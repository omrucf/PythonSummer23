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179C2" w14:textId="77777777" w:rsidR="007138C7" w:rsidRPr="007138C7" w:rsidRDefault="007138C7" w:rsidP="007138C7">
      <w:pPr>
        <w:spacing w:after="240"/>
        <w:rPr>
          <w:rFonts w:ascii="Calibri" w:hAnsi="Calibri"/>
          <w:color w:val="000000"/>
          <w:szCs w:val="20"/>
        </w:rPr>
      </w:pPr>
    </w:p>
    <w:p w14:paraId="5E68C78A" w14:textId="13EA5669" w:rsidR="007138C7" w:rsidRPr="007138C7" w:rsidRDefault="004C6C8F" w:rsidP="004D494F">
      <w:pPr>
        <w:spacing w:beforeLines="1" w:before="2" w:afterLines="1" w:after="2"/>
        <w:jc w:val="center"/>
        <w:outlineLvl w:val="1"/>
        <w:rPr>
          <w:rFonts w:ascii="Calibri" w:hAnsi="Calibri"/>
          <w:b/>
          <w:color w:val="000000"/>
          <w:sz w:val="32"/>
          <w:szCs w:val="20"/>
        </w:rPr>
      </w:pPr>
      <w:r>
        <w:rPr>
          <w:rFonts w:ascii="Calibri" w:hAnsi="Calibri"/>
          <w:b/>
          <w:color w:val="000000"/>
          <w:sz w:val="32"/>
          <w:szCs w:val="20"/>
        </w:rPr>
        <w:t>Chapter 10</w:t>
      </w:r>
      <w:r w:rsidR="007138C7" w:rsidRPr="007138C7">
        <w:rPr>
          <w:rFonts w:ascii="Calibri" w:hAnsi="Calibri"/>
          <w:b/>
          <w:color w:val="000000"/>
          <w:sz w:val="32"/>
          <w:szCs w:val="20"/>
        </w:rPr>
        <w:t xml:space="preserve"> test problems</w:t>
      </w:r>
    </w:p>
    <w:p w14:paraId="74BBDE95" w14:textId="77777777" w:rsidR="007138C7" w:rsidRPr="007138C7" w:rsidRDefault="007138C7" w:rsidP="007138C7">
      <w:pPr>
        <w:spacing w:after="0"/>
        <w:rPr>
          <w:rFonts w:ascii="Calibri" w:hAnsi="Calibri"/>
          <w:color w:val="000000"/>
          <w:szCs w:val="20"/>
        </w:rPr>
      </w:pPr>
    </w:p>
    <w:p w14:paraId="6656F815" w14:textId="77777777" w:rsidR="007138C7" w:rsidRPr="007138C7" w:rsidRDefault="007B0F20" w:rsidP="007138C7">
      <w:pPr>
        <w:spacing w:after="0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pict w14:anchorId="412321DF">
          <v:rect id="_x0000_i1025" style="width:6in;height:2pt" o:hralign="center" o:hrstd="t" o:hr="t" fillcolor="#aaa" stroked="f"/>
        </w:pict>
      </w:r>
    </w:p>
    <w:p w14:paraId="31782482" w14:textId="77777777" w:rsidR="007138C7" w:rsidRPr="00C86EE8" w:rsidRDefault="007138C7" w:rsidP="004D494F">
      <w:pPr>
        <w:spacing w:beforeLines="1" w:before="2" w:afterLines="1" w:after="2"/>
        <w:rPr>
          <w:rFonts w:asciiTheme="majorHAnsi" w:hAnsiTheme="majorHAnsi" w:cs="Times New Roman"/>
          <w:color w:val="000000"/>
          <w:szCs w:val="20"/>
        </w:rPr>
      </w:pPr>
    </w:p>
    <w:p w14:paraId="691D51C3" w14:textId="77777777" w:rsidR="007138C7" w:rsidRPr="00C86EE8" w:rsidRDefault="007138C7" w:rsidP="004D494F">
      <w:pPr>
        <w:spacing w:beforeLines="1" w:before="2" w:afterLines="1" w:after="2"/>
        <w:rPr>
          <w:rFonts w:asciiTheme="majorHAnsi" w:hAnsiTheme="majorHAnsi" w:cs="Times New Roman"/>
          <w:szCs w:val="20"/>
        </w:rPr>
      </w:pPr>
    </w:p>
    <w:p w14:paraId="27ECC388" w14:textId="4C6AEEE2" w:rsidR="009D32F9" w:rsidRPr="00E5673A" w:rsidRDefault="00C86EE8" w:rsidP="009D32F9">
      <w:pPr>
        <w:rPr>
          <w:rFonts w:ascii="Consolas" w:eastAsia="Times New Roman" w:hAnsi="Consolas" w:cs="Times New Roman"/>
        </w:rPr>
      </w:pPr>
      <w:r w:rsidRPr="00E5673A">
        <w:rPr>
          <w:rFonts w:ascii="Times New Roman" w:hAnsi="Times New Roman" w:cs="Times New Roman"/>
        </w:rPr>
        <w:t xml:space="preserve">1. </w:t>
      </w:r>
      <w:r w:rsidR="009D32F9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Implement function </w:t>
      </w:r>
      <w:proofErr w:type="spellStart"/>
      <w:proofErr w:type="gramStart"/>
      <w:r w:rsidR="009D32F9" w:rsidRPr="00E5673A">
        <w:rPr>
          <w:rFonts w:ascii="Consolas" w:hAnsi="Consolas" w:cs="Times New Roman"/>
          <w:color w:val="000000"/>
        </w:rPr>
        <w:t>oddCount</w:t>
      </w:r>
      <w:proofErr w:type="spellEnd"/>
      <w:r w:rsidR="00E5673A">
        <w:rPr>
          <w:rFonts w:ascii="Consolas" w:hAnsi="Consolas" w:cs="Times New Roman"/>
          <w:color w:val="000000"/>
        </w:rPr>
        <w:t>(</w:t>
      </w:r>
      <w:proofErr w:type="gramEnd"/>
      <w:r w:rsidR="00E5673A">
        <w:rPr>
          <w:rFonts w:ascii="Consolas" w:hAnsi="Consolas" w:cs="Times New Roman"/>
          <w:color w:val="000000"/>
        </w:rPr>
        <w:t>)</w:t>
      </w:r>
      <w:r w:rsid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</w:t>
      </w:r>
      <w:r w:rsidR="009D32F9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hat takes a list of integers as input and returns the number of odd integers in the list. Your implementation must be </w:t>
      </w:r>
      <w:r w:rsidR="009D32F9" w:rsidRPr="00E5673A">
        <w:rPr>
          <w:rFonts w:ascii="Times New Roman" w:eastAsia="Times New Roman" w:hAnsi="Times New Roman" w:cs="Times New Roman"/>
          <w:bCs/>
          <w:color w:val="000000"/>
        </w:rPr>
        <w:t>recursive</w:t>
      </w:r>
      <w:r w:rsidR="009D32F9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, without any loops.</w:t>
      </w:r>
      <w:r w:rsidR="009D32F9" w:rsidRPr="00E5673A">
        <w:rPr>
          <w:rFonts w:ascii="Times New Roman" w:eastAsia="Times New Roman" w:hAnsi="Times New Roman" w:cs="Times New Roman"/>
          <w:color w:val="000000"/>
        </w:rPr>
        <w:br/>
      </w:r>
      <w:r w:rsidR="009D32F9" w:rsidRPr="00E5673A">
        <w:rPr>
          <w:rFonts w:ascii="Times New Roman" w:eastAsia="Times New Roman" w:hAnsi="Times New Roman" w:cs="Times New Roman"/>
          <w:color w:val="000000"/>
        </w:rPr>
        <w:br/>
      </w:r>
      <w:r w:rsidR="009D32F9" w:rsidRPr="00E5673A">
        <w:rPr>
          <w:rFonts w:ascii="Consolas" w:hAnsi="Consolas" w:cs="Times New Roman"/>
          <w:color w:val="000000"/>
        </w:rPr>
        <w:t xml:space="preserve">&gt;&gt;&gt; </w:t>
      </w:r>
      <w:proofErr w:type="spellStart"/>
      <w:proofErr w:type="gramStart"/>
      <w:r w:rsidR="009D32F9" w:rsidRPr="00E5673A">
        <w:rPr>
          <w:rFonts w:ascii="Consolas" w:hAnsi="Consolas" w:cs="Times New Roman"/>
          <w:color w:val="000000"/>
        </w:rPr>
        <w:t>oddCount</w:t>
      </w:r>
      <w:proofErr w:type="spellEnd"/>
      <w:proofErr w:type="gramEnd"/>
      <w:r w:rsidR="009D32F9" w:rsidRPr="00E5673A">
        <w:rPr>
          <w:rFonts w:ascii="Consolas" w:hAnsi="Consolas" w:cs="Times New Roman"/>
          <w:color w:val="000000"/>
        </w:rPr>
        <w:t>([])</w:t>
      </w:r>
      <w:r w:rsidR="009D32F9" w:rsidRPr="00E5673A">
        <w:rPr>
          <w:rFonts w:ascii="Consolas" w:eastAsia="Times New Roman" w:hAnsi="Consolas" w:cs="Times New Roman"/>
          <w:color w:val="000000"/>
        </w:rPr>
        <w:br/>
      </w:r>
      <w:r w:rsidR="009D32F9" w:rsidRPr="00E5673A">
        <w:rPr>
          <w:rFonts w:ascii="Consolas" w:hAnsi="Consolas" w:cs="Times New Roman"/>
          <w:color w:val="000000"/>
        </w:rPr>
        <w:t>0</w:t>
      </w:r>
      <w:r w:rsidR="009D32F9" w:rsidRPr="00E5673A">
        <w:rPr>
          <w:rFonts w:ascii="Consolas" w:eastAsia="Times New Roman" w:hAnsi="Consolas" w:cs="Times New Roman"/>
          <w:color w:val="000000"/>
        </w:rPr>
        <w:br/>
      </w:r>
      <w:r w:rsidR="009D32F9" w:rsidRPr="00E5673A">
        <w:rPr>
          <w:rFonts w:ascii="Consolas" w:hAnsi="Consolas" w:cs="Times New Roman"/>
          <w:color w:val="000000"/>
        </w:rPr>
        <w:t xml:space="preserve">&gt;&gt;&gt; </w:t>
      </w:r>
      <w:proofErr w:type="spellStart"/>
      <w:r w:rsidR="009D32F9" w:rsidRPr="00E5673A">
        <w:rPr>
          <w:rFonts w:ascii="Consolas" w:hAnsi="Consolas" w:cs="Times New Roman"/>
          <w:color w:val="000000"/>
        </w:rPr>
        <w:t>oddCount</w:t>
      </w:r>
      <w:proofErr w:type="spellEnd"/>
      <w:r w:rsidR="009D32F9" w:rsidRPr="00E5673A">
        <w:rPr>
          <w:rFonts w:ascii="Consolas" w:hAnsi="Consolas" w:cs="Times New Roman"/>
          <w:color w:val="000000"/>
        </w:rPr>
        <w:t>([1,2,0])</w:t>
      </w:r>
      <w:r w:rsidR="009D32F9" w:rsidRPr="00E5673A">
        <w:rPr>
          <w:rFonts w:ascii="Consolas" w:eastAsia="Times New Roman" w:hAnsi="Consolas" w:cs="Times New Roman"/>
          <w:color w:val="000000"/>
        </w:rPr>
        <w:br/>
      </w:r>
      <w:r w:rsidR="009D32F9" w:rsidRPr="00E5673A">
        <w:rPr>
          <w:rFonts w:ascii="Consolas" w:hAnsi="Consolas" w:cs="Times New Roman"/>
          <w:color w:val="000000"/>
        </w:rPr>
        <w:t>1</w:t>
      </w:r>
      <w:r w:rsidR="009D32F9" w:rsidRPr="00E5673A">
        <w:rPr>
          <w:rFonts w:ascii="Consolas" w:eastAsia="Times New Roman" w:hAnsi="Consolas" w:cs="Times New Roman"/>
          <w:color w:val="000000"/>
        </w:rPr>
        <w:br/>
      </w:r>
      <w:r w:rsidR="009D32F9" w:rsidRPr="00E5673A">
        <w:rPr>
          <w:rFonts w:ascii="Consolas" w:hAnsi="Consolas" w:cs="Times New Roman"/>
          <w:color w:val="000000"/>
        </w:rPr>
        <w:t xml:space="preserve">&gt;&gt;&gt; </w:t>
      </w:r>
      <w:proofErr w:type="spellStart"/>
      <w:r w:rsidR="009D32F9" w:rsidRPr="00E5673A">
        <w:rPr>
          <w:rFonts w:ascii="Consolas" w:hAnsi="Consolas" w:cs="Times New Roman"/>
          <w:color w:val="000000"/>
        </w:rPr>
        <w:t>oddCount</w:t>
      </w:r>
      <w:proofErr w:type="spellEnd"/>
      <w:r w:rsidR="009D32F9" w:rsidRPr="00E5673A">
        <w:rPr>
          <w:rFonts w:ascii="Consolas" w:hAnsi="Consolas" w:cs="Times New Roman"/>
          <w:color w:val="000000"/>
        </w:rPr>
        <w:t>([1,2,-4,-5])</w:t>
      </w:r>
      <w:r w:rsidR="009D32F9" w:rsidRPr="00E5673A">
        <w:rPr>
          <w:rFonts w:ascii="Consolas" w:eastAsia="Times New Roman" w:hAnsi="Consolas" w:cs="Times New Roman"/>
          <w:color w:val="000000"/>
        </w:rPr>
        <w:br/>
      </w:r>
      <w:r w:rsidR="009D32F9" w:rsidRPr="00E5673A">
        <w:rPr>
          <w:rFonts w:ascii="Consolas" w:hAnsi="Consolas" w:cs="Times New Roman"/>
          <w:color w:val="000000"/>
        </w:rPr>
        <w:t>2</w:t>
      </w:r>
    </w:p>
    <w:p w14:paraId="4E706851" w14:textId="77777777" w:rsidR="009B715A" w:rsidRDefault="009B715A" w:rsidP="009B715A">
      <w:pPr>
        <w:spacing w:after="0"/>
        <w:rPr>
          <w:rFonts w:ascii="Times New Roman" w:hAnsi="Times New Roman" w:cs="Times New Roman"/>
        </w:rPr>
      </w:pPr>
    </w:p>
    <w:p w14:paraId="17010299" w14:textId="578F2D9E" w:rsidR="009D32F9" w:rsidRPr="00E5673A" w:rsidRDefault="009D32F9" w:rsidP="009D32F9">
      <w:pPr>
        <w:rPr>
          <w:rFonts w:ascii="Times New Roman" w:eastAsia="Times New Roman" w:hAnsi="Times New Roman" w:cs="Times New Roman"/>
        </w:rPr>
      </w:pPr>
      <w:r w:rsidRPr="00E5673A">
        <w:rPr>
          <w:rFonts w:ascii="Times New Roman" w:hAnsi="Times New Roman" w:cs="Times New Roman"/>
        </w:rPr>
        <w:t xml:space="preserve">2. 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Implement function </w:t>
      </w:r>
      <w:proofErr w:type="spellStart"/>
      <w:proofErr w:type="gramStart"/>
      <w:r w:rsidRPr="00E5673A">
        <w:rPr>
          <w:rFonts w:ascii="Consolas" w:hAnsi="Consolas" w:cs="Times New Roman"/>
          <w:color w:val="000000"/>
        </w:rPr>
        <w:t>negCount</w:t>
      </w:r>
      <w:proofErr w:type="spellEnd"/>
      <w:r w:rsidR="00E5673A">
        <w:rPr>
          <w:rFonts w:ascii="Consolas" w:hAnsi="Consolas" w:cs="Times New Roman"/>
          <w:color w:val="000000"/>
        </w:rPr>
        <w:t>(</w:t>
      </w:r>
      <w:proofErr w:type="gramEnd"/>
      <w:r w:rsidR="00E5673A">
        <w:rPr>
          <w:rFonts w:ascii="Consolas" w:hAnsi="Consolas" w:cs="Times New Roman"/>
          <w:color w:val="000000"/>
        </w:rPr>
        <w:t>)</w:t>
      </w:r>
      <w:r w:rsid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hat takes a list of integers as input and returns the number of negative integers in the list. Your implementation must be </w:t>
      </w:r>
      <w:r w:rsidRPr="00E5673A">
        <w:rPr>
          <w:rFonts w:ascii="Times New Roman" w:eastAsia="Times New Roman" w:hAnsi="Times New Roman" w:cs="Times New Roman"/>
          <w:bCs/>
          <w:color w:val="000000"/>
        </w:rPr>
        <w:t>recursive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, without any loops.</w:t>
      </w:r>
      <w:r w:rsidRPr="00E5673A">
        <w:rPr>
          <w:rFonts w:ascii="Times New Roman" w:eastAsia="Times New Roman" w:hAnsi="Times New Roman" w:cs="Times New Roman"/>
          <w:color w:val="000000"/>
        </w:rPr>
        <w:br/>
      </w:r>
      <w:r w:rsidRPr="00E5673A">
        <w:rPr>
          <w:rFonts w:ascii="Times New Roman" w:eastAsia="Times New Roman" w:hAnsi="Times New Roman" w:cs="Times New Roman"/>
          <w:color w:val="000000"/>
        </w:rPr>
        <w:br/>
      </w:r>
      <w:r w:rsidRPr="00E5673A">
        <w:rPr>
          <w:rFonts w:ascii="Consolas" w:hAnsi="Consolas" w:cs="Times New Roman"/>
          <w:color w:val="000000"/>
        </w:rPr>
        <w:t xml:space="preserve">&gt;&gt;&gt; </w:t>
      </w:r>
      <w:proofErr w:type="spellStart"/>
      <w:proofErr w:type="gramStart"/>
      <w:r w:rsidRPr="00E5673A">
        <w:rPr>
          <w:rFonts w:ascii="Consolas" w:hAnsi="Consolas" w:cs="Times New Roman"/>
          <w:color w:val="000000"/>
        </w:rPr>
        <w:t>negCount</w:t>
      </w:r>
      <w:proofErr w:type="spellEnd"/>
      <w:proofErr w:type="gramEnd"/>
      <w:r w:rsidRPr="00E5673A">
        <w:rPr>
          <w:rFonts w:ascii="Consolas" w:hAnsi="Consolas" w:cs="Times New Roman"/>
          <w:color w:val="000000"/>
        </w:rPr>
        <w:t>([])</w:t>
      </w:r>
      <w:r w:rsidRPr="00E5673A">
        <w:rPr>
          <w:rFonts w:ascii="Consolas" w:hAnsi="Consolas" w:cs="Times New Roman"/>
          <w:color w:val="000000"/>
        </w:rPr>
        <w:br/>
        <w:t>0</w:t>
      </w:r>
      <w:r w:rsidRPr="00E5673A">
        <w:rPr>
          <w:rFonts w:ascii="Consolas" w:hAnsi="Consolas" w:cs="Times New Roman"/>
          <w:color w:val="000000"/>
        </w:rPr>
        <w:br/>
        <w:t xml:space="preserve">&gt;&gt;&gt; </w:t>
      </w:r>
      <w:proofErr w:type="spellStart"/>
      <w:r w:rsidRPr="00E5673A">
        <w:rPr>
          <w:rFonts w:ascii="Consolas" w:hAnsi="Consolas" w:cs="Times New Roman"/>
          <w:color w:val="000000"/>
        </w:rPr>
        <w:t>negCount</w:t>
      </w:r>
      <w:proofErr w:type="spellEnd"/>
      <w:r w:rsidRPr="00E5673A">
        <w:rPr>
          <w:rFonts w:ascii="Consolas" w:hAnsi="Consolas" w:cs="Times New Roman"/>
          <w:color w:val="000000"/>
        </w:rPr>
        <w:t>([3,2,1,0])</w:t>
      </w:r>
      <w:r w:rsidRPr="00E5673A">
        <w:rPr>
          <w:rFonts w:ascii="Consolas" w:hAnsi="Consolas" w:cs="Times New Roman"/>
          <w:color w:val="000000"/>
        </w:rPr>
        <w:br/>
        <w:t>0</w:t>
      </w:r>
      <w:r w:rsidRPr="00E5673A">
        <w:rPr>
          <w:rFonts w:ascii="Consolas" w:hAnsi="Consolas" w:cs="Times New Roman"/>
          <w:color w:val="000000"/>
        </w:rPr>
        <w:br/>
        <w:t xml:space="preserve">&gt;&gt;&gt; </w:t>
      </w:r>
      <w:proofErr w:type="spellStart"/>
      <w:r w:rsidRPr="00E5673A">
        <w:rPr>
          <w:rFonts w:ascii="Consolas" w:hAnsi="Consolas" w:cs="Times New Roman"/>
          <w:color w:val="000000"/>
        </w:rPr>
        <w:t>negCount</w:t>
      </w:r>
      <w:proofErr w:type="spellEnd"/>
      <w:r w:rsidRPr="00E5673A">
        <w:rPr>
          <w:rFonts w:ascii="Consolas" w:hAnsi="Consolas" w:cs="Times New Roman"/>
          <w:color w:val="000000"/>
        </w:rPr>
        <w:t>([-3,2,-1,0])</w:t>
      </w:r>
      <w:r w:rsidRPr="00E5673A">
        <w:rPr>
          <w:rFonts w:ascii="Consolas" w:hAnsi="Consolas" w:cs="Times New Roman"/>
          <w:color w:val="000000"/>
        </w:rPr>
        <w:br/>
        <w:t>2</w:t>
      </w:r>
    </w:p>
    <w:p w14:paraId="55A1F439" w14:textId="72545565" w:rsidR="005F42AC" w:rsidRPr="00E5673A" w:rsidRDefault="005F42AC" w:rsidP="006E1E89">
      <w:pPr>
        <w:spacing w:after="0"/>
        <w:rPr>
          <w:rFonts w:ascii="Times New Roman" w:hAnsi="Times New Roman" w:cs="Times New Roman"/>
        </w:rPr>
      </w:pPr>
    </w:p>
    <w:p w14:paraId="7DEA3389" w14:textId="419368EF" w:rsidR="009D32F9" w:rsidRPr="00E5673A" w:rsidRDefault="009D32F9" w:rsidP="009D32F9">
      <w:pPr>
        <w:spacing w:after="0"/>
        <w:rPr>
          <w:rFonts w:ascii="Consolas" w:eastAsia="Times New Roman" w:hAnsi="Consolas" w:cs="Times New Roman"/>
        </w:rPr>
      </w:pPr>
      <w:r w:rsidRPr="00E5673A">
        <w:rPr>
          <w:rFonts w:ascii="Times New Roman" w:hAnsi="Times New Roman" w:cs="Times New Roman"/>
        </w:rPr>
        <w:t xml:space="preserve">3. 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Implement recursive function </w:t>
      </w:r>
      <w:proofErr w:type="gramStart"/>
      <w:r w:rsidRPr="00E5673A">
        <w:rPr>
          <w:rFonts w:ascii="Consolas" w:hAnsi="Consolas" w:cs="Times New Roman"/>
          <w:color w:val="000000"/>
        </w:rPr>
        <w:t>prod</w:t>
      </w:r>
      <w:r w:rsidR="00E5673A">
        <w:rPr>
          <w:rFonts w:ascii="Consolas" w:hAnsi="Consolas" w:cs="Times New Roman"/>
          <w:color w:val="000000"/>
        </w:rPr>
        <w:t>(</w:t>
      </w:r>
      <w:proofErr w:type="gramEnd"/>
      <w:r w:rsidR="00E5673A">
        <w:rPr>
          <w:rFonts w:ascii="Consolas" w:hAnsi="Consolas" w:cs="Times New Roman"/>
          <w:color w:val="000000"/>
        </w:rPr>
        <w:t>)</w:t>
      </w:r>
      <w:r w:rsidR="0056148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hat takes a list of numbers and returns their product. If the input list is empty, the function should return 1. Your implementation </w:t>
      </w:r>
      <w:r w:rsidRPr="00E5673A">
        <w:rPr>
          <w:rFonts w:ascii="Times New Roman" w:eastAsia="Times New Roman" w:hAnsi="Times New Roman" w:cs="Times New Roman"/>
          <w:bCs/>
          <w:color w:val="000000"/>
        </w:rPr>
        <w:t>must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 be recursive</w:t>
      </w:r>
      <w:r w:rsidR="00E5673A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, without any loops.</w:t>
      </w:r>
      <w:r w:rsidRPr="00E5673A">
        <w:rPr>
          <w:rFonts w:ascii="Times New Roman" w:eastAsia="Times New Roman" w:hAnsi="Times New Roman" w:cs="Times New Roman"/>
          <w:color w:val="000000"/>
        </w:rPr>
        <w:br/>
      </w:r>
      <w:r w:rsidRPr="00E5673A">
        <w:rPr>
          <w:rFonts w:ascii="Times New Roman" w:eastAsia="Times New Roman" w:hAnsi="Times New Roman" w:cs="Times New Roman"/>
          <w:color w:val="000000"/>
        </w:rPr>
        <w:br/>
      </w:r>
      <w:r w:rsidRPr="00E5673A">
        <w:rPr>
          <w:rFonts w:ascii="Consolas" w:hAnsi="Consolas" w:cs="Times New Roman"/>
          <w:color w:val="000000"/>
        </w:rPr>
        <w:t xml:space="preserve">&gt;&gt;&gt; </w:t>
      </w:r>
      <w:proofErr w:type="gramStart"/>
      <w:r w:rsidRPr="00E5673A">
        <w:rPr>
          <w:rFonts w:ascii="Consolas" w:hAnsi="Consolas" w:cs="Times New Roman"/>
          <w:color w:val="000000"/>
        </w:rPr>
        <w:t>prod</w:t>
      </w:r>
      <w:proofErr w:type="gramEnd"/>
      <w:r w:rsidRPr="00E5673A">
        <w:rPr>
          <w:rFonts w:ascii="Consolas" w:hAnsi="Consolas" w:cs="Times New Roman"/>
          <w:color w:val="000000"/>
        </w:rPr>
        <w:t>([])</w:t>
      </w:r>
      <w:r w:rsidRPr="00E5673A">
        <w:rPr>
          <w:rFonts w:ascii="Consolas" w:eastAsia="Times New Roman" w:hAnsi="Consolas" w:cs="Times New Roman"/>
          <w:color w:val="000000"/>
        </w:rPr>
        <w:br/>
      </w:r>
      <w:r w:rsidRPr="00E5673A">
        <w:rPr>
          <w:rFonts w:ascii="Consolas" w:hAnsi="Consolas" w:cs="Times New Roman"/>
          <w:color w:val="000000"/>
        </w:rPr>
        <w:t>1</w:t>
      </w:r>
      <w:r w:rsidRPr="00E5673A">
        <w:rPr>
          <w:rFonts w:ascii="Consolas" w:eastAsia="Times New Roman" w:hAnsi="Consolas" w:cs="Times New Roman"/>
          <w:color w:val="000000"/>
        </w:rPr>
        <w:br/>
      </w:r>
      <w:r w:rsidRPr="00E5673A">
        <w:rPr>
          <w:rFonts w:ascii="Consolas" w:hAnsi="Consolas" w:cs="Times New Roman"/>
          <w:color w:val="000000"/>
        </w:rPr>
        <w:t>&gt;&gt;&gt; prod([4])</w:t>
      </w:r>
      <w:r w:rsidRPr="00E5673A">
        <w:rPr>
          <w:rFonts w:ascii="Consolas" w:eastAsia="Times New Roman" w:hAnsi="Consolas" w:cs="Times New Roman"/>
          <w:color w:val="000000"/>
        </w:rPr>
        <w:br/>
      </w:r>
      <w:r w:rsidRPr="00E5673A">
        <w:rPr>
          <w:rFonts w:ascii="Consolas" w:hAnsi="Consolas" w:cs="Times New Roman"/>
          <w:color w:val="000000"/>
        </w:rPr>
        <w:t>4</w:t>
      </w:r>
      <w:r w:rsidRPr="00E5673A">
        <w:rPr>
          <w:rFonts w:ascii="Consolas" w:eastAsia="Times New Roman" w:hAnsi="Consolas" w:cs="Times New Roman"/>
          <w:color w:val="000000"/>
        </w:rPr>
        <w:br/>
      </w:r>
      <w:r w:rsidRPr="00E5673A">
        <w:rPr>
          <w:rFonts w:ascii="Consolas" w:hAnsi="Consolas" w:cs="Times New Roman"/>
          <w:color w:val="000000"/>
        </w:rPr>
        <w:t>&gt;&gt;&gt; prod([4, 2, 6])</w:t>
      </w:r>
      <w:r w:rsidRPr="00E5673A">
        <w:rPr>
          <w:rFonts w:ascii="Consolas" w:eastAsia="Times New Roman" w:hAnsi="Consolas" w:cs="Times New Roman"/>
          <w:color w:val="000000"/>
        </w:rPr>
        <w:br/>
      </w:r>
      <w:r w:rsidRPr="00E5673A">
        <w:rPr>
          <w:rFonts w:ascii="Consolas" w:hAnsi="Consolas" w:cs="Times New Roman"/>
          <w:color w:val="000000"/>
        </w:rPr>
        <w:t>48</w:t>
      </w:r>
    </w:p>
    <w:p w14:paraId="1FC514E4" w14:textId="77777777" w:rsidR="003F1CBB" w:rsidRDefault="003F1CBB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6BF2FDD" w14:textId="1BAD1B3F" w:rsidR="003F1CBB" w:rsidRDefault="00BE3266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Pr="00E5673A">
        <w:rPr>
          <w:rFonts w:ascii="Times New Roman" w:hAnsi="Times New Roman" w:cs="Times New Roman"/>
        </w:rPr>
        <w:t xml:space="preserve">. 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Implement recursive function </w:t>
      </w:r>
      <w:proofErr w:type="gramStart"/>
      <w:r w:rsidRPr="00E5673A">
        <w:rPr>
          <w:rFonts w:ascii="Consolas" w:hAnsi="Consolas" w:cs="Times New Roman"/>
          <w:color w:val="000000"/>
        </w:rPr>
        <w:t>prod</w:t>
      </w:r>
      <w:r>
        <w:rPr>
          <w:rFonts w:ascii="Consolas" w:hAnsi="Consolas" w:cs="Times New Roman"/>
          <w:color w:val="000000"/>
        </w:rPr>
        <w:t>2(</w:t>
      </w:r>
      <w:proofErr w:type="gramEnd"/>
      <w:r>
        <w:rPr>
          <w:rFonts w:ascii="Consolas" w:hAnsi="Consolas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hat takes a l</w:t>
      </w:r>
      <w:r w:rsidR="00E53CB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ist of numbers </w:t>
      </w:r>
      <w:r w:rsidR="0063169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as input </w:t>
      </w:r>
      <w:r w:rsidR="00E53CB2">
        <w:rPr>
          <w:rFonts w:ascii="Times New Roman" w:eastAsia="Times New Roman" w:hAnsi="Times New Roman" w:cs="Times New Roman"/>
          <w:color w:val="000000"/>
          <w:shd w:val="clear" w:color="auto" w:fill="FFFFFF"/>
        </w:rPr>
        <w:t>and returns the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product</w:t>
      </w:r>
      <w:r w:rsidR="00E53CB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the </w:t>
      </w:r>
      <w:r w:rsidR="00E53CB2" w:rsidRPr="00E53CB2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non-zero</w:t>
      </w:r>
      <w:r w:rsidR="00E53CB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numbers in the list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. If the input list is empty, the function should return 1. Your implementation </w:t>
      </w:r>
      <w:r w:rsidRPr="00E5673A">
        <w:rPr>
          <w:rFonts w:ascii="Times New Roman" w:eastAsia="Times New Roman" w:hAnsi="Times New Roman" w:cs="Times New Roman"/>
          <w:bCs/>
          <w:color w:val="000000"/>
        </w:rPr>
        <w:t>must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 be recursive, without any loops.</w:t>
      </w:r>
    </w:p>
    <w:p w14:paraId="74C255AB" w14:textId="77777777" w:rsidR="00BE3266" w:rsidRDefault="00BE3266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28657E8" w14:textId="77777777" w:rsidR="00BE3266" w:rsidRPr="00BE3266" w:rsidRDefault="00BE3266" w:rsidP="00BE3266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lastRenderedPageBreak/>
        <w:t xml:space="preserve">&gt;&gt;&gt; </w:t>
      </w:r>
      <w:proofErr w:type="gramStart"/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prod2</w:t>
      </w:r>
      <w:proofErr w:type="gramEnd"/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([])</w:t>
      </w:r>
    </w:p>
    <w:p w14:paraId="16E71D40" w14:textId="77777777" w:rsidR="00BE3266" w:rsidRPr="00BE3266" w:rsidRDefault="00BE3266" w:rsidP="00BE3266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1</w:t>
      </w:r>
    </w:p>
    <w:p w14:paraId="3B59DC0B" w14:textId="77777777" w:rsidR="00BE3266" w:rsidRPr="00BE3266" w:rsidRDefault="00BE3266" w:rsidP="00BE3266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&gt;&gt;&gt; </w:t>
      </w:r>
      <w:proofErr w:type="gramStart"/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prod2</w:t>
      </w:r>
      <w:proofErr w:type="gramEnd"/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([4, 2, 6])</w:t>
      </w:r>
    </w:p>
    <w:p w14:paraId="015B69E4" w14:textId="77777777" w:rsidR="00BE3266" w:rsidRPr="00BE3266" w:rsidRDefault="00BE3266" w:rsidP="00BE3266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48</w:t>
      </w:r>
    </w:p>
    <w:p w14:paraId="2AFA05C7" w14:textId="77777777" w:rsidR="00BE3266" w:rsidRPr="00BE3266" w:rsidRDefault="00BE3266" w:rsidP="00BE3266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&gt;&gt;&gt; </w:t>
      </w:r>
      <w:proofErr w:type="gramStart"/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prod2</w:t>
      </w:r>
      <w:proofErr w:type="gramEnd"/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([4, 0, 2, 6, 0])</w:t>
      </w:r>
    </w:p>
    <w:p w14:paraId="5E5D89B7" w14:textId="54BC74BE" w:rsidR="00BE3266" w:rsidRPr="00BE3266" w:rsidRDefault="00BE3266" w:rsidP="00BE3266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BE3266">
        <w:rPr>
          <w:rFonts w:ascii="Consolas" w:eastAsia="Times New Roman" w:hAnsi="Consolas" w:cs="Times New Roman"/>
          <w:color w:val="000000"/>
          <w:shd w:val="clear" w:color="auto" w:fill="FFFFFF"/>
        </w:rPr>
        <w:t>48</w:t>
      </w:r>
    </w:p>
    <w:p w14:paraId="4579106A" w14:textId="77777777" w:rsidR="00BE3266" w:rsidRDefault="00BE3266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FCB1787" w14:textId="77777777" w:rsidR="00640EBF" w:rsidRDefault="00640EBF" w:rsidP="00640EBF">
      <w:pPr>
        <w:spacing w:after="0"/>
        <w:rPr>
          <w:rFonts w:ascii="Times New Roman" w:hAnsi="Times New Roman" w:cs="Times New Roman"/>
        </w:rPr>
      </w:pPr>
    </w:p>
    <w:p w14:paraId="4D525163" w14:textId="7707E094" w:rsidR="00640EBF" w:rsidRPr="00640EBF" w:rsidRDefault="00640EBF" w:rsidP="00640EBF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</w:rPr>
        <w:t xml:space="preserve">5. Write recursive function </w:t>
      </w:r>
      <w:proofErr w:type="gramStart"/>
      <w:r w:rsidRPr="00640EBF">
        <w:rPr>
          <w:rFonts w:ascii="Consolas" w:hAnsi="Consolas" w:cs="Times New Roman"/>
        </w:rPr>
        <w:t>interval(</w:t>
      </w:r>
      <w:proofErr w:type="gramEnd"/>
      <w:r w:rsidRPr="00640EBF">
        <w:rPr>
          <w:rFonts w:ascii="Consolas" w:hAnsi="Consolas" w:cs="Times New Roman"/>
        </w:rPr>
        <w:t>)</w:t>
      </w:r>
      <w:r>
        <w:rPr>
          <w:rFonts w:ascii="Times New Roman" w:hAnsi="Times New Roman" w:cs="Times New Roman"/>
        </w:rPr>
        <w:t xml:space="preserve"> that takes, as input, a list </w:t>
      </w:r>
      <w:proofErr w:type="spellStart"/>
      <w:r w:rsidRPr="00640EBF">
        <w:rPr>
          <w:rFonts w:ascii="Consolas" w:hAnsi="Consolas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 of number as well as two numbers </w:t>
      </w:r>
      <w:r w:rsidRPr="00640EBF">
        <w:rPr>
          <w:rFonts w:ascii="Consolas" w:hAnsi="Consolas" w:cs="Times New Roman"/>
        </w:rPr>
        <w:t>a</w:t>
      </w:r>
      <w:r>
        <w:rPr>
          <w:rFonts w:ascii="Times New Roman" w:hAnsi="Times New Roman" w:cs="Times New Roman"/>
        </w:rPr>
        <w:t xml:space="preserve"> and </w:t>
      </w:r>
      <w:r w:rsidRPr="00640EBF">
        <w:rPr>
          <w:rFonts w:ascii="Consolas" w:hAnsi="Consolas" w:cs="Times New Roman"/>
        </w:rPr>
        <w:t>b</w:t>
      </w:r>
      <w:r>
        <w:rPr>
          <w:rFonts w:ascii="Times New Roman" w:hAnsi="Times New Roman" w:cs="Times New Roman"/>
        </w:rPr>
        <w:t xml:space="preserve"> such that </w:t>
      </w:r>
      <w:r w:rsidRPr="00640EBF">
        <w:rPr>
          <w:rFonts w:ascii="Consolas" w:hAnsi="Consolas" w:cs="Times New Roman"/>
        </w:rPr>
        <w:t xml:space="preserve">a &lt; </w:t>
      </w:r>
      <w:r>
        <w:rPr>
          <w:rFonts w:ascii="Consolas" w:hAnsi="Consolas" w:cs="Times New Roman"/>
        </w:rPr>
        <w:t>b</w:t>
      </w:r>
      <w:r>
        <w:rPr>
          <w:rFonts w:ascii="Times New Roman" w:hAnsi="Times New Roman" w:cs="Times New Roman"/>
        </w:rPr>
        <w:t xml:space="preserve">. The function should return a list containing all numbers in </w:t>
      </w:r>
      <w:proofErr w:type="spellStart"/>
      <w:r w:rsidRPr="00640EBF">
        <w:rPr>
          <w:rFonts w:ascii="Consolas" w:hAnsi="Consolas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 between </w:t>
      </w:r>
      <w:proofErr w:type="gramStart"/>
      <w:r w:rsidRPr="00640EBF">
        <w:rPr>
          <w:rFonts w:ascii="Consolas" w:hAnsi="Consolas" w:cs="Times New Roman"/>
        </w:rPr>
        <w:t>a</w:t>
      </w:r>
      <w:r>
        <w:rPr>
          <w:rFonts w:ascii="Times New Roman" w:hAnsi="Times New Roman" w:cs="Times New Roman"/>
        </w:rPr>
        <w:t xml:space="preserve"> and</w:t>
      </w:r>
      <w:proofErr w:type="gramEnd"/>
      <w:r>
        <w:rPr>
          <w:rFonts w:ascii="Times New Roman" w:hAnsi="Times New Roman" w:cs="Times New Roman"/>
        </w:rPr>
        <w:t xml:space="preserve"> </w:t>
      </w:r>
      <w:r w:rsidRPr="00640EBF">
        <w:rPr>
          <w:rFonts w:ascii="Consolas" w:hAnsi="Consolas" w:cs="Times New Roman"/>
        </w:rPr>
        <w:t>b</w:t>
      </w:r>
      <w:r>
        <w:rPr>
          <w:rFonts w:ascii="Times New Roman" w:hAnsi="Times New Roman" w:cs="Times New Roman"/>
        </w:rPr>
        <w:t xml:space="preserve">. 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Your implementation </w:t>
      </w:r>
      <w:r w:rsidRPr="00E5673A">
        <w:rPr>
          <w:rFonts w:ascii="Times New Roman" w:eastAsia="Times New Roman" w:hAnsi="Times New Roman" w:cs="Times New Roman"/>
          <w:bCs/>
          <w:color w:val="000000"/>
        </w:rPr>
        <w:t>must</w:t>
      </w:r>
      <w:r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 be recursive, without any loops.</w:t>
      </w:r>
    </w:p>
    <w:p w14:paraId="6A091768" w14:textId="77777777" w:rsidR="00640EBF" w:rsidRDefault="00640EBF" w:rsidP="00640EBF">
      <w:pPr>
        <w:spacing w:after="0"/>
        <w:rPr>
          <w:rFonts w:ascii="Times New Roman" w:hAnsi="Times New Roman" w:cs="Times New Roman"/>
        </w:rPr>
      </w:pPr>
    </w:p>
    <w:p w14:paraId="79D3E5D1" w14:textId="77777777" w:rsidR="00640EBF" w:rsidRPr="00640EBF" w:rsidRDefault="00640EBF" w:rsidP="00640EBF">
      <w:pPr>
        <w:spacing w:after="0"/>
        <w:rPr>
          <w:rFonts w:ascii="Consolas" w:hAnsi="Consolas" w:cs="Times New Roman"/>
        </w:rPr>
      </w:pPr>
      <w:r w:rsidRPr="00640EBF">
        <w:rPr>
          <w:rFonts w:ascii="Consolas" w:hAnsi="Consolas" w:cs="Times New Roman"/>
        </w:rPr>
        <w:t xml:space="preserve">&gt;&gt;&gt; </w:t>
      </w:r>
      <w:proofErr w:type="spellStart"/>
      <w:proofErr w:type="gramStart"/>
      <w:r w:rsidRPr="00640EBF">
        <w:rPr>
          <w:rFonts w:ascii="Consolas" w:hAnsi="Consolas" w:cs="Times New Roman"/>
        </w:rPr>
        <w:t>lst</w:t>
      </w:r>
      <w:proofErr w:type="spellEnd"/>
      <w:proofErr w:type="gramEnd"/>
      <w:r w:rsidRPr="00640EBF">
        <w:rPr>
          <w:rFonts w:ascii="Consolas" w:hAnsi="Consolas" w:cs="Times New Roman"/>
        </w:rPr>
        <w:t xml:space="preserve"> = [-1, 6, 4, -2, 0, 3]</w:t>
      </w:r>
    </w:p>
    <w:p w14:paraId="5124787D" w14:textId="77777777" w:rsidR="00640EBF" w:rsidRPr="00640EBF" w:rsidRDefault="00640EBF" w:rsidP="00640EBF">
      <w:pPr>
        <w:spacing w:after="0"/>
        <w:rPr>
          <w:rFonts w:ascii="Consolas" w:hAnsi="Consolas" w:cs="Times New Roman"/>
        </w:rPr>
      </w:pPr>
      <w:r w:rsidRPr="00640EBF">
        <w:rPr>
          <w:rFonts w:ascii="Consolas" w:hAnsi="Consolas" w:cs="Times New Roman"/>
        </w:rPr>
        <w:t xml:space="preserve">&gt;&gt;&gt; </w:t>
      </w:r>
      <w:proofErr w:type="gramStart"/>
      <w:r w:rsidRPr="00640EBF">
        <w:rPr>
          <w:rFonts w:ascii="Consolas" w:hAnsi="Consolas" w:cs="Times New Roman"/>
        </w:rPr>
        <w:t>interval</w:t>
      </w:r>
      <w:proofErr w:type="gramEnd"/>
      <w:r w:rsidRPr="00640EBF">
        <w:rPr>
          <w:rFonts w:ascii="Consolas" w:hAnsi="Consolas" w:cs="Times New Roman"/>
        </w:rPr>
        <w:t>(</w:t>
      </w:r>
      <w:proofErr w:type="spellStart"/>
      <w:r w:rsidRPr="00640EBF">
        <w:rPr>
          <w:rFonts w:ascii="Consolas" w:hAnsi="Consolas" w:cs="Times New Roman"/>
        </w:rPr>
        <w:t>lst</w:t>
      </w:r>
      <w:proofErr w:type="spellEnd"/>
      <w:r w:rsidRPr="00640EBF">
        <w:rPr>
          <w:rFonts w:ascii="Consolas" w:hAnsi="Consolas" w:cs="Times New Roman"/>
        </w:rPr>
        <w:t>, -2, 5)</w:t>
      </w:r>
    </w:p>
    <w:p w14:paraId="7F2F2D19" w14:textId="77777777" w:rsidR="00640EBF" w:rsidRPr="00640EBF" w:rsidRDefault="00640EBF" w:rsidP="00640EBF">
      <w:pPr>
        <w:spacing w:after="0"/>
        <w:rPr>
          <w:rFonts w:ascii="Consolas" w:hAnsi="Consolas" w:cs="Times New Roman"/>
        </w:rPr>
      </w:pPr>
      <w:r w:rsidRPr="00640EBF">
        <w:rPr>
          <w:rFonts w:ascii="Consolas" w:hAnsi="Consolas" w:cs="Times New Roman"/>
        </w:rPr>
        <w:t>[-1, 4, 0, 3]</w:t>
      </w:r>
    </w:p>
    <w:p w14:paraId="4FE2022E" w14:textId="77777777" w:rsidR="00640EBF" w:rsidRPr="005231DE" w:rsidRDefault="00640EBF" w:rsidP="00640EBF">
      <w:pPr>
        <w:spacing w:after="0"/>
        <w:rPr>
          <w:rFonts w:ascii="Times New Roman" w:hAnsi="Times New Roman" w:cs="Times New Roman"/>
        </w:rPr>
      </w:pPr>
    </w:p>
    <w:p w14:paraId="1E2F8341" w14:textId="77777777" w:rsidR="00640EBF" w:rsidRDefault="00640EBF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1E51A3D" w14:textId="31F75385" w:rsidR="0063169B" w:rsidRDefault="00640EBF" w:rsidP="0063169B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 w:rsidR="0063169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Implement recursive function </w:t>
      </w:r>
      <w:proofErr w:type="spellStart"/>
      <w:proofErr w:type="gramStart"/>
      <w:r w:rsidR="0063169B"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minmax</w:t>
      </w:r>
      <w:proofErr w:type="spellEnd"/>
      <w:r w:rsidR="0063169B"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(</w:t>
      </w:r>
      <w:proofErr w:type="gramEnd"/>
      <w:r w:rsidR="0063169B"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)</w:t>
      </w:r>
      <w:r w:rsidR="0063169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takes a non-empty list of numbers as input and returns the minimum and maximum numbers in the list as a 2-tuple.  </w:t>
      </w:r>
      <w:r w:rsidR="0063169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Your implementation </w:t>
      </w:r>
      <w:r w:rsidR="0063169B" w:rsidRPr="00E5673A">
        <w:rPr>
          <w:rFonts w:ascii="Times New Roman" w:eastAsia="Times New Roman" w:hAnsi="Times New Roman" w:cs="Times New Roman"/>
          <w:bCs/>
          <w:color w:val="000000"/>
        </w:rPr>
        <w:t>must</w:t>
      </w:r>
      <w:r w:rsidR="0063169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 be recursive, without any loops</w:t>
      </w:r>
      <w:r w:rsidR="0063169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without calling the built-in </w:t>
      </w:r>
      <w:proofErr w:type="gramStart"/>
      <w:r w:rsidR="0063169B"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min(</w:t>
      </w:r>
      <w:proofErr w:type="gramEnd"/>
      <w:r w:rsidR="0063169B"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)</w:t>
      </w:r>
      <w:r w:rsidR="0063169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63169B"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max()</w:t>
      </w:r>
      <w:r w:rsidR="0063169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functions on a sequence type (such as a list)</w:t>
      </w:r>
      <w:r w:rsidR="0063169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00B2ED7E" w14:textId="68D8B6DA" w:rsidR="0063169B" w:rsidRDefault="0063169B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1C7952F" w14:textId="77777777" w:rsidR="0063169B" w:rsidRDefault="0063169B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13B3EA1" w14:textId="77777777" w:rsidR="0063169B" w:rsidRPr="0063169B" w:rsidRDefault="0063169B" w:rsidP="0063169B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&gt;&gt;&gt; </w:t>
      </w:r>
      <w:proofErr w:type="spellStart"/>
      <w:proofErr w:type="gramStart"/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minmax</w:t>
      </w:r>
      <w:proofErr w:type="spellEnd"/>
      <w:proofErr w:type="gramEnd"/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([4])</w:t>
      </w:r>
    </w:p>
    <w:p w14:paraId="38DE8E6A" w14:textId="77777777" w:rsidR="0063169B" w:rsidRPr="0063169B" w:rsidRDefault="0063169B" w:rsidP="0063169B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(4, 4)</w:t>
      </w:r>
    </w:p>
    <w:p w14:paraId="4D0A4FE0" w14:textId="77777777" w:rsidR="0063169B" w:rsidRPr="0063169B" w:rsidRDefault="0063169B" w:rsidP="0063169B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&gt;&gt;&gt; </w:t>
      </w:r>
      <w:proofErr w:type="spellStart"/>
      <w:proofErr w:type="gramStart"/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minmax</w:t>
      </w:r>
      <w:proofErr w:type="spellEnd"/>
      <w:proofErr w:type="gramEnd"/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([4,3])</w:t>
      </w:r>
    </w:p>
    <w:p w14:paraId="1FA71646" w14:textId="77777777" w:rsidR="0063169B" w:rsidRPr="0063169B" w:rsidRDefault="0063169B" w:rsidP="0063169B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(3, 4)</w:t>
      </w:r>
    </w:p>
    <w:p w14:paraId="680E435C" w14:textId="77777777" w:rsidR="0063169B" w:rsidRPr="0063169B" w:rsidRDefault="0063169B" w:rsidP="0063169B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&gt;&gt;&gt; </w:t>
      </w:r>
      <w:proofErr w:type="spellStart"/>
      <w:proofErr w:type="gramStart"/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minmax</w:t>
      </w:r>
      <w:proofErr w:type="spellEnd"/>
      <w:proofErr w:type="gramEnd"/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([-1, 6, 4, -2, 0, 3])</w:t>
      </w:r>
    </w:p>
    <w:p w14:paraId="4A95EC7E" w14:textId="063B08A7" w:rsidR="00E53CB2" w:rsidRPr="0063169B" w:rsidRDefault="0063169B" w:rsidP="0063169B">
      <w:pPr>
        <w:spacing w:after="0"/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63169B">
        <w:rPr>
          <w:rFonts w:ascii="Consolas" w:eastAsia="Times New Roman" w:hAnsi="Consolas" w:cs="Times New Roman"/>
          <w:color w:val="000000"/>
          <w:shd w:val="clear" w:color="auto" w:fill="FFFFFF"/>
        </w:rPr>
        <w:t>(-2, 6)</w:t>
      </w:r>
    </w:p>
    <w:p w14:paraId="749E786F" w14:textId="77777777" w:rsidR="00E53CB2" w:rsidRDefault="00E53CB2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2A1FE29" w14:textId="77777777" w:rsidR="0063169B" w:rsidRDefault="0063169B" w:rsidP="001579BC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DF48BD2" w14:textId="15DA0D66" w:rsidR="003F1CBB" w:rsidRPr="00561489" w:rsidRDefault="00640EBF" w:rsidP="003F1CB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7</w:t>
      </w:r>
      <w:r w:rsidR="003F1CBB">
        <w:rPr>
          <w:rFonts w:ascii="Times New Roman" w:eastAsia="Times New Roman" w:hAnsi="Times New Roman" w:cs="Times New Roman"/>
          <w:color w:val="000000"/>
          <w:shd w:val="clear" w:color="auto" w:fill="FFFFFF"/>
        </w:rPr>
        <w:t>. W</w:t>
      </w:r>
      <w:r w:rsidR="003F1CB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rite a recursive method</w:t>
      </w:r>
      <w:r w:rsidR="003F1CBB" w:rsidRPr="00E5673A">
        <w:rPr>
          <w:rStyle w:val="apple-converted-space"/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gramStart"/>
      <w:r w:rsidR="003F1CBB" w:rsidRPr="00E5673A">
        <w:rPr>
          <w:rFonts w:ascii="Consolas" w:eastAsia="Times New Roman" w:hAnsi="Consolas" w:cs="Times New Roman"/>
          <w:color w:val="000000"/>
        </w:rPr>
        <w:t>binary(</w:t>
      </w:r>
      <w:proofErr w:type="gramEnd"/>
      <w:r w:rsidR="003F1CBB" w:rsidRPr="00E5673A">
        <w:rPr>
          <w:rFonts w:ascii="Consolas" w:eastAsia="Times New Roman" w:hAnsi="Consolas" w:cs="Times New Roman"/>
          <w:color w:val="000000"/>
        </w:rPr>
        <w:t>)</w:t>
      </w:r>
      <w:r w:rsidR="003F1CBB" w:rsidRPr="00E5673A">
        <w:rPr>
          <w:rStyle w:val="apple-converted-space"/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3F1CB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that takes a non-negative integer</w:t>
      </w:r>
      <w:r w:rsidR="003F1CBB" w:rsidRPr="00E5673A">
        <w:rPr>
          <w:rStyle w:val="apple-converted-space"/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3F1CBB" w:rsidRPr="00561489">
        <w:rPr>
          <w:rFonts w:ascii="Consolas" w:eastAsia="Times New Roman" w:hAnsi="Consolas" w:cs="Times New Roman"/>
          <w:color w:val="000000"/>
        </w:rPr>
        <w:t>n</w:t>
      </w:r>
      <w:r w:rsidR="003F1CBB" w:rsidRPr="00E5673A">
        <w:rPr>
          <w:rStyle w:val="apple-converted-space"/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3F1CB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3F1CBB" w:rsidRPr="00E5673A">
        <w:rPr>
          <w:rStyle w:val="apple-converted-space"/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3F1CBB" w:rsidRPr="00E5673A">
        <w:rPr>
          <w:rFonts w:ascii="Times New Roman" w:eastAsia="Times New Roman" w:hAnsi="Times New Roman" w:cs="Times New Roman"/>
          <w:bCs/>
          <w:color w:val="000000"/>
        </w:rPr>
        <w:t>prints</w:t>
      </w:r>
      <w:r w:rsidR="003F1CBB" w:rsidRPr="00E5673A">
        <w:rPr>
          <w:rStyle w:val="apple-converted-space"/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3F1CB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binary representation of integer </w:t>
      </w:r>
      <w:r w:rsidR="003F1CBB" w:rsidRPr="00561489">
        <w:rPr>
          <w:rFonts w:ascii="Consolas" w:eastAsia="Times New Roman" w:hAnsi="Consolas" w:cs="Times New Roman"/>
          <w:color w:val="000000"/>
          <w:shd w:val="clear" w:color="auto" w:fill="FFFFFF"/>
        </w:rPr>
        <w:t>n</w:t>
      </w:r>
      <w:r w:rsidR="003F1CB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3F1CBB" w:rsidRPr="00E5673A">
        <w:rPr>
          <w:rFonts w:ascii="Times New Roman" w:eastAsia="Times New Roman" w:hAnsi="Times New Roman" w:cs="Times New Roman"/>
          <w:color w:val="000000"/>
        </w:rPr>
        <w:br/>
      </w:r>
      <w:r w:rsidR="003F1CBB" w:rsidRPr="00E5673A">
        <w:rPr>
          <w:rFonts w:ascii="Consolas" w:eastAsia="Times New Roman" w:hAnsi="Consolas" w:cs="Times New Roman"/>
          <w:color w:val="000000"/>
        </w:rPr>
        <w:br/>
        <w:t xml:space="preserve">&gt;&gt;&gt; </w:t>
      </w:r>
      <w:proofErr w:type="gramStart"/>
      <w:r w:rsidR="003F1CBB" w:rsidRPr="00E5673A">
        <w:rPr>
          <w:rFonts w:ascii="Consolas" w:eastAsia="Times New Roman" w:hAnsi="Consolas" w:cs="Times New Roman"/>
          <w:color w:val="000000"/>
        </w:rPr>
        <w:t>binary</w:t>
      </w:r>
      <w:proofErr w:type="gramEnd"/>
      <w:r w:rsidR="003F1CBB" w:rsidRPr="00E5673A">
        <w:rPr>
          <w:rFonts w:ascii="Consolas" w:eastAsia="Times New Roman" w:hAnsi="Consolas" w:cs="Times New Roman"/>
          <w:color w:val="000000"/>
        </w:rPr>
        <w:t>(0)</w:t>
      </w:r>
      <w:r w:rsidR="003F1CBB" w:rsidRPr="00E5673A">
        <w:rPr>
          <w:rFonts w:ascii="Consolas" w:eastAsia="Times New Roman" w:hAnsi="Consolas" w:cs="Times New Roman"/>
          <w:color w:val="000000"/>
        </w:rPr>
        <w:br/>
        <w:t>0</w:t>
      </w:r>
      <w:r w:rsidR="003F1CBB" w:rsidRPr="00E5673A">
        <w:rPr>
          <w:rFonts w:ascii="Consolas" w:eastAsia="Times New Roman" w:hAnsi="Consolas" w:cs="Times New Roman"/>
          <w:color w:val="000000"/>
        </w:rPr>
        <w:br/>
        <w:t>&gt;&gt;&gt; binary(1)</w:t>
      </w:r>
      <w:r w:rsidR="003F1CBB" w:rsidRPr="00E5673A">
        <w:rPr>
          <w:rFonts w:ascii="Consolas" w:eastAsia="Times New Roman" w:hAnsi="Consolas" w:cs="Times New Roman"/>
          <w:color w:val="000000"/>
        </w:rPr>
        <w:br/>
        <w:t>1</w:t>
      </w:r>
      <w:r w:rsidR="003F1CBB" w:rsidRPr="00E5673A">
        <w:rPr>
          <w:rFonts w:ascii="Consolas" w:eastAsia="Times New Roman" w:hAnsi="Consolas" w:cs="Times New Roman"/>
          <w:color w:val="000000"/>
        </w:rPr>
        <w:br/>
        <w:t>&gt;&gt;&gt; binary(3)</w:t>
      </w:r>
      <w:r w:rsidR="003F1CBB" w:rsidRPr="00E5673A">
        <w:rPr>
          <w:rFonts w:ascii="Consolas" w:eastAsia="Times New Roman" w:hAnsi="Consolas" w:cs="Times New Roman"/>
          <w:color w:val="000000"/>
        </w:rPr>
        <w:br/>
        <w:t>11</w:t>
      </w:r>
      <w:r w:rsidR="003F1CBB" w:rsidRPr="00E5673A">
        <w:rPr>
          <w:rFonts w:ascii="Consolas" w:eastAsia="Times New Roman" w:hAnsi="Consolas" w:cs="Times New Roman"/>
          <w:color w:val="000000"/>
        </w:rPr>
        <w:br/>
        <w:t>&gt;&gt;&gt; binary(9)</w:t>
      </w:r>
      <w:r w:rsidR="003F1CBB" w:rsidRPr="00E5673A">
        <w:rPr>
          <w:rFonts w:ascii="Consolas" w:eastAsia="Times New Roman" w:hAnsi="Consolas" w:cs="Times New Roman"/>
          <w:color w:val="000000"/>
        </w:rPr>
        <w:br/>
        <w:t>1001</w:t>
      </w:r>
    </w:p>
    <w:p w14:paraId="28D14D48" w14:textId="77777777" w:rsidR="003F1CBB" w:rsidRDefault="003F1CBB" w:rsidP="003F1CBB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9A4F82A" w14:textId="77777777" w:rsidR="003F1CBB" w:rsidRDefault="003F1CBB" w:rsidP="003F1CBB">
      <w:pP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00E5673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70B2A99D" w14:textId="71BA9D00" w:rsidR="0063169B" w:rsidRPr="00561489" w:rsidRDefault="00640EBF" w:rsidP="0063169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8</w:t>
      </w:r>
      <w:r w:rsidR="0063169B">
        <w:rPr>
          <w:rFonts w:ascii="Times New Roman" w:eastAsia="Times New Roman" w:hAnsi="Times New Roman" w:cs="Times New Roman"/>
          <w:color w:val="000000"/>
          <w:shd w:val="clear" w:color="auto" w:fill="FFFFFF"/>
        </w:rPr>
        <w:t>. I</w:t>
      </w:r>
      <w:r w:rsidR="0063169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mplement the recursive function </w:t>
      </w:r>
      <w:proofErr w:type="gramStart"/>
      <w:r w:rsidR="0063169B" w:rsidRPr="00FB7DA2">
        <w:rPr>
          <w:rFonts w:ascii="Consolas" w:eastAsia="Times New Roman" w:hAnsi="Consolas" w:cs="Times New Roman"/>
          <w:color w:val="000000"/>
        </w:rPr>
        <w:t>design</w:t>
      </w:r>
      <w:r w:rsidR="0063169B">
        <w:rPr>
          <w:rFonts w:ascii="Consolas" w:eastAsia="Times New Roman" w:hAnsi="Consolas" w:cs="Times New Roman"/>
          <w:color w:val="000000"/>
        </w:rPr>
        <w:t>(</w:t>
      </w:r>
      <w:proofErr w:type="gramEnd"/>
      <w:r w:rsidR="0063169B">
        <w:rPr>
          <w:rFonts w:ascii="Consolas" w:eastAsia="Times New Roman" w:hAnsi="Consolas" w:cs="Times New Roman"/>
          <w:color w:val="000000"/>
        </w:rPr>
        <w:t>)</w:t>
      </w:r>
      <w:r w:rsidR="0063169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 that takes a non-negative integer as input and </w:t>
      </w:r>
      <w:r w:rsidR="0063169B" w:rsidRPr="00FB7DA2">
        <w:rPr>
          <w:rFonts w:ascii="Times New Roman" w:eastAsia="Times New Roman" w:hAnsi="Times New Roman" w:cs="Times New Roman"/>
          <w:bCs/>
          <w:color w:val="000000"/>
        </w:rPr>
        <w:t>prints</w:t>
      </w:r>
      <w:r w:rsidR="0063169B" w:rsidRPr="00FB7DA2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63169B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a design on the screen as shown below.</w:t>
      </w:r>
      <w:r w:rsidR="0063169B" w:rsidRPr="00E5673A">
        <w:rPr>
          <w:rFonts w:ascii="Times New Roman" w:eastAsia="Times New Roman" w:hAnsi="Times New Roman" w:cs="Times New Roman"/>
          <w:color w:val="000000"/>
        </w:rPr>
        <w:br/>
      </w:r>
      <w:r w:rsidR="0063169B" w:rsidRPr="00FB7DA2">
        <w:rPr>
          <w:rFonts w:ascii="Consolas" w:eastAsia="Times New Roman" w:hAnsi="Consolas" w:cs="Times New Roman"/>
          <w:color w:val="000000"/>
        </w:rPr>
        <w:br/>
        <w:t xml:space="preserve">&gt;&gt;&gt; </w:t>
      </w:r>
      <w:proofErr w:type="gramStart"/>
      <w:r w:rsidR="0063169B" w:rsidRPr="00FB7DA2">
        <w:rPr>
          <w:rFonts w:ascii="Consolas" w:eastAsia="Times New Roman" w:hAnsi="Consolas" w:cs="Times New Roman"/>
          <w:color w:val="000000"/>
        </w:rPr>
        <w:t>design</w:t>
      </w:r>
      <w:proofErr w:type="gramEnd"/>
      <w:r w:rsidR="0063169B" w:rsidRPr="00FB7DA2">
        <w:rPr>
          <w:rFonts w:ascii="Consolas" w:eastAsia="Times New Roman" w:hAnsi="Consolas" w:cs="Times New Roman"/>
          <w:color w:val="000000"/>
        </w:rPr>
        <w:t>(0)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&gt;&gt;&gt; design(1)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&gt;&gt;&gt; design(2)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&gt;&gt;&gt; design(3)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&gt;&gt;&gt; design(4)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**</w:t>
      </w:r>
      <w:r w:rsidR="0063169B" w:rsidRPr="00FB7DA2">
        <w:rPr>
          <w:rFonts w:ascii="Consolas" w:eastAsia="Times New Roman" w:hAnsi="Consolas" w:cs="Times New Roman"/>
          <w:color w:val="000000"/>
        </w:rPr>
        <w:br/>
        <w:t>*</w:t>
      </w:r>
    </w:p>
    <w:p w14:paraId="4E3C5A5E" w14:textId="77777777" w:rsidR="0063169B" w:rsidRDefault="0063169B" w:rsidP="00561489">
      <w:pPr>
        <w:spacing w:after="0"/>
        <w:rPr>
          <w:rFonts w:ascii="Times New Roman" w:hAnsi="Times New Roman" w:cs="Times New Roman"/>
          <w:bCs/>
        </w:rPr>
      </w:pPr>
    </w:p>
    <w:p w14:paraId="178BFE97" w14:textId="77777777" w:rsidR="0063169B" w:rsidRDefault="0063169B" w:rsidP="00561489">
      <w:pPr>
        <w:spacing w:after="0"/>
        <w:rPr>
          <w:rFonts w:ascii="Times New Roman" w:hAnsi="Times New Roman" w:cs="Times New Roman"/>
          <w:bCs/>
        </w:rPr>
      </w:pPr>
    </w:p>
    <w:p w14:paraId="622C7FBD" w14:textId="0DC96945" w:rsidR="00561489" w:rsidRPr="00561489" w:rsidRDefault="00640EBF" w:rsidP="005614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9</w:t>
      </w:r>
      <w:r w:rsidR="00561489">
        <w:rPr>
          <w:rFonts w:ascii="Times New Roman" w:hAnsi="Times New Roman" w:cs="Times New Roman"/>
          <w:bCs/>
        </w:rPr>
        <w:t xml:space="preserve">. </w:t>
      </w:r>
      <w:r w:rsidR="00561489" w:rsidRPr="00561489">
        <w:rPr>
          <w:rFonts w:ascii="Times New Roman" w:hAnsi="Times New Roman" w:cs="Times New Roman"/>
        </w:rPr>
        <w:t xml:space="preserve">Implement a function </w:t>
      </w:r>
      <w:proofErr w:type="gramStart"/>
      <w:r w:rsidR="00561489" w:rsidRPr="00561489">
        <w:rPr>
          <w:rFonts w:ascii="Consolas" w:hAnsi="Consolas" w:cs="Times New Roman"/>
        </w:rPr>
        <w:t>mystery(</w:t>
      </w:r>
      <w:proofErr w:type="gramEnd"/>
      <w:r w:rsidR="00561489" w:rsidRPr="00561489">
        <w:rPr>
          <w:rFonts w:ascii="Consolas" w:hAnsi="Consolas" w:cs="Times New Roman"/>
        </w:rPr>
        <w:t>)</w:t>
      </w:r>
      <w:r w:rsidR="00561489" w:rsidRPr="00561489">
        <w:rPr>
          <w:rFonts w:ascii="Times New Roman" w:hAnsi="Times New Roman" w:cs="Times New Roman"/>
        </w:rPr>
        <w:t xml:space="preserve"> that takes as input a positive integer </w:t>
      </w:r>
      <w:r w:rsidR="00561489" w:rsidRPr="00561489">
        <w:rPr>
          <w:rFonts w:ascii="Consolas" w:hAnsi="Consolas" w:cs="Times New Roman"/>
        </w:rPr>
        <w:t>n</w:t>
      </w:r>
      <w:r w:rsidR="00561489" w:rsidRPr="00561489">
        <w:rPr>
          <w:rFonts w:ascii="Times New Roman" w:hAnsi="Times New Roman" w:cs="Times New Roman"/>
        </w:rPr>
        <w:t xml:space="preserve"> and answers this question: How many times can </w:t>
      </w:r>
      <w:r w:rsidR="00561489" w:rsidRPr="00561489">
        <w:rPr>
          <w:rFonts w:ascii="Consolas" w:hAnsi="Consolas" w:cs="Times New Roman"/>
        </w:rPr>
        <w:t>n</w:t>
      </w:r>
      <w:r w:rsidR="00561489" w:rsidRPr="00561489">
        <w:rPr>
          <w:rFonts w:ascii="Times New Roman" w:hAnsi="Times New Roman" w:cs="Times New Roman"/>
        </w:rPr>
        <w:t xml:space="preserve"> be halved (using integer division) before reaching 1? This value should </w:t>
      </w:r>
      <w:proofErr w:type="gramStart"/>
      <w:r w:rsidR="00561489" w:rsidRPr="00561489">
        <w:rPr>
          <w:rFonts w:ascii="Times New Roman" w:hAnsi="Times New Roman" w:cs="Times New Roman"/>
        </w:rPr>
        <w:t>returned</w:t>
      </w:r>
      <w:proofErr w:type="gramEnd"/>
      <w:r w:rsidR="00561489" w:rsidRPr="00561489">
        <w:rPr>
          <w:rFonts w:ascii="Times New Roman" w:hAnsi="Times New Roman" w:cs="Times New Roman"/>
        </w:rPr>
        <w:t xml:space="preserve">. </w:t>
      </w:r>
      <w:r w:rsidR="00561489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Your implementation </w:t>
      </w:r>
      <w:r w:rsidR="00561489" w:rsidRPr="00E5673A">
        <w:rPr>
          <w:rFonts w:ascii="Times New Roman" w:eastAsia="Times New Roman" w:hAnsi="Times New Roman" w:cs="Times New Roman"/>
          <w:bCs/>
          <w:color w:val="000000"/>
        </w:rPr>
        <w:t>must</w:t>
      </w:r>
      <w:r w:rsidR="00561489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 be recursive, without any loops.</w:t>
      </w:r>
      <w:r w:rsidR="00561489" w:rsidRPr="00E5673A">
        <w:rPr>
          <w:rFonts w:ascii="Times New Roman" w:eastAsia="Times New Roman" w:hAnsi="Times New Roman" w:cs="Times New Roman"/>
          <w:color w:val="000000"/>
        </w:rPr>
        <w:br/>
      </w:r>
    </w:p>
    <w:p w14:paraId="0DF7D2F9" w14:textId="77777777" w:rsidR="00561489" w:rsidRPr="00561489" w:rsidRDefault="00561489" w:rsidP="00561489">
      <w:pPr>
        <w:spacing w:after="0"/>
        <w:rPr>
          <w:rFonts w:ascii="Consolas" w:hAnsi="Consolas" w:cs="Times New Roman"/>
        </w:rPr>
      </w:pPr>
      <w:r w:rsidRPr="00561489">
        <w:rPr>
          <w:rFonts w:ascii="Consolas" w:hAnsi="Consolas" w:cs="Times New Roman"/>
        </w:rPr>
        <w:t xml:space="preserve">&gt;&gt;&gt; </w:t>
      </w:r>
      <w:proofErr w:type="gramStart"/>
      <w:r w:rsidRPr="00561489">
        <w:rPr>
          <w:rFonts w:ascii="Consolas" w:hAnsi="Consolas" w:cs="Times New Roman"/>
        </w:rPr>
        <w:t>mystery</w:t>
      </w:r>
      <w:proofErr w:type="gramEnd"/>
      <w:r w:rsidRPr="00561489">
        <w:rPr>
          <w:rFonts w:ascii="Consolas" w:hAnsi="Consolas" w:cs="Times New Roman"/>
        </w:rPr>
        <w:t>(1)</w:t>
      </w:r>
    </w:p>
    <w:p w14:paraId="776562C3" w14:textId="77777777" w:rsidR="00561489" w:rsidRPr="00561489" w:rsidRDefault="00561489" w:rsidP="00561489">
      <w:pPr>
        <w:spacing w:after="0"/>
        <w:rPr>
          <w:rFonts w:ascii="Consolas" w:hAnsi="Consolas" w:cs="Times New Roman"/>
        </w:rPr>
      </w:pPr>
      <w:r w:rsidRPr="00561489">
        <w:rPr>
          <w:rFonts w:ascii="Consolas" w:hAnsi="Consolas" w:cs="Times New Roman"/>
        </w:rPr>
        <w:t>0</w:t>
      </w:r>
    </w:p>
    <w:p w14:paraId="078AB78C" w14:textId="1A4A534F" w:rsidR="00561489" w:rsidRPr="00561489" w:rsidRDefault="00561489" w:rsidP="00561489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&gt;&gt;&gt; </w:t>
      </w:r>
      <w:proofErr w:type="gramStart"/>
      <w:r>
        <w:rPr>
          <w:rFonts w:ascii="Consolas" w:hAnsi="Consolas" w:cs="Times New Roman"/>
        </w:rPr>
        <w:t>mystery</w:t>
      </w:r>
      <w:proofErr w:type="gramEnd"/>
      <w:r>
        <w:rPr>
          <w:rFonts w:ascii="Consolas" w:hAnsi="Consolas" w:cs="Times New Roman"/>
        </w:rPr>
        <w:t>(3</w:t>
      </w:r>
      <w:r w:rsidRPr="00561489">
        <w:rPr>
          <w:rFonts w:ascii="Consolas" w:hAnsi="Consolas" w:cs="Times New Roman"/>
        </w:rPr>
        <w:t>)</w:t>
      </w:r>
    </w:p>
    <w:p w14:paraId="54E691A3" w14:textId="77777777" w:rsidR="00561489" w:rsidRDefault="00561489" w:rsidP="00561489">
      <w:pPr>
        <w:spacing w:after="0"/>
        <w:rPr>
          <w:rFonts w:ascii="Consolas" w:hAnsi="Consolas" w:cs="Times New Roman"/>
        </w:rPr>
      </w:pPr>
      <w:r w:rsidRPr="00561489">
        <w:rPr>
          <w:rFonts w:ascii="Consolas" w:hAnsi="Consolas" w:cs="Times New Roman"/>
        </w:rPr>
        <w:t>1</w:t>
      </w:r>
    </w:p>
    <w:p w14:paraId="602D5198" w14:textId="2C6DF88D" w:rsidR="00561489" w:rsidRPr="00561489" w:rsidRDefault="00561489" w:rsidP="00561489">
      <w:pPr>
        <w:spacing w:after="0"/>
        <w:rPr>
          <w:rFonts w:ascii="Consolas" w:hAnsi="Consolas" w:cs="Times New Roman"/>
        </w:rPr>
      </w:pPr>
      <w:r w:rsidRPr="00561489">
        <w:rPr>
          <w:rFonts w:ascii="Consolas" w:hAnsi="Consolas" w:cs="Times New Roman"/>
        </w:rPr>
        <w:t xml:space="preserve">&gt;&gt;&gt; </w:t>
      </w:r>
      <w:proofErr w:type="gramStart"/>
      <w:r w:rsidRPr="00561489">
        <w:rPr>
          <w:rFonts w:ascii="Consolas" w:hAnsi="Consolas" w:cs="Times New Roman"/>
        </w:rPr>
        <w:t>mystery</w:t>
      </w:r>
      <w:proofErr w:type="gramEnd"/>
      <w:r w:rsidRPr="00561489">
        <w:rPr>
          <w:rFonts w:ascii="Consolas" w:hAnsi="Consolas" w:cs="Times New Roman"/>
        </w:rPr>
        <w:t>(4)</w:t>
      </w:r>
    </w:p>
    <w:p w14:paraId="45A02F8D" w14:textId="64BDDE3C" w:rsidR="00561489" w:rsidRPr="00561489" w:rsidRDefault="00561489" w:rsidP="00561489">
      <w:pPr>
        <w:spacing w:after="0"/>
        <w:rPr>
          <w:rFonts w:ascii="Consolas" w:hAnsi="Consolas" w:cs="Times New Roman"/>
        </w:rPr>
      </w:pPr>
      <w:r w:rsidRPr="00561489">
        <w:rPr>
          <w:rFonts w:ascii="Consolas" w:hAnsi="Consolas" w:cs="Times New Roman"/>
        </w:rPr>
        <w:t>2</w:t>
      </w:r>
    </w:p>
    <w:p w14:paraId="2D4D0D50" w14:textId="21CBAD2B" w:rsidR="00561489" w:rsidRPr="00561489" w:rsidRDefault="00561489" w:rsidP="00561489">
      <w:pPr>
        <w:spacing w:after="0"/>
        <w:rPr>
          <w:rFonts w:ascii="Consolas" w:hAnsi="Consolas" w:cs="Times New Roman"/>
        </w:rPr>
      </w:pPr>
      <w:r w:rsidRPr="00561489">
        <w:rPr>
          <w:rFonts w:ascii="Consolas" w:hAnsi="Consolas" w:cs="Times New Roman"/>
        </w:rPr>
        <w:t xml:space="preserve">&gt;&gt;&gt; </w:t>
      </w:r>
      <w:proofErr w:type="gramStart"/>
      <w:r w:rsidRPr="00561489">
        <w:rPr>
          <w:rFonts w:ascii="Consolas" w:hAnsi="Consolas" w:cs="Times New Roman"/>
        </w:rPr>
        <w:t>mystery</w:t>
      </w:r>
      <w:proofErr w:type="gramEnd"/>
      <w:r w:rsidRPr="00561489">
        <w:rPr>
          <w:rFonts w:ascii="Consolas" w:hAnsi="Consolas" w:cs="Times New Roman"/>
        </w:rPr>
        <w:t>(11)</w:t>
      </w:r>
    </w:p>
    <w:p w14:paraId="21DFDFE3" w14:textId="6D291F56" w:rsidR="00561489" w:rsidRPr="00561489" w:rsidRDefault="00561489" w:rsidP="00561489">
      <w:pPr>
        <w:spacing w:after="0"/>
        <w:rPr>
          <w:rFonts w:ascii="Consolas" w:hAnsi="Consolas" w:cs="Times New Roman"/>
        </w:rPr>
      </w:pPr>
      <w:r w:rsidRPr="00561489">
        <w:rPr>
          <w:rFonts w:ascii="Consolas" w:hAnsi="Consolas" w:cs="Times New Roman"/>
        </w:rPr>
        <w:t>3</w:t>
      </w:r>
    </w:p>
    <w:p w14:paraId="57FB45FB" w14:textId="77777777" w:rsidR="001579BC" w:rsidRDefault="001579BC" w:rsidP="006E1E89">
      <w:pPr>
        <w:spacing w:after="0"/>
        <w:rPr>
          <w:rFonts w:ascii="Times New Roman" w:hAnsi="Times New Roman" w:cs="Times New Roman"/>
        </w:rPr>
      </w:pPr>
    </w:p>
    <w:p w14:paraId="207BFCFB" w14:textId="77777777" w:rsidR="009B715A" w:rsidRDefault="009B715A" w:rsidP="006E1E89">
      <w:pPr>
        <w:spacing w:after="0"/>
        <w:rPr>
          <w:rFonts w:ascii="Times New Roman" w:hAnsi="Times New Roman" w:cs="Times New Roman"/>
        </w:rPr>
      </w:pPr>
    </w:p>
    <w:p w14:paraId="48840832" w14:textId="3A73DB5E" w:rsidR="009B715A" w:rsidRDefault="00640EBF" w:rsidP="003D3E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D3E56">
        <w:rPr>
          <w:rFonts w:ascii="Times New Roman" w:hAnsi="Times New Roman" w:cs="Times New Roman"/>
        </w:rPr>
        <w:t xml:space="preserve">. </w:t>
      </w:r>
      <w:r w:rsidR="003D3E56" w:rsidRPr="003D3E56">
        <w:rPr>
          <w:rFonts w:ascii="Times New Roman" w:hAnsi="Times New Roman" w:cs="Times New Roman"/>
        </w:rPr>
        <w:t xml:space="preserve">Write function </w:t>
      </w:r>
      <w:proofErr w:type="spellStart"/>
      <w:proofErr w:type="gramStart"/>
      <w:r w:rsidR="003D3E56" w:rsidRPr="003D3E56">
        <w:rPr>
          <w:rFonts w:ascii="Consolas" w:hAnsi="Consolas" w:cs="Times New Roman"/>
        </w:rPr>
        <w:t>collatz</w:t>
      </w:r>
      <w:proofErr w:type="spellEnd"/>
      <w:r w:rsidR="003D3E56" w:rsidRPr="003D3E56">
        <w:rPr>
          <w:rFonts w:ascii="Consolas" w:hAnsi="Consolas" w:cs="Times New Roman"/>
        </w:rPr>
        <w:t>(</w:t>
      </w:r>
      <w:proofErr w:type="gramEnd"/>
      <w:r w:rsidR="003D3E56" w:rsidRPr="003D3E56">
        <w:rPr>
          <w:rFonts w:ascii="Consolas" w:hAnsi="Consolas" w:cs="Times New Roman"/>
        </w:rPr>
        <w:t>)</w:t>
      </w:r>
      <w:r w:rsidR="003D3E56" w:rsidRPr="003D3E56">
        <w:rPr>
          <w:rFonts w:ascii="Times New Roman" w:hAnsi="Times New Roman" w:cs="Times New Roman"/>
        </w:rPr>
        <w:t xml:space="preserve"> that takes a positive integer </w:t>
      </w:r>
      <w:r w:rsidR="003D3E56" w:rsidRPr="003D3E56">
        <w:rPr>
          <w:rFonts w:ascii="Consolas" w:hAnsi="Consolas" w:cs="Times New Roman"/>
        </w:rPr>
        <w:t>x</w:t>
      </w:r>
      <w:r w:rsidR="003D3E56">
        <w:rPr>
          <w:rFonts w:ascii="Times New Roman" w:hAnsi="Times New Roman" w:cs="Times New Roman"/>
        </w:rPr>
        <w:t xml:space="preserve"> as input and prints the </w:t>
      </w:r>
      <w:proofErr w:type="spellStart"/>
      <w:r w:rsidR="003D3E56" w:rsidRPr="003D3E56">
        <w:rPr>
          <w:rFonts w:ascii="Times New Roman" w:hAnsi="Times New Roman" w:cs="Times New Roman"/>
        </w:rPr>
        <w:t>Collatz</w:t>
      </w:r>
      <w:proofErr w:type="spellEnd"/>
      <w:r w:rsidR="003D3E56" w:rsidRPr="003D3E56">
        <w:rPr>
          <w:rFonts w:ascii="Times New Roman" w:hAnsi="Times New Roman" w:cs="Times New Roman"/>
        </w:rPr>
        <w:t xml:space="preserve"> sequence starting at </w:t>
      </w:r>
      <w:r w:rsidR="003D3E56" w:rsidRPr="003D3E56">
        <w:rPr>
          <w:rFonts w:ascii="Consolas" w:hAnsi="Consolas" w:cs="Times New Roman"/>
        </w:rPr>
        <w:t>x</w:t>
      </w:r>
      <w:r w:rsidR="003D3E56" w:rsidRPr="003D3E56">
        <w:rPr>
          <w:rFonts w:ascii="Times New Roman" w:hAnsi="Times New Roman" w:cs="Times New Roman"/>
        </w:rPr>
        <w:t xml:space="preserve">. A </w:t>
      </w:r>
      <w:proofErr w:type="spellStart"/>
      <w:r w:rsidR="003D3E56" w:rsidRPr="003D3E56">
        <w:rPr>
          <w:rFonts w:ascii="Times New Roman" w:hAnsi="Times New Roman" w:cs="Times New Roman"/>
        </w:rPr>
        <w:t>Collatz</w:t>
      </w:r>
      <w:proofErr w:type="spellEnd"/>
      <w:r w:rsidR="003D3E56" w:rsidRPr="003D3E56">
        <w:rPr>
          <w:rFonts w:ascii="Times New Roman" w:hAnsi="Times New Roman" w:cs="Times New Roman"/>
        </w:rPr>
        <w:t xml:space="preserve"> sequence is obtained by repeatedly applying this rule to the previous number x in the sequence:</w:t>
      </w:r>
    </w:p>
    <w:p w14:paraId="720C9927" w14:textId="0C3B4208" w:rsidR="003D3E56" w:rsidRDefault="003D3E56" w:rsidP="003D3E56">
      <w:pPr>
        <w:spacing w:after="0"/>
        <w:rPr>
          <w:rFonts w:ascii="Times New Roman" w:hAnsi="Times New Roman" w:cs="Times New Roman"/>
        </w:rPr>
      </w:pPr>
      <w:r w:rsidRPr="003D3E56">
        <w:rPr>
          <w:rFonts w:ascii="Times New Roman" w:hAnsi="Times New Roman" w:cs="Times New Roman"/>
        </w:rPr>
        <w:t xml:space="preserve"> </w:t>
      </w:r>
    </w:p>
    <w:p w14:paraId="175CB4A5" w14:textId="5356EB0C" w:rsidR="004E6F61" w:rsidRDefault="003D3E56" w:rsidP="009B715A">
      <w:pPr>
        <w:spacing w:after="0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  x/2                    if x is even</m:t>
                </m:r>
              </m:e>
              <m:e>
                <m:r>
                  <w:rPr>
                    <w:rFonts w:ascii="Cambria Math" w:hAnsi="Cambria Math" w:cs="Times New Roman"/>
                  </w:rPr>
                  <m:t>3x+1               if x is odd</m:t>
                </m:r>
              </m:e>
            </m:eqArr>
          </m:e>
        </m:d>
      </m:oMath>
    </w:p>
    <w:p w14:paraId="5860D48B" w14:textId="77777777" w:rsidR="009B715A" w:rsidRDefault="009B715A" w:rsidP="006E1E89">
      <w:pPr>
        <w:spacing w:after="0"/>
        <w:rPr>
          <w:rFonts w:ascii="Times New Roman" w:hAnsi="Times New Roman" w:cs="Times New Roman"/>
        </w:rPr>
      </w:pPr>
    </w:p>
    <w:p w14:paraId="392DF03D" w14:textId="59BBD3DC" w:rsidR="003D3E56" w:rsidRDefault="003D3E56" w:rsidP="006E1E89">
      <w:pPr>
        <w:spacing w:after="0"/>
        <w:rPr>
          <w:rFonts w:ascii="Times New Roman" w:hAnsi="Times New Roman" w:cs="Times New Roman"/>
        </w:rPr>
      </w:pPr>
      <w:r w:rsidRPr="003D3E56">
        <w:rPr>
          <w:rFonts w:ascii="Times New Roman" w:hAnsi="Times New Roman" w:cs="Times New Roman"/>
        </w:rPr>
        <w:t xml:space="preserve">Your function should stop when the sequence gets to number 1. </w:t>
      </w:r>
      <w:r w:rsidR="004E6F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Your </w:t>
      </w:r>
      <w:r w:rsidR="004E6F61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implementation </w:t>
      </w:r>
      <w:r w:rsidR="004E6F61" w:rsidRPr="00E5673A">
        <w:rPr>
          <w:rFonts w:ascii="Times New Roman" w:eastAsia="Times New Roman" w:hAnsi="Times New Roman" w:cs="Times New Roman"/>
          <w:bCs/>
          <w:color w:val="000000"/>
        </w:rPr>
        <w:t>must</w:t>
      </w:r>
      <w:r w:rsidR="004E6F61" w:rsidRPr="00E5673A">
        <w:rPr>
          <w:rFonts w:ascii="Times New Roman" w:eastAsia="Times New Roman" w:hAnsi="Times New Roman" w:cs="Times New Roman"/>
          <w:color w:val="000000"/>
          <w:shd w:val="clear" w:color="auto" w:fill="FFFFFF"/>
        </w:rPr>
        <w:t> be recursive, without any loops.</w:t>
      </w:r>
      <w:r w:rsidR="004E6F61" w:rsidRPr="00E5673A">
        <w:rPr>
          <w:rFonts w:ascii="Times New Roman" w:eastAsia="Times New Roman" w:hAnsi="Times New Roman" w:cs="Times New Roman"/>
          <w:color w:val="000000"/>
        </w:rPr>
        <w:br/>
      </w:r>
    </w:p>
    <w:p w14:paraId="587375FD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 xml:space="preserve">&gt;&gt;&gt; </w:t>
      </w:r>
      <w:proofErr w:type="spellStart"/>
      <w:proofErr w:type="gramStart"/>
      <w:r w:rsidRPr="003D3E56">
        <w:rPr>
          <w:rFonts w:ascii="Consolas" w:hAnsi="Consolas" w:cs="Times New Roman"/>
        </w:rPr>
        <w:t>collatz</w:t>
      </w:r>
      <w:proofErr w:type="spellEnd"/>
      <w:proofErr w:type="gramEnd"/>
      <w:r w:rsidRPr="003D3E56">
        <w:rPr>
          <w:rFonts w:ascii="Consolas" w:hAnsi="Consolas" w:cs="Times New Roman"/>
        </w:rPr>
        <w:t>(1)</w:t>
      </w:r>
    </w:p>
    <w:p w14:paraId="60824532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1</w:t>
      </w:r>
    </w:p>
    <w:p w14:paraId="00A58AA6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 xml:space="preserve">&gt;&gt;&gt; </w:t>
      </w:r>
      <w:proofErr w:type="spellStart"/>
      <w:proofErr w:type="gramStart"/>
      <w:r w:rsidRPr="003D3E56">
        <w:rPr>
          <w:rFonts w:ascii="Consolas" w:hAnsi="Consolas" w:cs="Times New Roman"/>
        </w:rPr>
        <w:t>collatz</w:t>
      </w:r>
      <w:proofErr w:type="spellEnd"/>
      <w:proofErr w:type="gramEnd"/>
      <w:r w:rsidRPr="003D3E56">
        <w:rPr>
          <w:rFonts w:ascii="Consolas" w:hAnsi="Consolas" w:cs="Times New Roman"/>
        </w:rPr>
        <w:t>(10)</w:t>
      </w:r>
    </w:p>
    <w:p w14:paraId="69C4C2F7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10</w:t>
      </w:r>
    </w:p>
    <w:p w14:paraId="3C787492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5</w:t>
      </w:r>
    </w:p>
    <w:p w14:paraId="741CC71F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16</w:t>
      </w:r>
    </w:p>
    <w:p w14:paraId="0F0FF869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8</w:t>
      </w:r>
    </w:p>
    <w:p w14:paraId="72B98944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4</w:t>
      </w:r>
    </w:p>
    <w:p w14:paraId="52D3ED96" w14:textId="77777777" w:rsidR="003D3E56" w:rsidRP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2</w:t>
      </w:r>
    </w:p>
    <w:p w14:paraId="3266236F" w14:textId="274E854F" w:rsidR="003D3E56" w:rsidRDefault="003D3E56" w:rsidP="003D3E56">
      <w:pPr>
        <w:spacing w:after="0"/>
        <w:rPr>
          <w:rFonts w:ascii="Consolas" w:hAnsi="Consolas" w:cs="Times New Roman"/>
        </w:rPr>
      </w:pPr>
      <w:r w:rsidRPr="003D3E56">
        <w:rPr>
          <w:rFonts w:ascii="Consolas" w:hAnsi="Consolas" w:cs="Times New Roman"/>
        </w:rPr>
        <w:t>1</w:t>
      </w:r>
    </w:p>
    <w:p w14:paraId="4276D0CC" w14:textId="77777777" w:rsidR="004E6F61" w:rsidRDefault="004E6F61" w:rsidP="003D3E56">
      <w:pPr>
        <w:spacing w:after="0"/>
        <w:rPr>
          <w:rFonts w:asciiTheme="majorHAnsi" w:hAnsiTheme="majorHAnsi" w:cs="Times New Roman"/>
        </w:rPr>
      </w:pPr>
    </w:p>
    <w:p w14:paraId="3D4879F8" w14:textId="77777777" w:rsidR="009B715A" w:rsidRPr="004E6F61" w:rsidRDefault="009B715A" w:rsidP="003D3E56">
      <w:pPr>
        <w:spacing w:after="0"/>
        <w:rPr>
          <w:rFonts w:asciiTheme="majorHAnsi" w:hAnsiTheme="majorHAnsi" w:cs="Times New Roman"/>
        </w:rPr>
      </w:pPr>
    </w:p>
    <w:p w14:paraId="7CDC50B6" w14:textId="450A84DF" w:rsidR="00CF652A" w:rsidRDefault="00640EBF" w:rsidP="00CF652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CF652A" w:rsidRPr="00CF652A">
        <w:rPr>
          <w:rFonts w:ascii="Times New Roman" w:hAnsi="Times New Roman" w:cs="Times New Roman"/>
        </w:rPr>
        <w:t xml:space="preserve">. </w:t>
      </w:r>
      <w:r w:rsidR="00CF652A">
        <w:rPr>
          <w:rFonts w:ascii="Times New Roman" w:hAnsi="Times New Roman" w:cs="Times New Roman"/>
        </w:rPr>
        <w:t>F</w:t>
      </w:r>
      <w:r w:rsidR="00CF652A" w:rsidRPr="00CF652A">
        <w:rPr>
          <w:rFonts w:ascii="Times New Roman" w:hAnsi="Times New Roman" w:cs="Times New Roman"/>
        </w:rPr>
        <w:t xml:space="preserve">unction </w:t>
      </w:r>
      <w:proofErr w:type="spellStart"/>
      <w:proofErr w:type="gramStart"/>
      <w:r w:rsidR="00CF652A" w:rsidRPr="0049049D">
        <w:rPr>
          <w:rFonts w:ascii="Consolas" w:hAnsi="Consolas" w:cs="Times New Roman"/>
        </w:rPr>
        <w:t>recMap</w:t>
      </w:r>
      <w:proofErr w:type="spellEnd"/>
      <w:r w:rsidR="00CF652A" w:rsidRPr="0049049D">
        <w:rPr>
          <w:rFonts w:ascii="Consolas" w:hAnsi="Consolas" w:cs="Times New Roman"/>
        </w:rPr>
        <w:t>(</w:t>
      </w:r>
      <w:proofErr w:type="gramEnd"/>
      <w:r w:rsidR="00CF652A" w:rsidRPr="0049049D">
        <w:rPr>
          <w:rFonts w:ascii="Consolas" w:hAnsi="Consolas" w:cs="Times New Roman"/>
        </w:rPr>
        <w:t>)</w:t>
      </w:r>
      <w:r w:rsidR="00CF652A">
        <w:rPr>
          <w:rFonts w:ascii="Times New Roman" w:hAnsi="Times New Roman" w:cs="Times New Roman"/>
        </w:rPr>
        <w:t xml:space="preserve"> takes</w:t>
      </w:r>
      <w:r w:rsidR="00CF652A" w:rsidRPr="00CF652A">
        <w:rPr>
          <w:rFonts w:ascii="Times New Roman" w:hAnsi="Times New Roman" w:cs="Times New Roman"/>
        </w:rPr>
        <w:t xml:space="preserve"> </w:t>
      </w:r>
      <w:r w:rsidR="00CF652A">
        <w:rPr>
          <w:rFonts w:ascii="Times New Roman" w:hAnsi="Times New Roman" w:cs="Times New Roman"/>
        </w:rPr>
        <w:t>a list and a function as input, applies the function to every item in the list, and returns a</w:t>
      </w:r>
      <w:r w:rsidR="00CF652A" w:rsidRPr="00CF652A">
        <w:rPr>
          <w:rFonts w:ascii="Times New Roman" w:hAnsi="Times New Roman" w:cs="Times New Roman"/>
        </w:rPr>
        <w:t xml:space="preserve"> list </w:t>
      </w:r>
      <w:r w:rsidR="00CF652A">
        <w:rPr>
          <w:rFonts w:ascii="Times New Roman" w:hAnsi="Times New Roman" w:cs="Times New Roman"/>
        </w:rPr>
        <w:t xml:space="preserve">containing the </w:t>
      </w:r>
      <w:r w:rsidR="0049049D">
        <w:rPr>
          <w:rFonts w:ascii="Times New Roman" w:hAnsi="Times New Roman" w:cs="Times New Roman"/>
        </w:rPr>
        <w:t>obtained values</w:t>
      </w:r>
      <w:r w:rsidR="00CF652A">
        <w:rPr>
          <w:rFonts w:ascii="Times New Roman" w:hAnsi="Times New Roman" w:cs="Times New Roman"/>
        </w:rPr>
        <w:t>:</w:t>
      </w:r>
    </w:p>
    <w:p w14:paraId="4A54C884" w14:textId="3F27109A" w:rsidR="00CF652A" w:rsidRPr="0049049D" w:rsidRDefault="00CF652A" w:rsidP="00CF65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652A">
        <w:rPr>
          <w:rFonts w:ascii="Consolas" w:hAnsi="Consolas" w:cs="Times New Roman"/>
        </w:rPr>
        <w:t>def</w:t>
      </w:r>
      <w:proofErr w:type="spellEnd"/>
      <w:proofErr w:type="gramEnd"/>
      <w:r w:rsidRPr="00CF652A">
        <w:rPr>
          <w:rFonts w:ascii="Consolas" w:hAnsi="Consolas" w:cs="Times New Roman"/>
        </w:rPr>
        <w:t xml:space="preserve"> </w:t>
      </w:r>
      <w:proofErr w:type="spellStart"/>
      <w:r w:rsidRPr="00CF652A">
        <w:rPr>
          <w:rFonts w:ascii="Consolas" w:hAnsi="Consolas" w:cs="Times New Roman"/>
        </w:rPr>
        <w:t>recMap</w:t>
      </w:r>
      <w:proofErr w:type="spellEnd"/>
      <w:r w:rsidRPr="00CF652A">
        <w:rPr>
          <w:rFonts w:ascii="Consolas" w:hAnsi="Consolas" w:cs="Times New Roman"/>
        </w:rPr>
        <w:t>(</w:t>
      </w:r>
      <w:proofErr w:type="spellStart"/>
      <w:r w:rsidRPr="00CF652A">
        <w:rPr>
          <w:rFonts w:ascii="Consolas" w:hAnsi="Consolas" w:cs="Times New Roman"/>
        </w:rPr>
        <w:t>lst</w:t>
      </w:r>
      <w:proofErr w:type="spellEnd"/>
      <w:r w:rsidRPr="00CF652A">
        <w:rPr>
          <w:rFonts w:ascii="Consolas" w:hAnsi="Consolas" w:cs="Times New Roman"/>
        </w:rPr>
        <w:t>, f):</w:t>
      </w:r>
    </w:p>
    <w:p w14:paraId="319D52DC" w14:textId="77777777" w:rsidR="00CF652A" w:rsidRPr="00CF652A" w:rsidRDefault="00CF652A" w:rsidP="00CF652A">
      <w:pPr>
        <w:widowControl w:val="0"/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CF652A">
        <w:rPr>
          <w:rFonts w:ascii="Consolas" w:hAnsi="Consolas" w:cs="Times New Roman"/>
        </w:rPr>
        <w:t xml:space="preserve">    '</w:t>
      </w:r>
      <w:proofErr w:type="gramStart"/>
      <w:r w:rsidRPr="00CF652A">
        <w:rPr>
          <w:rFonts w:ascii="Consolas" w:hAnsi="Consolas" w:cs="Times New Roman"/>
        </w:rPr>
        <w:t>returns</w:t>
      </w:r>
      <w:proofErr w:type="gramEnd"/>
      <w:r w:rsidRPr="00CF652A">
        <w:rPr>
          <w:rFonts w:ascii="Consolas" w:hAnsi="Consolas" w:cs="Times New Roman"/>
        </w:rPr>
        <w:t xml:space="preserve"> list [f(</w:t>
      </w:r>
      <w:proofErr w:type="spellStart"/>
      <w:r w:rsidRPr="00CF652A">
        <w:rPr>
          <w:rFonts w:ascii="Consolas" w:hAnsi="Consolas" w:cs="Times New Roman"/>
        </w:rPr>
        <w:t>lst</w:t>
      </w:r>
      <w:proofErr w:type="spellEnd"/>
      <w:r w:rsidRPr="00CF652A">
        <w:rPr>
          <w:rFonts w:ascii="Consolas" w:hAnsi="Consolas" w:cs="Times New Roman"/>
        </w:rPr>
        <w:t>[0]), f(</w:t>
      </w:r>
      <w:proofErr w:type="spellStart"/>
      <w:r w:rsidRPr="00CF652A">
        <w:rPr>
          <w:rFonts w:ascii="Consolas" w:hAnsi="Consolas" w:cs="Times New Roman"/>
        </w:rPr>
        <w:t>lst</w:t>
      </w:r>
      <w:proofErr w:type="spellEnd"/>
      <w:r w:rsidRPr="00CF652A">
        <w:rPr>
          <w:rFonts w:ascii="Consolas" w:hAnsi="Consolas" w:cs="Times New Roman"/>
        </w:rPr>
        <w:t>[1]), ..., f(</w:t>
      </w:r>
      <w:proofErr w:type="spellStart"/>
      <w:r w:rsidRPr="00CF652A">
        <w:rPr>
          <w:rFonts w:ascii="Consolas" w:hAnsi="Consolas" w:cs="Times New Roman"/>
        </w:rPr>
        <w:t>lst</w:t>
      </w:r>
      <w:proofErr w:type="spellEnd"/>
      <w:r w:rsidRPr="00CF652A">
        <w:rPr>
          <w:rFonts w:ascii="Consolas" w:hAnsi="Consolas" w:cs="Times New Roman"/>
        </w:rPr>
        <w:t>[n-1])]'</w:t>
      </w:r>
    </w:p>
    <w:p w14:paraId="7B8092C4" w14:textId="77777777" w:rsidR="00CF652A" w:rsidRPr="00CF652A" w:rsidRDefault="00CF652A" w:rsidP="00CF652A">
      <w:pPr>
        <w:widowControl w:val="0"/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CF652A">
        <w:rPr>
          <w:rFonts w:ascii="Consolas" w:hAnsi="Consolas" w:cs="Times New Roman"/>
        </w:rPr>
        <w:t xml:space="preserve">    </w:t>
      </w:r>
      <w:proofErr w:type="gramStart"/>
      <w:r w:rsidRPr="00CF652A">
        <w:rPr>
          <w:rFonts w:ascii="Consolas" w:hAnsi="Consolas" w:cs="Times New Roman"/>
        </w:rPr>
        <w:t>if</w:t>
      </w:r>
      <w:proofErr w:type="gramEnd"/>
      <w:r w:rsidRPr="00CF652A">
        <w:rPr>
          <w:rFonts w:ascii="Consolas" w:hAnsi="Consolas" w:cs="Times New Roman"/>
        </w:rPr>
        <w:t xml:space="preserve"> </w:t>
      </w:r>
      <w:proofErr w:type="spellStart"/>
      <w:r w:rsidRPr="00CF652A">
        <w:rPr>
          <w:rFonts w:ascii="Consolas" w:hAnsi="Consolas" w:cs="Times New Roman"/>
        </w:rPr>
        <w:t>len</w:t>
      </w:r>
      <w:proofErr w:type="spellEnd"/>
      <w:r w:rsidRPr="00CF652A">
        <w:rPr>
          <w:rFonts w:ascii="Consolas" w:hAnsi="Consolas" w:cs="Times New Roman"/>
        </w:rPr>
        <w:t>(</w:t>
      </w:r>
      <w:proofErr w:type="spellStart"/>
      <w:r w:rsidRPr="00CF652A">
        <w:rPr>
          <w:rFonts w:ascii="Consolas" w:hAnsi="Consolas" w:cs="Times New Roman"/>
        </w:rPr>
        <w:t>lst</w:t>
      </w:r>
      <w:proofErr w:type="spellEnd"/>
      <w:r w:rsidRPr="00CF652A">
        <w:rPr>
          <w:rFonts w:ascii="Consolas" w:hAnsi="Consolas" w:cs="Times New Roman"/>
        </w:rPr>
        <w:t>) == 0:</w:t>
      </w:r>
    </w:p>
    <w:p w14:paraId="0E8B6909" w14:textId="77777777" w:rsidR="00CF652A" w:rsidRPr="00CF652A" w:rsidRDefault="00CF652A" w:rsidP="00CF652A">
      <w:pPr>
        <w:widowControl w:val="0"/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CF652A">
        <w:rPr>
          <w:rFonts w:ascii="Consolas" w:hAnsi="Consolas" w:cs="Times New Roman"/>
        </w:rPr>
        <w:t xml:space="preserve">        </w:t>
      </w:r>
      <w:proofErr w:type="gramStart"/>
      <w:r w:rsidRPr="00CF652A">
        <w:rPr>
          <w:rFonts w:ascii="Consolas" w:hAnsi="Consolas" w:cs="Times New Roman"/>
        </w:rPr>
        <w:t>return</w:t>
      </w:r>
      <w:proofErr w:type="gramEnd"/>
      <w:r w:rsidRPr="00CF652A">
        <w:rPr>
          <w:rFonts w:ascii="Consolas" w:hAnsi="Consolas" w:cs="Times New Roman"/>
        </w:rPr>
        <w:t xml:space="preserve"> []</w:t>
      </w:r>
    </w:p>
    <w:p w14:paraId="66C54047" w14:textId="15492D41" w:rsidR="00CF652A" w:rsidRPr="00CF652A" w:rsidRDefault="00CF652A" w:rsidP="00CF652A">
      <w:pPr>
        <w:widowControl w:val="0"/>
        <w:autoSpaceDE w:val="0"/>
        <w:autoSpaceDN w:val="0"/>
        <w:adjustRightInd w:val="0"/>
        <w:spacing w:after="0"/>
        <w:rPr>
          <w:rFonts w:ascii="Consolas" w:hAnsi="Consolas" w:cs="Times New Roman"/>
        </w:rPr>
      </w:pPr>
      <w:r w:rsidRPr="00CF652A">
        <w:rPr>
          <w:rFonts w:ascii="Consolas" w:hAnsi="Consolas" w:cs="Times New Roman"/>
        </w:rPr>
        <w:t xml:space="preserve">    </w:t>
      </w:r>
      <w:proofErr w:type="gramStart"/>
      <w:r w:rsidRPr="00CF652A">
        <w:rPr>
          <w:rFonts w:ascii="Consolas" w:hAnsi="Consolas" w:cs="Times New Roman"/>
        </w:rPr>
        <w:t>return</w:t>
      </w:r>
      <w:proofErr w:type="gramEnd"/>
      <w:r w:rsidRPr="00CF652A">
        <w:rPr>
          <w:rFonts w:ascii="Consolas" w:hAnsi="Consolas" w:cs="Times New Roman"/>
        </w:rPr>
        <w:t xml:space="preserve"> </w:t>
      </w:r>
      <w:proofErr w:type="spellStart"/>
      <w:r w:rsidRPr="00CF652A">
        <w:rPr>
          <w:rFonts w:ascii="Consolas" w:hAnsi="Consolas" w:cs="Times New Roman"/>
        </w:rPr>
        <w:t>recMap</w:t>
      </w:r>
      <w:proofErr w:type="spellEnd"/>
      <w:r w:rsidRPr="00CF652A">
        <w:rPr>
          <w:rFonts w:ascii="Consolas" w:hAnsi="Consolas" w:cs="Times New Roman"/>
        </w:rPr>
        <w:t>(</w:t>
      </w:r>
      <w:proofErr w:type="spellStart"/>
      <w:r w:rsidRPr="00CF652A">
        <w:rPr>
          <w:rFonts w:ascii="Consolas" w:hAnsi="Consolas" w:cs="Times New Roman"/>
        </w:rPr>
        <w:t>lst</w:t>
      </w:r>
      <w:proofErr w:type="spellEnd"/>
      <w:r w:rsidRPr="00CF652A">
        <w:rPr>
          <w:rFonts w:ascii="Consolas" w:hAnsi="Consolas" w:cs="Times New Roman"/>
        </w:rPr>
        <w:t>[:-1], f) + [f(</w:t>
      </w:r>
      <w:proofErr w:type="spellStart"/>
      <w:r w:rsidRPr="00CF652A">
        <w:rPr>
          <w:rFonts w:ascii="Consolas" w:hAnsi="Consolas" w:cs="Times New Roman"/>
        </w:rPr>
        <w:t>lst</w:t>
      </w:r>
      <w:proofErr w:type="spellEnd"/>
      <w:r w:rsidRPr="00CF652A">
        <w:rPr>
          <w:rFonts w:ascii="Consolas" w:hAnsi="Consolas" w:cs="Times New Roman"/>
        </w:rPr>
        <w:t>[-1])]</w:t>
      </w:r>
    </w:p>
    <w:p w14:paraId="4560FB40" w14:textId="570BB6EF" w:rsidR="004E6F61" w:rsidRPr="00CF652A" w:rsidRDefault="004E6F61" w:rsidP="003D3E56">
      <w:pPr>
        <w:spacing w:after="0"/>
        <w:rPr>
          <w:rFonts w:ascii="Times New Roman" w:hAnsi="Times New Roman" w:cs="Times New Roman"/>
        </w:rPr>
      </w:pPr>
    </w:p>
    <w:p w14:paraId="4E22EC4D" w14:textId="7342C4C5" w:rsidR="00A21BFD" w:rsidRDefault="0049049D" w:rsidP="003D3E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use of this function </w:t>
      </w:r>
      <w:r w:rsidR="00A21BFD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to capitalize the strings in a list</w:t>
      </w:r>
      <w:r w:rsidR="00A21BFD">
        <w:rPr>
          <w:rFonts w:ascii="Times New Roman" w:hAnsi="Times New Roman" w:cs="Times New Roman"/>
        </w:rPr>
        <w:t xml:space="preserve"> of strings. For example, when applied to list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21BFD" w:rsidRPr="00A21BFD">
        <w:rPr>
          <w:rFonts w:ascii="Consolas" w:hAnsi="Consolas" w:cs="Times New Roman"/>
        </w:rPr>
        <w:t>lst</w:t>
      </w:r>
      <w:proofErr w:type="spellEnd"/>
      <w:r w:rsidR="00A21BFD">
        <w:rPr>
          <w:rFonts w:ascii="Times New Roman" w:hAnsi="Times New Roman" w:cs="Times New Roman"/>
        </w:rPr>
        <w:t xml:space="preserve"> defined as </w:t>
      </w:r>
    </w:p>
    <w:p w14:paraId="47026481" w14:textId="77777777" w:rsidR="00A21BFD" w:rsidRDefault="00A21BFD" w:rsidP="003D3E56">
      <w:pPr>
        <w:spacing w:after="0"/>
        <w:rPr>
          <w:rFonts w:ascii="Times New Roman" w:hAnsi="Times New Roman" w:cs="Times New Roman"/>
        </w:rPr>
      </w:pPr>
    </w:p>
    <w:p w14:paraId="17FF5D48" w14:textId="77777777" w:rsidR="00A21BFD" w:rsidRDefault="00A21BFD" w:rsidP="003D3E56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 w:cs="Times New Roman"/>
        </w:rPr>
        <w:t xml:space="preserve">&gt;&gt;&gt; </w:t>
      </w:r>
      <w:proofErr w:type="spellStart"/>
      <w:proofErr w:type="gramStart"/>
      <w:r>
        <w:rPr>
          <w:rFonts w:ascii="Consolas" w:hAnsi="Consolas" w:cs="Times New Roman"/>
        </w:rPr>
        <w:t>lst</w:t>
      </w:r>
      <w:proofErr w:type="spellEnd"/>
      <w:proofErr w:type="gramEnd"/>
      <w:r>
        <w:rPr>
          <w:rFonts w:ascii="Consolas" w:hAnsi="Consolas" w:cs="Times New Roman"/>
        </w:rPr>
        <w:t xml:space="preserve"> = [</w:t>
      </w:r>
      <w:r w:rsidR="0049049D" w:rsidRPr="0049049D">
        <w:rPr>
          <w:rFonts w:ascii="Consolas" w:hAnsi="Consolas" w:cs="Times New Roman"/>
        </w:rPr>
        <w:t>'</w:t>
      </w:r>
      <w:proofErr w:type="spellStart"/>
      <w:r w:rsidR="0049049D" w:rsidRPr="0049049D">
        <w:rPr>
          <w:rFonts w:ascii="Consolas" w:hAnsi="Consolas" w:cs="Times New Roman"/>
        </w:rPr>
        <w:t>anne</w:t>
      </w:r>
      <w:proofErr w:type="spellEnd"/>
      <w:r w:rsidR="0049049D" w:rsidRPr="0049049D">
        <w:rPr>
          <w:rFonts w:ascii="Consolas" w:hAnsi="Consolas" w:cs="Times New Roman"/>
        </w:rPr>
        <w:t>', '</w:t>
      </w:r>
      <w:proofErr w:type="spellStart"/>
      <w:r w:rsidR="0049049D" w:rsidRPr="0049049D">
        <w:rPr>
          <w:rFonts w:ascii="Consolas" w:hAnsi="Consolas" w:cs="Times New Roman"/>
        </w:rPr>
        <w:t>betsy</w:t>
      </w:r>
      <w:proofErr w:type="spellEnd"/>
      <w:r w:rsidR="0049049D" w:rsidRPr="0049049D">
        <w:rPr>
          <w:rFonts w:ascii="Consolas" w:hAnsi="Consolas" w:cs="Times New Roman"/>
        </w:rPr>
        <w:t>', 'chad', '</w:t>
      </w:r>
      <w:proofErr w:type="spellStart"/>
      <w:r w:rsidR="0049049D" w:rsidRPr="0049049D">
        <w:rPr>
          <w:rFonts w:ascii="Consolas" w:hAnsi="Consolas" w:cs="Times New Roman"/>
        </w:rPr>
        <w:t>david</w:t>
      </w:r>
      <w:proofErr w:type="spellEnd"/>
      <w:r w:rsidR="0049049D" w:rsidRPr="0049049D">
        <w:rPr>
          <w:rFonts w:ascii="Consolas" w:hAnsi="Consolas" w:cs="Times New Roman"/>
        </w:rPr>
        <w:t>', '</w:t>
      </w:r>
      <w:proofErr w:type="spellStart"/>
      <w:r w:rsidR="0049049D" w:rsidRPr="0049049D">
        <w:rPr>
          <w:rFonts w:ascii="Consolas" w:hAnsi="Consolas" w:cs="Times New Roman"/>
        </w:rPr>
        <w:t>enrico</w:t>
      </w:r>
      <w:proofErr w:type="spellEnd"/>
      <w:r w:rsidR="0049049D" w:rsidRPr="0049049D">
        <w:rPr>
          <w:rFonts w:ascii="Consolas" w:hAnsi="Consolas" w:cs="Times New Roman"/>
        </w:rPr>
        <w:t>']</w:t>
      </w:r>
      <w:r w:rsidR="0049049D">
        <w:rPr>
          <w:rFonts w:ascii="Times New Roman" w:hAnsi="Times New Roman" w:cs="Times New Roman"/>
        </w:rPr>
        <w:t xml:space="preserve">. </w:t>
      </w:r>
    </w:p>
    <w:p w14:paraId="33D16A97" w14:textId="77777777" w:rsidR="00A21BFD" w:rsidRDefault="00A21BFD" w:rsidP="003D3E56">
      <w:pPr>
        <w:spacing w:after="0"/>
        <w:rPr>
          <w:rFonts w:ascii="Times New Roman" w:hAnsi="Times New Roman" w:cs="Times New Roman"/>
        </w:rPr>
      </w:pPr>
    </w:p>
    <w:p w14:paraId="0011C937" w14:textId="6119D3A0" w:rsidR="004E6F61" w:rsidRDefault="00A21BFD" w:rsidP="00A21B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your</w:t>
      </w:r>
      <w:proofErr w:type="gramEnd"/>
      <w:r>
        <w:rPr>
          <w:rFonts w:ascii="Times New Roman" w:hAnsi="Times New Roman" w:cs="Times New Roman"/>
        </w:rPr>
        <w:t xml:space="preserve"> expression should return </w:t>
      </w:r>
      <w:r w:rsidRPr="00A21BFD">
        <w:rPr>
          <w:rFonts w:ascii="Consolas" w:hAnsi="Consolas" w:cs="Times New Roman"/>
        </w:rPr>
        <w:t>['Anne', 'Betsy', 'Chad', 'David', 'Enrico']</w:t>
      </w:r>
      <w:r>
        <w:rPr>
          <w:rFonts w:ascii="Times New Roman" w:hAnsi="Times New Roman" w:cs="Times New Roman"/>
        </w:rPr>
        <w:t xml:space="preserve">. </w:t>
      </w:r>
      <w:r w:rsidR="0049049D">
        <w:rPr>
          <w:rFonts w:ascii="Times New Roman" w:hAnsi="Times New Roman" w:cs="Times New Roman"/>
        </w:rPr>
        <w:t>Make your solution as simple and short as you can.</w:t>
      </w:r>
    </w:p>
    <w:p w14:paraId="0AA8F691" w14:textId="77777777" w:rsidR="0049049D" w:rsidRDefault="0049049D" w:rsidP="003D3E56">
      <w:pPr>
        <w:spacing w:after="0"/>
        <w:rPr>
          <w:rFonts w:ascii="Times New Roman" w:hAnsi="Times New Roman" w:cs="Times New Roman"/>
        </w:rPr>
      </w:pPr>
    </w:p>
    <w:p w14:paraId="7BC95394" w14:textId="4D8A97B6" w:rsidR="00D82E2D" w:rsidRDefault="00640EBF" w:rsidP="003D3E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49049D">
        <w:rPr>
          <w:rFonts w:ascii="Times New Roman" w:hAnsi="Times New Roman" w:cs="Times New Roman"/>
        </w:rPr>
        <w:t xml:space="preserve">. </w:t>
      </w:r>
      <w:r w:rsidR="00D82E2D">
        <w:rPr>
          <w:rFonts w:ascii="Times New Roman" w:hAnsi="Times New Roman" w:cs="Times New Roman"/>
        </w:rPr>
        <w:t xml:space="preserve">Implement function </w:t>
      </w:r>
      <w:proofErr w:type="spellStart"/>
      <w:proofErr w:type="gramStart"/>
      <w:r w:rsidR="00D82E2D" w:rsidRPr="00D82E2D">
        <w:rPr>
          <w:rFonts w:ascii="Consolas" w:hAnsi="Consolas" w:cs="Times New Roman"/>
        </w:rPr>
        <w:t>dirSize</w:t>
      </w:r>
      <w:proofErr w:type="spellEnd"/>
      <w:r w:rsidR="00D82E2D" w:rsidRPr="00D82E2D">
        <w:rPr>
          <w:rFonts w:ascii="Consolas" w:hAnsi="Consolas" w:cs="Times New Roman"/>
        </w:rPr>
        <w:t>(</w:t>
      </w:r>
      <w:proofErr w:type="gramEnd"/>
      <w:r w:rsidR="00D82E2D" w:rsidRPr="00D82E2D">
        <w:rPr>
          <w:rFonts w:ascii="Consolas" w:hAnsi="Consolas" w:cs="Times New Roman"/>
        </w:rPr>
        <w:t>)</w:t>
      </w:r>
      <w:r w:rsidR="00D82E2D">
        <w:rPr>
          <w:rFonts w:ascii="Times New Roman" w:hAnsi="Times New Roman" w:cs="Times New Roman"/>
        </w:rPr>
        <w:t xml:space="preserve"> that takes a pathname (as a string) as input. If the pathname refers to a regular file, the function should return the size of the file; if the pathname is a folder, the function should return the sum of the sizes of all files contained in the directory, whether directly or indirectly. Note</w:t>
      </w:r>
      <w:r w:rsidR="00BE3266">
        <w:rPr>
          <w:rFonts w:ascii="Times New Roman" w:hAnsi="Times New Roman" w:cs="Times New Roman"/>
        </w:rPr>
        <w:t>s</w:t>
      </w:r>
      <w:r w:rsidR="00D82E2D">
        <w:rPr>
          <w:rFonts w:ascii="Times New Roman" w:hAnsi="Times New Roman" w:cs="Times New Roman"/>
        </w:rPr>
        <w:t xml:space="preserve">: Function </w:t>
      </w:r>
      <w:proofErr w:type="spellStart"/>
      <w:proofErr w:type="gramStart"/>
      <w:r w:rsidR="00D82E2D" w:rsidRPr="005231DE">
        <w:rPr>
          <w:rFonts w:ascii="Consolas" w:hAnsi="Consolas" w:cs="Times New Roman"/>
        </w:rPr>
        <w:t>getsize</w:t>
      </w:r>
      <w:proofErr w:type="spellEnd"/>
      <w:r w:rsidR="00D82E2D" w:rsidRPr="005231DE">
        <w:rPr>
          <w:rFonts w:ascii="Consolas" w:hAnsi="Consolas" w:cs="Times New Roman"/>
        </w:rPr>
        <w:t>(</w:t>
      </w:r>
      <w:proofErr w:type="gramEnd"/>
      <w:r w:rsidR="00D82E2D" w:rsidRPr="005231DE">
        <w:rPr>
          <w:rFonts w:ascii="Consolas" w:hAnsi="Consolas" w:cs="Times New Roman"/>
        </w:rPr>
        <w:t>)</w:t>
      </w:r>
      <w:r w:rsidR="00D82E2D">
        <w:rPr>
          <w:rFonts w:ascii="Times New Roman" w:hAnsi="Times New Roman" w:cs="Times New Roman"/>
        </w:rPr>
        <w:t xml:space="preserve"> in module </w:t>
      </w:r>
      <w:proofErr w:type="spellStart"/>
      <w:r w:rsidR="00D82E2D" w:rsidRPr="005231DE">
        <w:rPr>
          <w:rFonts w:ascii="Consolas" w:hAnsi="Consolas" w:cs="Times New Roman"/>
        </w:rPr>
        <w:t>os.p</w:t>
      </w:r>
      <w:r w:rsidR="005231DE" w:rsidRPr="005231DE">
        <w:rPr>
          <w:rFonts w:ascii="Consolas" w:hAnsi="Consolas" w:cs="Times New Roman"/>
        </w:rPr>
        <w:t>a</w:t>
      </w:r>
      <w:r w:rsidR="00D82E2D" w:rsidRPr="005231DE">
        <w:rPr>
          <w:rFonts w:ascii="Consolas" w:hAnsi="Consolas" w:cs="Times New Roman"/>
        </w:rPr>
        <w:t>th</w:t>
      </w:r>
      <w:proofErr w:type="spellEnd"/>
      <w:r w:rsidR="00D82E2D">
        <w:rPr>
          <w:rFonts w:ascii="Times New Roman" w:hAnsi="Times New Roman" w:cs="Times New Roman"/>
        </w:rPr>
        <w:t xml:space="preserve"> takes a pathname as input and returns </w:t>
      </w:r>
      <w:r w:rsidR="005231DE">
        <w:rPr>
          <w:rFonts w:ascii="Times New Roman" w:hAnsi="Times New Roman" w:cs="Times New Roman"/>
        </w:rPr>
        <w:t>the</w:t>
      </w:r>
      <w:r w:rsidR="00BE3266">
        <w:rPr>
          <w:rFonts w:ascii="Times New Roman" w:hAnsi="Times New Roman" w:cs="Times New Roman"/>
        </w:rPr>
        <w:t xml:space="preserve"> size of the corresponding file.</w:t>
      </w:r>
    </w:p>
    <w:p w14:paraId="6DFB171E" w14:textId="77777777" w:rsidR="00D82E2D" w:rsidRDefault="00D82E2D" w:rsidP="003D3E56">
      <w:pPr>
        <w:spacing w:after="0"/>
        <w:rPr>
          <w:rFonts w:ascii="Times New Roman" w:hAnsi="Times New Roman" w:cs="Times New Roman"/>
        </w:rPr>
      </w:pPr>
    </w:p>
    <w:p w14:paraId="74CE7ED5" w14:textId="77777777" w:rsidR="00D82E2D" w:rsidRPr="00D82E2D" w:rsidRDefault="00D82E2D" w:rsidP="00D82E2D">
      <w:pPr>
        <w:spacing w:after="0"/>
        <w:rPr>
          <w:rFonts w:ascii="Consolas" w:hAnsi="Consolas" w:cs="Times New Roman"/>
        </w:rPr>
      </w:pPr>
      <w:r w:rsidRPr="00D82E2D">
        <w:rPr>
          <w:rFonts w:ascii="Consolas" w:hAnsi="Consolas" w:cs="Times New Roman"/>
        </w:rPr>
        <w:t xml:space="preserve">&gt;&gt;&gt; </w:t>
      </w:r>
      <w:proofErr w:type="spellStart"/>
      <w:proofErr w:type="gramStart"/>
      <w:r w:rsidRPr="00D82E2D">
        <w:rPr>
          <w:rFonts w:ascii="Consolas" w:hAnsi="Consolas" w:cs="Times New Roman"/>
        </w:rPr>
        <w:t>dirSize</w:t>
      </w:r>
      <w:proofErr w:type="spellEnd"/>
      <w:proofErr w:type="gramEnd"/>
      <w:r w:rsidRPr="00D82E2D">
        <w:rPr>
          <w:rFonts w:ascii="Consolas" w:hAnsi="Consolas" w:cs="Times New Roman"/>
        </w:rPr>
        <w:t>('.')</w:t>
      </w:r>
    </w:p>
    <w:p w14:paraId="30E4B4A8" w14:textId="77777777" w:rsidR="00D82E2D" w:rsidRPr="00D82E2D" w:rsidRDefault="00D82E2D" w:rsidP="00D82E2D">
      <w:pPr>
        <w:spacing w:after="0"/>
        <w:rPr>
          <w:rFonts w:ascii="Consolas" w:hAnsi="Consolas" w:cs="Times New Roman"/>
        </w:rPr>
      </w:pPr>
      <w:r w:rsidRPr="00D82E2D">
        <w:rPr>
          <w:rFonts w:ascii="Consolas" w:hAnsi="Consolas" w:cs="Times New Roman"/>
        </w:rPr>
        <w:t>1376025</w:t>
      </w:r>
    </w:p>
    <w:p w14:paraId="38BDF206" w14:textId="77777777" w:rsidR="00D82E2D" w:rsidRPr="00D82E2D" w:rsidRDefault="00D82E2D" w:rsidP="00D82E2D">
      <w:pPr>
        <w:spacing w:after="0"/>
        <w:rPr>
          <w:rFonts w:ascii="Consolas" w:hAnsi="Consolas" w:cs="Times New Roman"/>
        </w:rPr>
      </w:pPr>
      <w:r w:rsidRPr="00D82E2D">
        <w:rPr>
          <w:rFonts w:ascii="Consolas" w:hAnsi="Consolas" w:cs="Times New Roman"/>
        </w:rPr>
        <w:t xml:space="preserve">&gt;&gt;&gt; </w:t>
      </w:r>
      <w:proofErr w:type="spellStart"/>
      <w:proofErr w:type="gramStart"/>
      <w:r w:rsidRPr="00D82E2D">
        <w:rPr>
          <w:rFonts w:ascii="Consolas" w:hAnsi="Consolas" w:cs="Times New Roman"/>
        </w:rPr>
        <w:t>dirSize</w:t>
      </w:r>
      <w:proofErr w:type="spellEnd"/>
      <w:proofErr w:type="gramEnd"/>
      <w:r w:rsidRPr="00D82E2D">
        <w:rPr>
          <w:rFonts w:ascii="Consolas" w:hAnsi="Consolas" w:cs="Times New Roman"/>
        </w:rPr>
        <w:t>('..')</w:t>
      </w:r>
    </w:p>
    <w:p w14:paraId="6E8CB5F9" w14:textId="272DF4BD" w:rsidR="00EA4BAF" w:rsidRPr="00EA4BAF" w:rsidRDefault="00D82E2D" w:rsidP="00D82E2D">
      <w:pPr>
        <w:spacing w:after="0"/>
        <w:rPr>
          <w:rFonts w:ascii="Times New Roman" w:hAnsi="Times New Roman" w:cs="Times New Roman"/>
        </w:rPr>
      </w:pPr>
      <w:r w:rsidRPr="00D82E2D">
        <w:rPr>
          <w:rFonts w:ascii="Consolas" w:hAnsi="Consolas" w:cs="Times New Roman"/>
        </w:rPr>
        <w:t>88808283</w:t>
      </w:r>
    </w:p>
    <w:p w14:paraId="460AC888" w14:textId="77777777" w:rsidR="005231DE" w:rsidRDefault="005231DE" w:rsidP="00D82E2D">
      <w:pPr>
        <w:spacing w:after="0"/>
        <w:rPr>
          <w:rFonts w:ascii="Times New Roman" w:hAnsi="Times New Roman" w:cs="Times New Roman"/>
        </w:rPr>
      </w:pPr>
    </w:p>
    <w:p w14:paraId="2912C410" w14:textId="77777777" w:rsidR="00EA4BAF" w:rsidRDefault="00EA4BAF" w:rsidP="00D82E2D">
      <w:pPr>
        <w:spacing w:after="0"/>
        <w:rPr>
          <w:rFonts w:ascii="Times New Roman" w:hAnsi="Times New Roman" w:cs="Times New Roman"/>
        </w:rPr>
      </w:pPr>
    </w:p>
    <w:p w14:paraId="0C734C72" w14:textId="62900A43" w:rsidR="00EA4BAF" w:rsidRDefault="00EA4BAF" w:rsidP="00D82E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Function </w:t>
      </w:r>
      <w:proofErr w:type="gramStart"/>
      <w:r w:rsidRPr="008F2ECA">
        <w:rPr>
          <w:rFonts w:ascii="Consolas" w:hAnsi="Consolas" w:cs="Times New Roman"/>
        </w:rPr>
        <w:t>search(</w:t>
      </w:r>
      <w:proofErr w:type="gramEnd"/>
      <w:r w:rsidRPr="008F2ECA">
        <w:rPr>
          <w:rFonts w:ascii="Consolas" w:hAnsi="Consolas" w:cs="Times New Roman"/>
        </w:rPr>
        <w:t>)</w:t>
      </w:r>
      <w:r>
        <w:rPr>
          <w:rFonts w:ascii="Times New Roman" w:hAnsi="Times New Roman" w:cs="Times New Roman"/>
        </w:rPr>
        <w:t xml:space="preserve"> is an implementation of binary search</w:t>
      </w:r>
      <w:r w:rsidR="008F2ECA">
        <w:rPr>
          <w:rFonts w:ascii="Times New Roman" w:hAnsi="Times New Roman" w:cs="Times New Roman"/>
        </w:rPr>
        <w:t xml:space="preserve"> on input list </w:t>
      </w:r>
      <w:proofErr w:type="spellStart"/>
      <w:r w:rsidR="008F2ECA" w:rsidRPr="008F2ECA">
        <w:rPr>
          <w:rFonts w:ascii="Consolas" w:hAnsi="Consolas" w:cs="Times New Roman"/>
        </w:rPr>
        <w:t>lst</w:t>
      </w:r>
      <w:proofErr w:type="spellEnd"/>
      <w:r>
        <w:rPr>
          <w:rFonts w:ascii="Times New Roman" w:hAnsi="Times New Roman" w:cs="Times New Roman"/>
        </w:rPr>
        <w:t>:</w:t>
      </w:r>
    </w:p>
    <w:p w14:paraId="3E485FF2" w14:textId="77777777" w:rsidR="00EA4BAF" w:rsidRDefault="00EA4BAF" w:rsidP="00D82E2D">
      <w:pPr>
        <w:spacing w:after="0"/>
        <w:rPr>
          <w:rFonts w:ascii="Times New Roman" w:hAnsi="Times New Roman" w:cs="Times New Roman"/>
        </w:rPr>
      </w:pPr>
    </w:p>
    <w:p w14:paraId="04902CCB" w14:textId="77777777" w:rsidR="00EA4BAF" w:rsidRPr="00EA4BAF" w:rsidRDefault="00EA4BAF" w:rsidP="00EA4BAF">
      <w:pPr>
        <w:spacing w:after="0"/>
        <w:rPr>
          <w:rFonts w:ascii="Consolas" w:hAnsi="Consolas" w:cs="Times New Roman"/>
        </w:rPr>
      </w:pPr>
      <w:proofErr w:type="spellStart"/>
      <w:proofErr w:type="gramStart"/>
      <w:r w:rsidRPr="00EA4BAF">
        <w:rPr>
          <w:rFonts w:ascii="Consolas" w:hAnsi="Consolas" w:cs="Times New Roman"/>
        </w:rPr>
        <w:t>def</w:t>
      </w:r>
      <w:proofErr w:type="spellEnd"/>
      <w:proofErr w:type="gramEnd"/>
      <w:r w:rsidRPr="00EA4BAF">
        <w:rPr>
          <w:rFonts w:ascii="Consolas" w:hAnsi="Consolas" w:cs="Times New Roman"/>
        </w:rPr>
        <w:t xml:space="preserve"> search(</w:t>
      </w:r>
      <w:proofErr w:type="spellStart"/>
      <w:r w:rsidRPr="00EA4BAF">
        <w:rPr>
          <w:rFonts w:ascii="Consolas" w:hAnsi="Consolas" w:cs="Times New Roman"/>
        </w:rPr>
        <w:t>lst</w:t>
      </w:r>
      <w:proofErr w:type="spellEnd"/>
      <w:r w:rsidRPr="00EA4BAF">
        <w:rPr>
          <w:rFonts w:ascii="Consolas" w:hAnsi="Consolas" w:cs="Times New Roman"/>
        </w:rPr>
        <w:t xml:space="preserve">, target, </w:t>
      </w:r>
      <w:proofErr w:type="spellStart"/>
      <w:r w:rsidRPr="00EA4BAF">
        <w:rPr>
          <w:rFonts w:ascii="Consolas" w:hAnsi="Consolas" w:cs="Times New Roman"/>
        </w:rPr>
        <w:t>i</w:t>
      </w:r>
      <w:proofErr w:type="spellEnd"/>
      <w:r w:rsidRPr="00EA4BAF">
        <w:rPr>
          <w:rFonts w:ascii="Consolas" w:hAnsi="Consolas" w:cs="Times New Roman"/>
        </w:rPr>
        <w:t>, j):</w:t>
      </w:r>
    </w:p>
    <w:p w14:paraId="19D9FD00" w14:textId="33544FF2" w:rsidR="00EA4BAF" w:rsidRPr="00EA4BAF" w:rsidRDefault="00EA4BAF" w:rsidP="00EA4BAF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gramStart"/>
      <w:r w:rsidRPr="00EA4BAF">
        <w:rPr>
          <w:rFonts w:ascii="Consolas" w:hAnsi="Consolas" w:cs="Times New Roman"/>
        </w:rPr>
        <w:t>if</w:t>
      </w:r>
      <w:proofErr w:type="gramEnd"/>
      <w:r w:rsidRPr="00EA4BAF">
        <w:rPr>
          <w:rFonts w:ascii="Consolas" w:hAnsi="Consolas" w:cs="Times New Roman"/>
        </w:rPr>
        <w:t xml:space="preserve"> </w:t>
      </w:r>
      <w:proofErr w:type="spellStart"/>
      <w:r w:rsidRPr="00EA4BAF">
        <w:rPr>
          <w:rFonts w:ascii="Consolas" w:hAnsi="Consolas" w:cs="Times New Roman"/>
        </w:rPr>
        <w:t>i</w:t>
      </w:r>
      <w:proofErr w:type="spellEnd"/>
      <w:r w:rsidRPr="00EA4BAF">
        <w:rPr>
          <w:rFonts w:ascii="Consolas" w:hAnsi="Consolas" w:cs="Times New Roman"/>
        </w:rPr>
        <w:t xml:space="preserve"> == j</w:t>
      </w:r>
      <w:r>
        <w:rPr>
          <w:rFonts w:ascii="Consolas" w:hAnsi="Consolas" w:cs="Times New Roman"/>
        </w:rPr>
        <w:t>:</w:t>
      </w:r>
    </w:p>
    <w:p w14:paraId="5429F8DB" w14:textId="6FEB2205" w:rsidR="00EA4BAF" w:rsidRP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    </w:t>
      </w:r>
      <w:proofErr w:type="gramStart"/>
      <w:r w:rsidRPr="00EA4BAF">
        <w:rPr>
          <w:rFonts w:ascii="Consolas" w:hAnsi="Consolas" w:cs="Times New Roman"/>
        </w:rPr>
        <w:t>r</w:t>
      </w:r>
      <w:r>
        <w:rPr>
          <w:rFonts w:ascii="Consolas" w:hAnsi="Consolas" w:cs="Times New Roman"/>
        </w:rPr>
        <w:t>eturn</w:t>
      </w:r>
      <w:proofErr w:type="gramEnd"/>
      <w:r w:rsidRPr="00EA4BAF">
        <w:rPr>
          <w:rFonts w:ascii="Consolas" w:hAnsi="Consolas" w:cs="Times New Roman"/>
        </w:rPr>
        <w:t xml:space="preserve">                  </w:t>
      </w:r>
    </w:p>
    <w:p w14:paraId="5DFDF0BF" w14:textId="1C55D10A" w:rsidR="00EA4BAF" w:rsidRP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</w:t>
      </w:r>
      <w:proofErr w:type="gramStart"/>
      <w:r w:rsidRPr="00EA4BAF">
        <w:rPr>
          <w:rFonts w:ascii="Consolas" w:hAnsi="Consolas" w:cs="Times New Roman"/>
        </w:rPr>
        <w:t>mid</w:t>
      </w:r>
      <w:proofErr w:type="gramEnd"/>
      <w:r w:rsidRPr="00EA4BAF">
        <w:rPr>
          <w:rFonts w:ascii="Consolas" w:hAnsi="Consolas" w:cs="Times New Roman"/>
        </w:rPr>
        <w:t xml:space="preserve"> = (</w:t>
      </w:r>
      <w:proofErr w:type="spellStart"/>
      <w:r w:rsidRPr="00EA4BAF">
        <w:rPr>
          <w:rFonts w:ascii="Consolas" w:hAnsi="Consolas" w:cs="Times New Roman"/>
        </w:rPr>
        <w:t>i+j</w:t>
      </w:r>
      <w:proofErr w:type="spellEnd"/>
      <w:r w:rsidRPr="00EA4BAF">
        <w:rPr>
          <w:rFonts w:ascii="Consolas" w:hAnsi="Consolas" w:cs="Times New Roman"/>
        </w:rPr>
        <w:t xml:space="preserve">)//2                   </w:t>
      </w:r>
    </w:p>
    <w:p w14:paraId="7209C013" w14:textId="52379458" w:rsidR="00EA4BAF" w:rsidRP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</w:t>
      </w:r>
      <w:proofErr w:type="gramStart"/>
      <w:r w:rsidRPr="00EA4BAF">
        <w:rPr>
          <w:rFonts w:ascii="Consolas" w:hAnsi="Consolas" w:cs="Times New Roman"/>
        </w:rPr>
        <w:t>if</w:t>
      </w:r>
      <w:proofErr w:type="gramEnd"/>
      <w:r w:rsidRPr="00EA4BAF">
        <w:rPr>
          <w:rFonts w:ascii="Consolas" w:hAnsi="Consolas" w:cs="Times New Roman"/>
        </w:rPr>
        <w:t xml:space="preserve"> </w:t>
      </w:r>
      <w:proofErr w:type="spellStart"/>
      <w:r w:rsidRPr="00EA4BAF">
        <w:rPr>
          <w:rFonts w:ascii="Consolas" w:hAnsi="Consolas" w:cs="Times New Roman"/>
        </w:rPr>
        <w:t>lst</w:t>
      </w:r>
      <w:proofErr w:type="spellEnd"/>
      <w:r w:rsidRPr="00EA4BAF">
        <w:rPr>
          <w:rFonts w:ascii="Consolas" w:hAnsi="Consolas" w:cs="Times New Roman"/>
        </w:rPr>
        <w:t xml:space="preserve">[mid] == target: </w:t>
      </w:r>
    </w:p>
    <w:p w14:paraId="7B1AA04B" w14:textId="77777777" w:rsidR="00EA4BAF" w:rsidRP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    </w:t>
      </w:r>
      <w:proofErr w:type="gramStart"/>
      <w:r w:rsidRPr="00EA4BAF">
        <w:rPr>
          <w:rFonts w:ascii="Consolas" w:hAnsi="Consolas" w:cs="Times New Roman"/>
        </w:rPr>
        <w:t>return</w:t>
      </w:r>
      <w:proofErr w:type="gramEnd"/>
      <w:r w:rsidRPr="00EA4BAF">
        <w:rPr>
          <w:rFonts w:ascii="Consolas" w:hAnsi="Consolas" w:cs="Times New Roman"/>
        </w:rPr>
        <w:t xml:space="preserve"> mid</w:t>
      </w:r>
    </w:p>
    <w:p w14:paraId="47846624" w14:textId="41B4DAB8" w:rsidR="00EA4BAF" w:rsidRP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</w:t>
      </w:r>
      <w:proofErr w:type="gramStart"/>
      <w:r w:rsidRPr="00EA4BAF">
        <w:rPr>
          <w:rFonts w:ascii="Consolas" w:hAnsi="Consolas" w:cs="Times New Roman"/>
        </w:rPr>
        <w:t>if</w:t>
      </w:r>
      <w:proofErr w:type="gramEnd"/>
      <w:r w:rsidRPr="00EA4BAF">
        <w:rPr>
          <w:rFonts w:ascii="Consolas" w:hAnsi="Consolas" w:cs="Times New Roman"/>
        </w:rPr>
        <w:t xml:space="preserve"> target &lt; </w:t>
      </w:r>
      <w:proofErr w:type="spellStart"/>
      <w:r w:rsidRPr="00EA4BAF">
        <w:rPr>
          <w:rFonts w:ascii="Consolas" w:hAnsi="Consolas" w:cs="Times New Roman"/>
        </w:rPr>
        <w:t>lst</w:t>
      </w:r>
      <w:proofErr w:type="spellEnd"/>
      <w:r w:rsidRPr="00EA4BAF">
        <w:rPr>
          <w:rFonts w:ascii="Consolas" w:hAnsi="Consolas" w:cs="Times New Roman"/>
        </w:rPr>
        <w:t xml:space="preserve">[mid]:            </w:t>
      </w:r>
    </w:p>
    <w:p w14:paraId="3D4F4786" w14:textId="77777777" w:rsidR="00EA4BAF" w:rsidRP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    </w:t>
      </w:r>
      <w:proofErr w:type="gramStart"/>
      <w:r w:rsidRPr="00EA4BAF">
        <w:rPr>
          <w:rFonts w:ascii="Consolas" w:hAnsi="Consolas" w:cs="Times New Roman"/>
        </w:rPr>
        <w:t>return</w:t>
      </w:r>
      <w:proofErr w:type="gramEnd"/>
      <w:r w:rsidRPr="00EA4BAF">
        <w:rPr>
          <w:rFonts w:ascii="Consolas" w:hAnsi="Consolas" w:cs="Times New Roman"/>
        </w:rPr>
        <w:t xml:space="preserve"> search(</w:t>
      </w:r>
      <w:proofErr w:type="spellStart"/>
      <w:r w:rsidRPr="00EA4BAF">
        <w:rPr>
          <w:rFonts w:ascii="Consolas" w:hAnsi="Consolas" w:cs="Times New Roman"/>
        </w:rPr>
        <w:t>lst</w:t>
      </w:r>
      <w:proofErr w:type="spellEnd"/>
      <w:r w:rsidRPr="00EA4BAF">
        <w:rPr>
          <w:rFonts w:ascii="Consolas" w:hAnsi="Consolas" w:cs="Times New Roman"/>
        </w:rPr>
        <w:t xml:space="preserve">, target, </w:t>
      </w:r>
      <w:proofErr w:type="spellStart"/>
      <w:r w:rsidRPr="00EA4BAF">
        <w:rPr>
          <w:rFonts w:ascii="Consolas" w:hAnsi="Consolas" w:cs="Times New Roman"/>
        </w:rPr>
        <w:t>i</w:t>
      </w:r>
      <w:proofErr w:type="spellEnd"/>
      <w:r w:rsidRPr="00EA4BAF">
        <w:rPr>
          <w:rFonts w:ascii="Consolas" w:hAnsi="Consolas" w:cs="Times New Roman"/>
        </w:rPr>
        <w:t>, mid)</w:t>
      </w:r>
    </w:p>
    <w:p w14:paraId="2577AE5B" w14:textId="448BC943" w:rsidR="00EA4BAF" w:rsidRP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</w:t>
      </w:r>
      <w:proofErr w:type="gramStart"/>
      <w:r w:rsidRPr="00EA4BAF">
        <w:rPr>
          <w:rFonts w:ascii="Consolas" w:hAnsi="Consolas" w:cs="Times New Roman"/>
        </w:rPr>
        <w:t>else</w:t>
      </w:r>
      <w:proofErr w:type="gramEnd"/>
      <w:r w:rsidRPr="00EA4BAF">
        <w:rPr>
          <w:rFonts w:ascii="Consolas" w:hAnsi="Consolas" w:cs="Times New Roman"/>
        </w:rPr>
        <w:t xml:space="preserve">:                            </w:t>
      </w:r>
    </w:p>
    <w:p w14:paraId="79959908" w14:textId="7B68A841" w:rsidR="00EA4BAF" w:rsidRDefault="00EA4BAF" w:rsidP="00EA4BAF">
      <w:pPr>
        <w:spacing w:after="0"/>
        <w:rPr>
          <w:rFonts w:ascii="Consolas" w:hAnsi="Consolas" w:cs="Times New Roman"/>
        </w:rPr>
      </w:pPr>
      <w:r w:rsidRPr="00EA4BAF">
        <w:rPr>
          <w:rFonts w:ascii="Consolas" w:hAnsi="Consolas" w:cs="Times New Roman"/>
        </w:rPr>
        <w:t xml:space="preserve">        </w:t>
      </w:r>
      <w:proofErr w:type="gramStart"/>
      <w:r w:rsidRPr="00EA4BAF">
        <w:rPr>
          <w:rFonts w:ascii="Consolas" w:hAnsi="Consolas" w:cs="Times New Roman"/>
        </w:rPr>
        <w:t>return</w:t>
      </w:r>
      <w:proofErr w:type="gramEnd"/>
      <w:r w:rsidRPr="00EA4BAF">
        <w:rPr>
          <w:rFonts w:ascii="Consolas" w:hAnsi="Consolas" w:cs="Times New Roman"/>
        </w:rPr>
        <w:t xml:space="preserve"> search(</w:t>
      </w:r>
      <w:proofErr w:type="spellStart"/>
      <w:r w:rsidRPr="00EA4BAF">
        <w:rPr>
          <w:rFonts w:ascii="Consolas" w:hAnsi="Consolas" w:cs="Times New Roman"/>
        </w:rPr>
        <w:t>lst</w:t>
      </w:r>
      <w:proofErr w:type="spellEnd"/>
      <w:r w:rsidRPr="00EA4BAF">
        <w:rPr>
          <w:rFonts w:ascii="Consolas" w:hAnsi="Consolas" w:cs="Times New Roman"/>
        </w:rPr>
        <w:t>, target, mid+1, j)</w:t>
      </w:r>
    </w:p>
    <w:p w14:paraId="60AE8ED6" w14:textId="77777777" w:rsidR="00EA4BAF" w:rsidRDefault="00EA4BAF" w:rsidP="00EA4BAF">
      <w:pPr>
        <w:spacing w:after="0"/>
        <w:rPr>
          <w:rFonts w:ascii="Times New Roman" w:hAnsi="Times New Roman" w:cs="Times New Roman"/>
        </w:rPr>
      </w:pPr>
    </w:p>
    <w:p w14:paraId="68856633" w14:textId="77777777" w:rsidR="00EA4BAF" w:rsidRDefault="00EA4BAF" w:rsidP="00EA4B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values of </w:t>
      </w:r>
      <w:proofErr w:type="spellStart"/>
      <w:proofErr w:type="gram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 xml:space="preserve">mid] during the execution of </w:t>
      </w:r>
    </w:p>
    <w:p w14:paraId="23AA9F8E" w14:textId="77777777" w:rsidR="00EA4BAF" w:rsidRDefault="00EA4BAF" w:rsidP="00EA4BAF">
      <w:pPr>
        <w:spacing w:after="0"/>
        <w:rPr>
          <w:rFonts w:ascii="Times New Roman" w:hAnsi="Times New Roman" w:cs="Times New Roman"/>
        </w:rPr>
      </w:pPr>
    </w:p>
    <w:p w14:paraId="0F97FD95" w14:textId="77777777" w:rsidR="008F2ECA" w:rsidRPr="008F2ECA" w:rsidRDefault="008F2ECA" w:rsidP="008F2ECA">
      <w:pPr>
        <w:spacing w:after="0"/>
        <w:rPr>
          <w:rFonts w:ascii="Consolas" w:hAnsi="Consolas" w:cs="Times New Roman"/>
        </w:rPr>
      </w:pPr>
      <w:r w:rsidRPr="008F2ECA">
        <w:rPr>
          <w:rFonts w:ascii="Consolas" w:hAnsi="Consolas" w:cs="Times New Roman"/>
        </w:rPr>
        <w:t xml:space="preserve">&gt;&gt;&gt; </w:t>
      </w:r>
      <w:proofErr w:type="spellStart"/>
      <w:proofErr w:type="gramStart"/>
      <w:r w:rsidRPr="008F2ECA">
        <w:rPr>
          <w:rFonts w:ascii="Consolas" w:hAnsi="Consolas" w:cs="Times New Roman"/>
        </w:rPr>
        <w:t>lst</w:t>
      </w:r>
      <w:proofErr w:type="spellEnd"/>
      <w:proofErr w:type="gramEnd"/>
      <w:r w:rsidRPr="008F2ECA">
        <w:rPr>
          <w:rFonts w:ascii="Consolas" w:hAnsi="Consolas" w:cs="Times New Roman"/>
        </w:rPr>
        <w:t xml:space="preserve"> = [-4,-1,0,3,7,9,14,31,53,76,77,85,92,99]</w:t>
      </w:r>
    </w:p>
    <w:p w14:paraId="63B7CF12" w14:textId="54E7FADE" w:rsidR="00EA4BAF" w:rsidRPr="008F2ECA" w:rsidRDefault="008F2ECA" w:rsidP="008F2ECA">
      <w:pPr>
        <w:spacing w:after="0"/>
        <w:rPr>
          <w:rFonts w:ascii="Consolas" w:hAnsi="Consolas" w:cs="Times New Roman"/>
        </w:rPr>
      </w:pPr>
      <w:r w:rsidRPr="008F2ECA">
        <w:rPr>
          <w:rFonts w:ascii="Consolas" w:hAnsi="Consolas" w:cs="Times New Roman"/>
        </w:rPr>
        <w:t xml:space="preserve">&gt;&gt;&gt; </w:t>
      </w:r>
      <w:proofErr w:type="gramStart"/>
      <w:r w:rsidRPr="008F2ECA">
        <w:rPr>
          <w:rFonts w:ascii="Consolas" w:hAnsi="Consolas" w:cs="Times New Roman"/>
        </w:rPr>
        <w:t>search</w:t>
      </w:r>
      <w:proofErr w:type="gramEnd"/>
      <w:r w:rsidRPr="008F2ECA">
        <w:rPr>
          <w:rFonts w:ascii="Consolas" w:hAnsi="Consolas" w:cs="Times New Roman"/>
        </w:rPr>
        <w:t>(</w:t>
      </w:r>
      <w:proofErr w:type="spellStart"/>
      <w:r w:rsidRPr="008F2ECA">
        <w:rPr>
          <w:rFonts w:ascii="Consolas" w:hAnsi="Consolas" w:cs="Times New Roman"/>
        </w:rPr>
        <w:t>lst</w:t>
      </w:r>
      <w:proofErr w:type="spellEnd"/>
      <w:r w:rsidRPr="008F2ECA">
        <w:rPr>
          <w:rFonts w:ascii="Consolas" w:hAnsi="Consolas" w:cs="Times New Roman"/>
        </w:rPr>
        <w:t xml:space="preserve">, 78, 0, </w:t>
      </w:r>
      <w:proofErr w:type="spellStart"/>
      <w:r w:rsidRPr="008F2ECA">
        <w:rPr>
          <w:rFonts w:ascii="Consolas" w:hAnsi="Consolas" w:cs="Times New Roman"/>
        </w:rPr>
        <w:t>len</w:t>
      </w:r>
      <w:proofErr w:type="spellEnd"/>
      <w:r w:rsidRPr="008F2ECA">
        <w:rPr>
          <w:rFonts w:ascii="Consolas" w:hAnsi="Consolas" w:cs="Times New Roman"/>
        </w:rPr>
        <w:t>(</w:t>
      </w:r>
      <w:proofErr w:type="spellStart"/>
      <w:r w:rsidRPr="008F2ECA">
        <w:rPr>
          <w:rFonts w:ascii="Consolas" w:hAnsi="Consolas" w:cs="Times New Roman"/>
        </w:rPr>
        <w:t>lst</w:t>
      </w:r>
      <w:proofErr w:type="spellEnd"/>
      <w:r w:rsidRPr="008F2ECA">
        <w:rPr>
          <w:rFonts w:ascii="Consolas" w:hAnsi="Consolas" w:cs="Times New Roman"/>
        </w:rPr>
        <w:t>))</w:t>
      </w:r>
    </w:p>
    <w:p w14:paraId="67A9649A" w14:textId="77777777" w:rsidR="00EA4BAF" w:rsidRDefault="00EA4BAF" w:rsidP="00EA4BAF">
      <w:pPr>
        <w:spacing w:after="0"/>
        <w:rPr>
          <w:rFonts w:ascii="Times New Roman" w:hAnsi="Times New Roman" w:cs="Times New Roman"/>
        </w:rPr>
      </w:pPr>
    </w:p>
    <w:p w14:paraId="7E1A670B" w14:textId="77777777" w:rsidR="007B0F20" w:rsidRDefault="007B0F20" w:rsidP="000D41EC">
      <w:pPr>
        <w:spacing w:after="0"/>
        <w:rPr>
          <w:rFonts w:ascii="Times New Roman" w:hAnsi="Times New Roman" w:cs="Times New Roman"/>
        </w:rPr>
      </w:pPr>
    </w:p>
    <w:p w14:paraId="55F01D1C" w14:textId="77777777" w:rsidR="007B0F20" w:rsidRDefault="007B0F20" w:rsidP="000D41EC">
      <w:pPr>
        <w:spacing w:after="0"/>
        <w:rPr>
          <w:rFonts w:ascii="Times New Roman" w:hAnsi="Times New Roman" w:cs="Times New Roman"/>
        </w:rPr>
      </w:pPr>
    </w:p>
    <w:p w14:paraId="12D14181" w14:textId="4B4FD9BC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0D41EC">
        <w:rPr>
          <w:rFonts w:ascii="Times New Roman" w:hAnsi="Times New Roman" w:cs="Times New Roman"/>
        </w:rPr>
        <w:t>Implement recursive program </w:t>
      </w:r>
      <w:proofErr w:type="gramStart"/>
      <w:r w:rsidRPr="000D41EC">
        <w:rPr>
          <w:rFonts w:ascii="Consolas" w:hAnsi="Consolas" w:cs="Times New Roman"/>
        </w:rPr>
        <w:t>pattern(</w:t>
      </w:r>
      <w:proofErr w:type="gramEnd"/>
      <w:r w:rsidRPr="000D41EC">
        <w:rPr>
          <w:rFonts w:ascii="Consolas" w:hAnsi="Consolas" w:cs="Times New Roman"/>
        </w:rPr>
        <w:t>)</w:t>
      </w:r>
      <w:r w:rsidRPr="000D41EC">
        <w:rPr>
          <w:rFonts w:ascii="Times New Roman" w:hAnsi="Times New Roman" w:cs="Times New Roman"/>
        </w:rPr>
        <w:t xml:space="preserve"> to produce the turtle graphics patterns shown below. To help you, </w:t>
      </w:r>
      <w:r>
        <w:rPr>
          <w:rFonts w:ascii="Times New Roman" w:hAnsi="Times New Roman" w:cs="Times New Roman"/>
        </w:rPr>
        <w:t xml:space="preserve">you can assume that you have available a user-defined </w:t>
      </w:r>
      <w:r w:rsidRPr="000D41EC">
        <w:rPr>
          <w:rFonts w:ascii="Times New Roman" w:hAnsi="Times New Roman" w:cs="Times New Roman"/>
        </w:rPr>
        <w:t>function </w:t>
      </w:r>
      <w:proofErr w:type="gramStart"/>
      <w:r w:rsidRPr="000D41EC">
        <w:rPr>
          <w:rFonts w:ascii="Consolas" w:hAnsi="Consolas" w:cs="Times New Roman"/>
        </w:rPr>
        <w:t>square(</w:t>
      </w:r>
      <w:proofErr w:type="gramEnd"/>
      <w:r w:rsidRPr="000D41EC">
        <w:rPr>
          <w:rFonts w:ascii="Consolas" w:hAnsi="Consolas" w:cs="Times New Roman"/>
        </w:rPr>
        <w:t>)</w:t>
      </w:r>
      <w:r w:rsidRPr="000D41EC">
        <w:rPr>
          <w:rFonts w:ascii="Times New Roman" w:hAnsi="Times New Roman" w:cs="Times New Roman"/>
        </w:rPr>
        <w:t xml:space="preserve"> that takes length </w:t>
      </w:r>
      <w:proofErr w:type="spellStart"/>
      <w:r w:rsidRPr="000D41EC">
        <w:rPr>
          <w:rFonts w:ascii="Consolas" w:hAnsi="Consolas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a</w:t>
      </w:r>
      <w:r w:rsidRPr="000D41EC">
        <w:rPr>
          <w:rFonts w:ascii="Times New Roman" w:hAnsi="Times New Roman" w:cs="Times New Roman"/>
        </w:rPr>
        <w:t xml:space="preserve">nd coordinates </w:t>
      </w:r>
      <w:r w:rsidRPr="000D41EC">
        <w:rPr>
          <w:rFonts w:ascii="Consolas" w:hAnsi="Consolas" w:cs="Times New Roman"/>
        </w:rPr>
        <w:t>x</w:t>
      </w:r>
      <w:r w:rsidRPr="000D41EC">
        <w:rPr>
          <w:rFonts w:ascii="Times New Roman" w:hAnsi="Times New Roman" w:cs="Times New Roman"/>
        </w:rPr>
        <w:t xml:space="preserve"> and </w:t>
      </w:r>
      <w:r w:rsidRPr="000D41EC">
        <w:rPr>
          <w:rFonts w:ascii="Consolas" w:hAnsi="Consolas" w:cs="Times New Roman"/>
        </w:rPr>
        <w:t>y</w:t>
      </w:r>
      <w:r w:rsidRPr="000D41EC">
        <w:rPr>
          <w:rFonts w:ascii="Times New Roman" w:hAnsi="Times New Roman" w:cs="Times New Roman"/>
        </w:rPr>
        <w:t xml:space="preserve"> as input and draws a red square with a black border of side length </w:t>
      </w:r>
      <w:proofErr w:type="spellStart"/>
      <w:r w:rsidRPr="000D41EC">
        <w:rPr>
          <w:rFonts w:ascii="Consolas" w:hAnsi="Consolas" w:cs="Times New Roman"/>
        </w:rPr>
        <w:t>len</w:t>
      </w:r>
      <w:proofErr w:type="spellEnd"/>
      <w:r w:rsidRPr="000D41EC">
        <w:rPr>
          <w:rFonts w:ascii="Times New Roman" w:hAnsi="Times New Roman" w:cs="Times New Roman"/>
        </w:rPr>
        <w:t xml:space="preserve"> and centered at coordinates </w:t>
      </w:r>
      <w:r w:rsidRPr="000D41EC">
        <w:rPr>
          <w:rFonts w:ascii="Consolas" w:hAnsi="Consolas" w:cs="Times New Roman"/>
        </w:rPr>
        <w:t>(</w:t>
      </w:r>
      <w:proofErr w:type="spellStart"/>
      <w:r w:rsidRPr="000D41EC">
        <w:rPr>
          <w:rFonts w:ascii="Consolas" w:hAnsi="Consolas" w:cs="Times New Roman"/>
        </w:rPr>
        <w:t>x,y</w:t>
      </w:r>
      <w:proofErr w:type="spellEnd"/>
      <w:r w:rsidRPr="000D41EC">
        <w:rPr>
          <w:rFonts w:ascii="Consolas" w:hAnsi="Consolas" w:cs="Times New Roman"/>
        </w:rPr>
        <w:t>)</w:t>
      </w:r>
      <w:r w:rsidRPr="000D41EC">
        <w:rPr>
          <w:rFonts w:ascii="Times New Roman" w:hAnsi="Times New Roman" w:cs="Times New Roman"/>
        </w:rPr>
        <w:t>. Here is how to use this function:</w:t>
      </w:r>
      <w:r w:rsidRPr="000D41EC">
        <w:rPr>
          <w:rFonts w:ascii="Times New Roman" w:hAnsi="Times New Roman" w:cs="Times New Roman"/>
        </w:rPr>
        <w:br/>
      </w:r>
    </w:p>
    <w:p w14:paraId="010B57E4" w14:textId="77777777" w:rsidR="000D41EC" w:rsidRDefault="000D41EC" w:rsidP="000D41EC">
      <w:pPr>
        <w:spacing w:after="0"/>
        <w:rPr>
          <w:rFonts w:ascii="Consolas" w:hAnsi="Consolas" w:cs="Times New Roman"/>
        </w:rPr>
      </w:pPr>
      <w:r w:rsidRPr="000D41EC">
        <w:rPr>
          <w:rFonts w:ascii="Consolas" w:hAnsi="Consolas" w:cs="Times New Roman"/>
        </w:rPr>
        <w:t xml:space="preserve">&gt;&gt;&gt; </w:t>
      </w:r>
      <w:proofErr w:type="gramStart"/>
      <w:r w:rsidRPr="000D41EC">
        <w:rPr>
          <w:rFonts w:ascii="Consolas" w:hAnsi="Consolas" w:cs="Times New Roman"/>
        </w:rPr>
        <w:t>from</w:t>
      </w:r>
      <w:proofErr w:type="gramEnd"/>
      <w:r w:rsidRPr="000D41EC">
        <w:rPr>
          <w:rFonts w:ascii="Consolas" w:hAnsi="Consolas" w:cs="Times New Roman"/>
        </w:rPr>
        <w:t xml:space="preserve"> turtle import Screen, Turtle</w:t>
      </w:r>
      <w:r w:rsidRPr="000D41EC">
        <w:rPr>
          <w:rFonts w:ascii="Consolas" w:hAnsi="Consolas" w:cs="Times New Roman"/>
        </w:rPr>
        <w:br/>
        <w:t>&gt;&gt;&gt; s = Screen()</w:t>
      </w:r>
      <w:r w:rsidRPr="000D41EC">
        <w:rPr>
          <w:rFonts w:ascii="Consolas" w:hAnsi="Consolas" w:cs="Times New Roman"/>
        </w:rPr>
        <w:br/>
        <w:t>&gt;&gt;&gt; t = Turtle()</w:t>
      </w:r>
      <w:r w:rsidRPr="000D41EC">
        <w:rPr>
          <w:rFonts w:ascii="Consolas" w:hAnsi="Consolas" w:cs="Times New Roman"/>
        </w:rPr>
        <w:br/>
        <w:t>&gt;&gt;&gt; square(t,0,0,300) # makes turtle t draw square centered at</w:t>
      </w:r>
    </w:p>
    <w:p w14:paraId="7CF02156" w14:textId="045ADA8B" w:rsidR="000D41EC" w:rsidRDefault="000D41EC" w:rsidP="000D41EC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Pr="000D41EC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       </w:t>
      </w:r>
      <w:r w:rsidRPr="000D41EC">
        <w:rPr>
          <w:rFonts w:ascii="Consolas" w:hAnsi="Consolas" w:cs="Times New Roman"/>
        </w:rPr>
        <w:t xml:space="preserve">(0,0) </w:t>
      </w:r>
      <w:proofErr w:type="gramStart"/>
      <w:r w:rsidRPr="000D41EC">
        <w:rPr>
          <w:rFonts w:ascii="Consolas" w:hAnsi="Consolas" w:cs="Times New Roman"/>
        </w:rPr>
        <w:t>with</w:t>
      </w:r>
      <w:proofErr w:type="gramEnd"/>
      <w:r w:rsidRPr="000D41EC">
        <w:rPr>
          <w:rFonts w:ascii="Consolas" w:hAnsi="Consolas" w:cs="Times New Roman"/>
        </w:rPr>
        <w:t xml:space="preserve"> side length 300 pixels</w:t>
      </w:r>
    </w:p>
    <w:p w14:paraId="29B3E338" w14:textId="77777777" w:rsidR="000D41EC" w:rsidRDefault="000D41EC" w:rsidP="000D41EC">
      <w:pPr>
        <w:spacing w:after="0"/>
        <w:rPr>
          <w:rFonts w:ascii="Times New Roman" w:hAnsi="Times New Roman" w:cs="Times New Roman"/>
        </w:rPr>
      </w:pPr>
    </w:p>
    <w:p w14:paraId="5160DEA8" w14:textId="0C4AB950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Executing the above would result in the following display:</w:t>
      </w:r>
    </w:p>
    <w:p w14:paraId="233BECE3" w14:textId="77777777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  <w:r w:rsidRPr="000D41EC">
        <w:rPr>
          <w:rFonts w:ascii="Times New Roman" w:hAnsi="Times New Roman" w:cs="Times New Roman"/>
          <w:noProof/>
        </w:rPr>
        <w:drawing>
          <wp:inline distT="0" distB="0" distL="0" distR="0" wp14:anchorId="4CCA55EC" wp14:editId="5C8626D1">
            <wp:extent cx="2357341" cy="2286000"/>
            <wp:effectExtent l="0" t="0" r="5080" b="0"/>
            <wp:docPr id="2" name="Picture 2" descr="http://reed.cs.depaul.edu/lperkovic/csc242/homeworks/pat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ed.cs.depaul.edu/lperkovic/csc242/homeworks/patter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21" cy="22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AEC8" w14:textId="77777777" w:rsidR="007B0F20" w:rsidRDefault="007B0F20" w:rsidP="000D41EC">
      <w:pPr>
        <w:spacing w:after="0"/>
        <w:rPr>
          <w:rFonts w:ascii="Times New Roman" w:hAnsi="Times New Roman" w:cs="Times New Roman"/>
        </w:rPr>
      </w:pPr>
    </w:p>
    <w:p w14:paraId="4CFB7D3B" w14:textId="7484D128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  <w:r w:rsidRPr="000D41EC">
        <w:rPr>
          <w:rFonts w:ascii="Times New Roman" w:hAnsi="Times New Roman" w:cs="Times New Roman"/>
        </w:rPr>
        <w:t>The above happens to also be </w:t>
      </w:r>
      <w:proofErr w:type="gramStart"/>
      <w:r w:rsidRPr="000D41EC">
        <w:rPr>
          <w:rFonts w:ascii="Consolas" w:hAnsi="Consolas" w:cs="Times New Roman"/>
        </w:rPr>
        <w:t>pattern(</w:t>
      </w:r>
      <w:proofErr w:type="gramEnd"/>
      <w:r w:rsidRPr="000D41EC">
        <w:rPr>
          <w:rFonts w:ascii="Consolas" w:hAnsi="Consolas" w:cs="Times New Roman"/>
        </w:rPr>
        <w:t>1)</w:t>
      </w:r>
      <w:r w:rsidRPr="000D41EC">
        <w:rPr>
          <w:rFonts w:ascii="Times New Roman" w:hAnsi="Times New Roman" w:cs="Times New Roman"/>
        </w:rPr>
        <w:t>, or more precisely the output of</w:t>
      </w:r>
      <w:r>
        <w:rPr>
          <w:rFonts w:ascii="Times New Roman" w:hAnsi="Times New Roman" w:cs="Times New Roman"/>
        </w:rPr>
        <w:t xml:space="preserve"> </w:t>
      </w:r>
      <w:r w:rsidRPr="000D41EC">
        <w:rPr>
          <w:rFonts w:ascii="Consolas" w:hAnsi="Consolas" w:cs="Times New Roman"/>
        </w:rPr>
        <w:t>pattern(t,0,0,300,1)</w:t>
      </w:r>
      <w:r>
        <w:rPr>
          <w:rFonts w:ascii="Times New Roman" w:hAnsi="Times New Roman" w:cs="Times New Roman"/>
        </w:rPr>
        <w:t xml:space="preserve">. </w:t>
      </w:r>
      <w:r w:rsidRPr="000D41EC">
        <w:rPr>
          <w:rFonts w:ascii="Times New Roman" w:hAnsi="Times New Roman" w:cs="Times New Roman"/>
        </w:rPr>
        <w:t>The base case, </w:t>
      </w:r>
      <w:proofErr w:type="gramStart"/>
      <w:r w:rsidRPr="000D41EC">
        <w:rPr>
          <w:rFonts w:ascii="Consolas" w:hAnsi="Consolas" w:cs="Times New Roman"/>
        </w:rPr>
        <w:t>pattern(</w:t>
      </w:r>
      <w:proofErr w:type="gramEnd"/>
      <w:r w:rsidRPr="000D41EC">
        <w:rPr>
          <w:rFonts w:ascii="Consolas" w:hAnsi="Consolas" w:cs="Times New Roman"/>
        </w:rPr>
        <w:t>0)</w:t>
      </w:r>
      <w:r w:rsidRPr="000D41EC">
        <w:rPr>
          <w:rFonts w:ascii="Times New Roman" w:hAnsi="Times New Roman" w:cs="Times New Roman"/>
        </w:rPr>
        <w:t> is just nothing... Here is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0D41EC">
        <w:rPr>
          <w:rFonts w:ascii="Consolas" w:hAnsi="Consolas" w:cs="Times New Roman"/>
        </w:rPr>
        <w:t>pattern(</w:t>
      </w:r>
      <w:proofErr w:type="gramEnd"/>
      <w:r w:rsidRPr="000D41EC">
        <w:rPr>
          <w:rFonts w:ascii="Consolas" w:hAnsi="Consolas" w:cs="Times New Roman"/>
        </w:rPr>
        <w:t>2)</w:t>
      </w:r>
      <w:r w:rsidRPr="000D41EC">
        <w:rPr>
          <w:rFonts w:ascii="Times New Roman" w:hAnsi="Times New Roman" w:cs="Times New Roman"/>
        </w:rPr>
        <w:t>:</w:t>
      </w:r>
      <w:r w:rsidRPr="000D41EC">
        <w:rPr>
          <w:rFonts w:ascii="Times New Roman" w:hAnsi="Times New Roman" w:cs="Times New Roman"/>
        </w:rPr>
        <w:br/>
      </w:r>
    </w:p>
    <w:p w14:paraId="39296061" w14:textId="77777777" w:rsidR="00712EF4" w:rsidRDefault="000D41EC" w:rsidP="00712EF4">
      <w:pPr>
        <w:spacing w:after="0"/>
        <w:rPr>
          <w:rFonts w:ascii="Consolas" w:hAnsi="Consolas" w:cs="Times New Roman"/>
        </w:rPr>
      </w:pPr>
      <w:r w:rsidRPr="000D41EC">
        <w:rPr>
          <w:rFonts w:ascii="Consolas" w:hAnsi="Consolas" w:cs="Times New Roman"/>
        </w:rPr>
        <w:t xml:space="preserve">&gt;&gt;&gt; </w:t>
      </w:r>
      <w:proofErr w:type="gramStart"/>
      <w:r w:rsidRPr="000D41EC">
        <w:rPr>
          <w:rFonts w:ascii="Consolas" w:hAnsi="Consolas" w:cs="Times New Roman"/>
        </w:rPr>
        <w:t>pattern</w:t>
      </w:r>
      <w:proofErr w:type="gramEnd"/>
      <w:r w:rsidRPr="000D41EC">
        <w:rPr>
          <w:rFonts w:ascii="Consolas" w:hAnsi="Consolas" w:cs="Times New Roman"/>
        </w:rPr>
        <w:t>(t,0,0,300,2)</w:t>
      </w:r>
      <w:r w:rsidR="00712EF4">
        <w:rPr>
          <w:rFonts w:ascii="Consolas" w:hAnsi="Consolas" w:cs="Times New Roman"/>
        </w:rPr>
        <w:t xml:space="preserve"> </w:t>
      </w:r>
      <w:r w:rsidR="00712EF4" w:rsidRPr="000D41EC">
        <w:rPr>
          <w:rFonts w:ascii="Consolas" w:hAnsi="Consolas" w:cs="Times New Roman"/>
        </w:rPr>
        <w:t xml:space="preserve"># makes turtle t draw </w:t>
      </w:r>
      <w:r w:rsidR="00712EF4">
        <w:rPr>
          <w:rFonts w:ascii="Consolas" w:hAnsi="Consolas" w:cs="Times New Roman"/>
        </w:rPr>
        <w:t>pattern 2 with</w:t>
      </w:r>
    </w:p>
    <w:p w14:paraId="61420F3C" w14:textId="056D6890" w:rsidR="00712EF4" w:rsidRDefault="00712EF4" w:rsidP="00712EF4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   </w:t>
      </w:r>
      <w:proofErr w:type="gramStart"/>
      <w:r>
        <w:rPr>
          <w:rFonts w:ascii="Consolas" w:hAnsi="Consolas" w:cs="Times New Roman"/>
        </w:rPr>
        <w:t>the</w:t>
      </w:r>
      <w:proofErr w:type="gramEnd"/>
      <w:r>
        <w:rPr>
          <w:rFonts w:ascii="Consolas" w:hAnsi="Consolas" w:cs="Times New Roman"/>
        </w:rPr>
        <w:t xml:space="preserve"> main </w:t>
      </w:r>
      <w:r w:rsidRPr="000D41EC">
        <w:rPr>
          <w:rFonts w:ascii="Consolas" w:hAnsi="Consolas" w:cs="Times New Roman"/>
        </w:rPr>
        <w:t>square centered at</w:t>
      </w:r>
    </w:p>
    <w:p w14:paraId="6700262F" w14:textId="2C509BA5" w:rsidR="000D41EC" w:rsidRPr="000D41EC" w:rsidRDefault="00712EF4" w:rsidP="00712EF4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r w:rsidRPr="000D41EC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          </w:t>
      </w:r>
      <w:r w:rsidRPr="000D41EC">
        <w:rPr>
          <w:rFonts w:ascii="Consolas" w:hAnsi="Consolas" w:cs="Times New Roman"/>
        </w:rPr>
        <w:t xml:space="preserve">(0,0) </w:t>
      </w:r>
      <w:proofErr w:type="gramStart"/>
      <w:r>
        <w:rPr>
          <w:rFonts w:ascii="Consolas" w:hAnsi="Consolas" w:cs="Times New Roman"/>
        </w:rPr>
        <w:t>and</w:t>
      </w:r>
      <w:proofErr w:type="gramEnd"/>
      <w:r>
        <w:rPr>
          <w:rFonts w:ascii="Consolas" w:hAnsi="Consolas" w:cs="Times New Roman"/>
        </w:rPr>
        <w:t xml:space="preserve"> </w:t>
      </w:r>
      <w:r w:rsidRPr="000D41EC">
        <w:rPr>
          <w:rFonts w:ascii="Consolas" w:hAnsi="Consolas" w:cs="Times New Roman"/>
        </w:rPr>
        <w:t>with side length 300 pixels</w:t>
      </w:r>
      <w:r>
        <w:rPr>
          <w:rFonts w:ascii="Consolas" w:hAnsi="Consolas" w:cs="Times New Roman"/>
        </w:rPr>
        <w:t xml:space="preserve"> </w:t>
      </w:r>
    </w:p>
    <w:p w14:paraId="0BC5CC8B" w14:textId="77777777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</w:p>
    <w:p w14:paraId="3E44A073" w14:textId="77777777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  <w:r w:rsidRPr="000D41EC">
        <w:rPr>
          <w:rFonts w:ascii="Times New Roman" w:hAnsi="Times New Roman" w:cs="Times New Roman"/>
          <w:noProof/>
        </w:rPr>
        <w:drawing>
          <wp:inline distT="0" distB="0" distL="0" distR="0" wp14:anchorId="39CAB872" wp14:editId="32899130">
            <wp:extent cx="2419047" cy="2349500"/>
            <wp:effectExtent l="0" t="0" r="0" b="0"/>
            <wp:docPr id="3" name="Picture 3" descr="http://reed.cs.depaul.edu/lperkovic/csc242/homeworks/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ed.cs.depaul.edu/lperkovic/csc242/homeworks/patter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711" cy="23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3F34" w14:textId="17030790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  <w:r w:rsidRPr="000D41EC">
        <w:rPr>
          <w:rFonts w:ascii="Times New Roman" w:hAnsi="Times New Roman" w:cs="Times New Roman"/>
        </w:rPr>
        <w:br/>
        <w:t>Each of the four small squares is centered at an endpoint of the original square and has length 1/2.2 of the original square. Note how some squares are drawn on top of others: the squares on top are drawn </w:t>
      </w:r>
      <w:r w:rsidRPr="000D41EC">
        <w:rPr>
          <w:rFonts w:ascii="Times New Roman" w:hAnsi="Times New Roman" w:cs="Times New Roman"/>
          <w:i/>
          <w:iCs/>
        </w:rPr>
        <w:t>after</w:t>
      </w:r>
      <w:r>
        <w:rPr>
          <w:rFonts w:ascii="Times New Roman" w:hAnsi="Times New Roman" w:cs="Times New Roman"/>
        </w:rPr>
        <w:t xml:space="preserve"> the squares on the bottom. The patterns </w:t>
      </w:r>
      <w:proofErr w:type="gramStart"/>
      <w:r w:rsidRPr="000D41EC">
        <w:rPr>
          <w:rFonts w:ascii="Consolas" w:hAnsi="Consolas" w:cs="Times New Roman"/>
        </w:rPr>
        <w:t>pattern(</w:t>
      </w:r>
      <w:proofErr w:type="gramEnd"/>
      <w:r w:rsidRPr="000D41EC">
        <w:rPr>
          <w:rFonts w:ascii="Consolas" w:hAnsi="Consolas" w:cs="Times New Roman"/>
        </w:rPr>
        <w:t>3)</w:t>
      </w:r>
      <w:r w:rsidRPr="000D41EC">
        <w:rPr>
          <w:rFonts w:ascii="Times New Roman" w:hAnsi="Times New Roman" w:cs="Times New Roman"/>
        </w:rPr>
        <w:t> and </w:t>
      </w:r>
      <w:r w:rsidRPr="000D41EC">
        <w:rPr>
          <w:rFonts w:ascii="Consolas" w:hAnsi="Consolas" w:cs="Times New Roman"/>
        </w:rPr>
        <w:t>pattern(4)</w:t>
      </w:r>
      <w:r w:rsidRPr="000D41EC">
        <w:rPr>
          <w:rFonts w:ascii="Times New Roman" w:hAnsi="Times New Roman" w:cs="Times New Roman"/>
        </w:rPr>
        <w:t> are similarly defined, using recursion:</w:t>
      </w:r>
      <w:r w:rsidRPr="000D41EC">
        <w:rPr>
          <w:rFonts w:ascii="Times New Roman" w:hAnsi="Times New Roman" w:cs="Times New Roman"/>
        </w:rPr>
        <w:br/>
      </w:r>
    </w:p>
    <w:p w14:paraId="5BA1AF84" w14:textId="6A45CB38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  <w:r w:rsidRPr="000D41EC">
        <w:rPr>
          <w:rFonts w:ascii="Consolas" w:hAnsi="Consolas" w:cs="Times New Roman"/>
        </w:rPr>
        <w:t xml:space="preserve">&gt;&gt;&gt; </w:t>
      </w:r>
      <w:proofErr w:type="gramStart"/>
      <w:r w:rsidRPr="000D41EC">
        <w:rPr>
          <w:rFonts w:ascii="Consolas" w:hAnsi="Consolas" w:cs="Times New Roman"/>
        </w:rPr>
        <w:t>pattern</w:t>
      </w:r>
      <w:proofErr w:type="gramEnd"/>
      <w:r w:rsidRPr="000D41EC">
        <w:rPr>
          <w:rFonts w:ascii="Consolas" w:hAnsi="Consolas" w:cs="Times New Roman"/>
        </w:rPr>
        <w:t>(t,0,0,300,3)</w:t>
      </w:r>
      <w:r w:rsidRPr="000D41EC">
        <w:rPr>
          <w:rFonts w:ascii="Consolas" w:hAnsi="Consolas" w:cs="Times New Roman"/>
        </w:rPr>
        <w:br/>
      </w:r>
      <w:r w:rsidRPr="000D41EC">
        <w:rPr>
          <w:rFonts w:ascii="Times New Roman" w:hAnsi="Times New Roman" w:cs="Times New Roman"/>
          <w:noProof/>
        </w:rPr>
        <w:drawing>
          <wp:inline distT="0" distB="0" distL="0" distR="0" wp14:anchorId="3916B2EA" wp14:editId="318AA23A">
            <wp:extent cx="2409726" cy="2336800"/>
            <wp:effectExtent l="0" t="0" r="3810" b="0"/>
            <wp:docPr id="4" name="Picture 4" descr="http://reed.cs.depaul.edu/lperkovic/csc242/homeworks/patter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ed.cs.depaul.edu/lperkovic/csc242/homeworks/pattern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57" cy="23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1EC">
        <w:rPr>
          <w:rFonts w:ascii="Times New Roman" w:hAnsi="Times New Roman" w:cs="Times New Roman"/>
        </w:rPr>
        <w:br/>
      </w:r>
      <w:r w:rsidRPr="000D41EC">
        <w:rPr>
          <w:rFonts w:ascii="Times New Roman" w:hAnsi="Times New Roman" w:cs="Times New Roman"/>
        </w:rPr>
        <w:br/>
      </w:r>
      <w:r w:rsidRPr="000D41EC">
        <w:rPr>
          <w:rFonts w:ascii="Consolas" w:hAnsi="Consolas" w:cs="Times New Roman"/>
        </w:rPr>
        <w:t>&gt;&gt;&gt; pattern(t,0,0,300,4)</w:t>
      </w:r>
      <w:r w:rsidRPr="000D41EC">
        <w:rPr>
          <w:rFonts w:ascii="Times New Roman" w:hAnsi="Times New Roman" w:cs="Times New Roman"/>
        </w:rPr>
        <w:br/>
      </w:r>
      <w:r w:rsidRPr="000D41EC">
        <w:rPr>
          <w:rFonts w:ascii="Times New Roman" w:hAnsi="Times New Roman" w:cs="Times New Roman"/>
        </w:rPr>
        <w:br/>
      </w:r>
      <w:r w:rsidRPr="000D41EC">
        <w:rPr>
          <w:rFonts w:ascii="Times New Roman" w:hAnsi="Times New Roman" w:cs="Times New Roman"/>
          <w:noProof/>
        </w:rPr>
        <w:drawing>
          <wp:inline distT="0" distB="0" distL="0" distR="0" wp14:anchorId="79C6C36D" wp14:editId="34120392">
            <wp:extent cx="2527289" cy="2450805"/>
            <wp:effectExtent l="0" t="0" r="0" b="0"/>
            <wp:docPr id="5" name="Picture 5" descr="http://reed.cs.depaul.edu/lperkovic/csc242/homeworks/patter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ed.cs.depaul.edu/lperkovic/csc242/homeworks/pattern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15" cy="245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3DEE" w14:textId="77777777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</w:p>
    <w:p w14:paraId="306FD1A4" w14:textId="77777777" w:rsidR="000D41EC" w:rsidRPr="000D41EC" w:rsidRDefault="000D41EC" w:rsidP="000D41EC">
      <w:pPr>
        <w:spacing w:after="0"/>
        <w:rPr>
          <w:rFonts w:ascii="Times New Roman" w:hAnsi="Times New Roman" w:cs="Times New Roman"/>
        </w:rPr>
      </w:pPr>
    </w:p>
    <w:p w14:paraId="3F772345" w14:textId="77777777" w:rsidR="000D41EC" w:rsidRPr="00EA4BAF" w:rsidRDefault="000D41EC" w:rsidP="00EA4BA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0D41EC" w:rsidRPr="00EA4BAF" w:rsidSect="005F42A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166A3" w14:textId="77777777" w:rsidR="000D41EC" w:rsidRDefault="000D41EC" w:rsidP="000D41EC">
      <w:pPr>
        <w:spacing w:after="0"/>
      </w:pPr>
      <w:r>
        <w:separator/>
      </w:r>
    </w:p>
  </w:endnote>
  <w:endnote w:type="continuationSeparator" w:id="0">
    <w:p w14:paraId="3BB7B2DD" w14:textId="77777777" w:rsidR="000D41EC" w:rsidRDefault="000D41EC" w:rsidP="000D41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00C77" w14:textId="77777777" w:rsidR="000D41EC" w:rsidRDefault="000D41EC" w:rsidP="000D41EC">
      <w:pPr>
        <w:spacing w:after="0"/>
      </w:pPr>
      <w:r>
        <w:separator/>
      </w:r>
    </w:p>
  </w:footnote>
  <w:footnote w:type="continuationSeparator" w:id="0">
    <w:p w14:paraId="01D4854C" w14:textId="77777777" w:rsidR="000D41EC" w:rsidRDefault="000D41EC" w:rsidP="000D41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2"/>
    <w:multiLevelType w:val="multilevel"/>
    <w:tmpl w:val="000000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14"/>
    <w:multiLevelType w:val="multilevel"/>
    <w:tmpl w:val="000000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1B"/>
    <w:multiLevelType w:val="multilevel"/>
    <w:tmpl w:val="990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1C"/>
    <w:multiLevelType w:val="multilevel"/>
    <w:tmpl w:val="00000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D"/>
    <w:multiLevelType w:val="multilevel"/>
    <w:tmpl w:val="0000001D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3E75CCE"/>
    <w:multiLevelType w:val="multilevel"/>
    <w:tmpl w:val="19285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2C60AD"/>
    <w:multiLevelType w:val="multilevel"/>
    <w:tmpl w:val="1B004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621F7B"/>
    <w:multiLevelType w:val="multilevel"/>
    <w:tmpl w:val="AFFA99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B573E"/>
    <w:multiLevelType w:val="hybridMultilevel"/>
    <w:tmpl w:val="7240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6320B"/>
    <w:multiLevelType w:val="multilevel"/>
    <w:tmpl w:val="103879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326066"/>
    <w:multiLevelType w:val="multilevel"/>
    <w:tmpl w:val="C47E9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B06D4"/>
    <w:multiLevelType w:val="multilevel"/>
    <w:tmpl w:val="25C43B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210152"/>
    <w:multiLevelType w:val="multilevel"/>
    <w:tmpl w:val="BABE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B42583"/>
    <w:multiLevelType w:val="multilevel"/>
    <w:tmpl w:val="89DC4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2B347B"/>
    <w:multiLevelType w:val="multilevel"/>
    <w:tmpl w:val="32ECE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BD77C7"/>
    <w:multiLevelType w:val="multilevel"/>
    <w:tmpl w:val="DC1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608DB"/>
    <w:multiLevelType w:val="multilevel"/>
    <w:tmpl w:val="F94ED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2"/>
  </w:num>
  <w:num w:numId="5">
    <w:abstractNumId w:val="17"/>
  </w:num>
  <w:num w:numId="6">
    <w:abstractNumId w:val="7"/>
  </w:num>
  <w:num w:numId="7">
    <w:abstractNumId w:val="14"/>
  </w:num>
  <w:num w:numId="8">
    <w:abstractNumId w:val="16"/>
  </w:num>
  <w:num w:numId="9">
    <w:abstractNumId w:val="13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9B"/>
    <w:rsid w:val="00063D11"/>
    <w:rsid w:val="00085B26"/>
    <w:rsid w:val="000A17AD"/>
    <w:rsid w:val="000D41EC"/>
    <w:rsid w:val="00103807"/>
    <w:rsid w:val="001579BC"/>
    <w:rsid w:val="001A7AB5"/>
    <w:rsid w:val="001E26AB"/>
    <w:rsid w:val="002B4970"/>
    <w:rsid w:val="002B5222"/>
    <w:rsid w:val="00316D03"/>
    <w:rsid w:val="00356C65"/>
    <w:rsid w:val="0038392D"/>
    <w:rsid w:val="003C3D36"/>
    <w:rsid w:val="003D3E56"/>
    <w:rsid w:val="003F1CBB"/>
    <w:rsid w:val="00426123"/>
    <w:rsid w:val="004411AC"/>
    <w:rsid w:val="0049049D"/>
    <w:rsid w:val="00495EA7"/>
    <w:rsid w:val="004A704F"/>
    <w:rsid w:val="004C6C8F"/>
    <w:rsid w:val="004D494F"/>
    <w:rsid w:val="004E6F61"/>
    <w:rsid w:val="005231DE"/>
    <w:rsid w:val="00525A9A"/>
    <w:rsid w:val="00545A08"/>
    <w:rsid w:val="00561489"/>
    <w:rsid w:val="005A6257"/>
    <w:rsid w:val="005E6445"/>
    <w:rsid w:val="005F42AC"/>
    <w:rsid w:val="006114BC"/>
    <w:rsid w:val="00612861"/>
    <w:rsid w:val="00625F22"/>
    <w:rsid w:val="0063169B"/>
    <w:rsid w:val="00640EBF"/>
    <w:rsid w:val="00651ECD"/>
    <w:rsid w:val="00685D5C"/>
    <w:rsid w:val="006C237E"/>
    <w:rsid w:val="006E1E89"/>
    <w:rsid w:val="006E41E5"/>
    <w:rsid w:val="00712EF4"/>
    <w:rsid w:val="007138C7"/>
    <w:rsid w:val="00724871"/>
    <w:rsid w:val="00742583"/>
    <w:rsid w:val="00772666"/>
    <w:rsid w:val="007B0D4F"/>
    <w:rsid w:val="007B0F20"/>
    <w:rsid w:val="007B1100"/>
    <w:rsid w:val="008275E9"/>
    <w:rsid w:val="00864232"/>
    <w:rsid w:val="00891D9B"/>
    <w:rsid w:val="00895D06"/>
    <w:rsid w:val="008C6831"/>
    <w:rsid w:val="008F2ECA"/>
    <w:rsid w:val="009B715A"/>
    <w:rsid w:val="009C32CD"/>
    <w:rsid w:val="009C7B0B"/>
    <w:rsid w:val="009D32F9"/>
    <w:rsid w:val="009D527B"/>
    <w:rsid w:val="00A21BFD"/>
    <w:rsid w:val="00B0538F"/>
    <w:rsid w:val="00B20F5F"/>
    <w:rsid w:val="00B96A0F"/>
    <w:rsid w:val="00BC4A16"/>
    <w:rsid w:val="00BE3266"/>
    <w:rsid w:val="00BF70F7"/>
    <w:rsid w:val="00C52ACF"/>
    <w:rsid w:val="00C6062F"/>
    <w:rsid w:val="00C86EE8"/>
    <w:rsid w:val="00CA4DFE"/>
    <w:rsid w:val="00CD4FB2"/>
    <w:rsid w:val="00CF652A"/>
    <w:rsid w:val="00D17C8A"/>
    <w:rsid w:val="00D32733"/>
    <w:rsid w:val="00D52187"/>
    <w:rsid w:val="00D82E2D"/>
    <w:rsid w:val="00DA19E6"/>
    <w:rsid w:val="00DA6ACE"/>
    <w:rsid w:val="00DC349F"/>
    <w:rsid w:val="00DD4DCB"/>
    <w:rsid w:val="00E3270E"/>
    <w:rsid w:val="00E357E3"/>
    <w:rsid w:val="00E53791"/>
    <w:rsid w:val="00E53CB2"/>
    <w:rsid w:val="00E5673A"/>
    <w:rsid w:val="00E60DA6"/>
    <w:rsid w:val="00E620AB"/>
    <w:rsid w:val="00EA4BAF"/>
    <w:rsid w:val="00F95E85"/>
    <w:rsid w:val="00FB7DA2"/>
    <w:rsid w:val="00FE0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D116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Normal (Web)" w:uiPriority="99"/>
    <w:lsdException w:name="HTML Typewriter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0611FA"/>
  </w:style>
  <w:style w:type="paragraph" w:styleId="Heading2">
    <w:name w:val="heading 2"/>
    <w:basedOn w:val="Normal"/>
    <w:link w:val="Heading2Char"/>
    <w:uiPriority w:val="9"/>
    <w:rsid w:val="00891D9B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D9B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891D9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42583"/>
  </w:style>
  <w:style w:type="character" w:styleId="Emphasis">
    <w:name w:val="Emphasis"/>
    <w:basedOn w:val="DefaultParagraphFont"/>
    <w:uiPriority w:val="20"/>
    <w:rsid w:val="00742583"/>
    <w:rPr>
      <w:i/>
    </w:rPr>
  </w:style>
  <w:style w:type="character" w:styleId="Hyperlink">
    <w:name w:val="Hyperlink"/>
    <w:basedOn w:val="DefaultParagraphFont"/>
    <w:uiPriority w:val="99"/>
    <w:rsid w:val="00B20F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F5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2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5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0D4F"/>
  </w:style>
  <w:style w:type="paragraph" w:styleId="Footer">
    <w:name w:val="footer"/>
    <w:basedOn w:val="Normal"/>
    <w:link w:val="Foot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0D4F"/>
  </w:style>
  <w:style w:type="paragraph" w:styleId="ListParagraph">
    <w:name w:val="List Paragraph"/>
    <w:basedOn w:val="Normal"/>
    <w:uiPriority w:val="34"/>
    <w:qFormat/>
    <w:rsid w:val="007B0D4F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0D4F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6E1E89"/>
    <w:pPr>
      <w:widowControl w:val="0"/>
      <w:suppressLineNumbers/>
      <w:suppressAutoHyphens/>
      <w:spacing w:after="0"/>
    </w:pPr>
    <w:rPr>
      <w:rFonts w:ascii="Times New Roman" w:eastAsia="SimSun" w:hAnsi="Times New Roman" w:cs="Mangal"/>
      <w:kern w:val="1"/>
      <w:lang w:eastAsia="zh-CN" w:bidi="hi-IN"/>
    </w:rPr>
  </w:style>
  <w:style w:type="character" w:styleId="HTMLTypewriter">
    <w:name w:val="HTML Typewriter"/>
    <w:basedOn w:val="DefaultParagraphFont"/>
    <w:uiPriority w:val="99"/>
    <w:unhideWhenUsed/>
    <w:rsid w:val="009D32F9"/>
    <w:rPr>
      <w:rFonts w:ascii="Courier" w:eastAsiaTheme="minorHAnsi" w:hAnsi="Courier" w:cs="Courier"/>
      <w:sz w:val="20"/>
      <w:szCs w:val="20"/>
    </w:rPr>
  </w:style>
  <w:style w:type="character" w:styleId="PlaceholderText">
    <w:name w:val="Placeholder Text"/>
    <w:basedOn w:val="DefaultParagraphFont"/>
    <w:rsid w:val="003D3E56"/>
    <w:rPr>
      <w:color w:val="808080"/>
    </w:rPr>
  </w:style>
  <w:style w:type="paragraph" w:styleId="BalloonText">
    <w:name w:val="Balloon Text"/>
    <w:basedOn w:val="Normal"/>
    <w:link w:val="BalloonTextChar"/>
    <w:rsid w:val="003D3E5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3E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Normal (Web)" w:uiPriority="99"/>
    <w:lsdException w:name="HTML Typewriter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0611FA"/>
  </w:style>
  <w:style w:type="paragraph" w:styleId="Heading2">
    <w:name w:val="heading 2"/>
    <w:basedOn w:val="Normal"/>
    <w:link w:val="Heading2Char"/>
    <w:uiPriority w:val="9"/>
    <w:rsid w:val="00891D9B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1D9B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891D9B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42583"/>
  </w:style>
  <w:style w:type="character" w:styleId="Emphasis">
    <w:name w:val="Emphasis"/>
    <w:basedOn w:val="DefaultParagraphFont"/>
    <w:uiPriority w:val="20"/>
    <w:rsid w:val="00742583"/>
    <w:rPr>
      <w:i/>
    </w:rPr>
  </w:style>
  <w:style w:type="character" w:styleId="Hyperlink">
    <w:name w:val="Hyperlink"/>
    <w:basedOn w:val="DefaultParagraphFont"/>
    <w:uiPriority w:val="99"/>
    <w:rsid w:val="00B20F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F5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2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F5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0D4F"/>
  </w:style>
  <w:style w:type="paragraph" w:styleId="Footer">
    <w:name w:val="footer"/>
    <w:basedOn w:val="Normal"/>
    <w:link w:val="FooterChar"/>
    <w:rsid w:val="007B0D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0D4F"/>
  </w:style>
  <w:style w:type="paragraph" w:styleId="ListParagraph">
    <w:name w:val="List Paragraph"/>
    <w:basedOn w:val="Normal"/>
    <w:uiPriority w:val="34"/>
    <w:qFormat/>
    <w:rsid w:val="007B0D4F"/>
    <w:pPr>
      <w:spacing w:after="0"/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0D4F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6E1E89"/>
    <w:pPr>
      <w:widowControl w:val="0"/>
      <w:suppressLineNumbers/>
      <w:suppressAutoHyphens/>
      <w:spacing w:after="0"/>
    </w:pPr>
    <w:rPr>
      <w:rFonts w:ascii="Times New Roman" w:eastAsia="SimSun" w:hAnsi="Times New Roman" w:cs="Mangal"/>
      <w:kern w:val="1"/>
      <w:lang w:eastAsia="zh-CN" w:bidi="hi-IN"/>
    </w:rPr>
  </w:style>
  <w:style w:type="character" w:styleId="HTMLTypewriter">
    <w:name w:val="HTML Typewriter"/>
    <w:basedOn w:val="DefaultParagraphFont"/>
    <w:uiPriority w:val="99"/>
    <w:unhideWhenUsed/>
    <w:rsid w:val="009D32F9"/>
    <w:rPr>
      <w:rFonts w:ascii="Courier" w:eastAsiaTheme="minorHAnsi" w:hAnsi="Courier" w:cs="Courier"/>
      <w:sz w:val="20"/>
      <w:szCs w:val="20"/>
    </w:rPr>
  </w:style>
  <w:style w:type="character" w:styleId="PlaceholderText">
    <w:name w:val="Placeholder Text"/>
    <w:basedOn w:val="DefaultParagraphFont"/>
    <w:rsid w:val="003D3E56"/>
    <w:rPr>
      <w:color w:val="808080"/>
    </w:rPr>
  </w:style>
  <w:style w:type="paragraph" w:styleId="BalloonText">
    <w:name w:val="Balloon Text"/>
    <w:basedOn w:val="Normal"/>
    <w:link w:val="BalloonTextChar"/>
    <w:rsid w:val="003D3E5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3E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9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930</Words>
  <Characters>5302</Characters>
  <Application>Microsoft Macintosh Word</Application>
  <DocSecurity>0</DocSecurity>
  <Lines>44</Lines>
  <Paragraphs>12</Paragraphs>
  <ScaleCrop>false</ScaleCrop>
  <Company>DePaul University</Company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Ljubomir Perkovic</dc:creator>
  <cp:keywords/>
  <cp:lastModifiedBy>Ljubomir Perkovic</cp:lastModifiedBy>
  <cp:revision>9</cp:revision>
  <dcterms:created xsi:type="dcterms:W3CDTF">2015-06-04T17:18:00Z</dcterms:created>
  <dcterms:modified xsi:type="dcterms:W3CDTF">2015-06-30T16:11:00Z</dcterms:modified>
</cp:coreProperties>
</file>