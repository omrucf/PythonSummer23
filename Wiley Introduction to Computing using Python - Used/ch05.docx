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DD6BD" w14:textId="77777777" w:rsidR="007138C7" w:rsidRPr="007138C7" w:rsidRDefault="007138C7" w:rsidP="007138C7">
      <w:pPr>
        <w:spacing w:after="240"/>
        <w:rPr>
          <w:rFonts w:ascii="Calibri" w:hAnsi="Calibri"/>
          <w:color w:val="000000"/>
          <w:szCs w:val="20"/>
        </w:rPr>
      </w:pPr>
    </w:p>
    <w:p w14:paraId="6073E627" w14:textId="77777777" w:rsidR="007138C7" w:rsidRPr="007138C7" w:rsidRDefault="007138C7" w:rsidP="00036881">
      <w:pPr>
        <w:spacing w:beforeLines="1" w:before="2" w:afterLines="1" w:after="2"/>
        <w:jc w:val="center"/>
        <w:outlineLvl w:val="1"/>
        <w:rPr>
          <w:rFonts w:ascii="Calibri" w:hAnsi="Calibri"/>
          <w:b/>
          <w:color w:val="000000"/>
          <w:sz w:val="32"/>
          <w:szCs w:val="20"/>
        </w:rPr>
      </w:pPr>
      <w:r w:rsidRPr="007138C7">
        <w:rPr>
          <w:rFonts w:ascii="Calibri" w:hAnsi="Calibri"/>
          <w:b/>
          <w:color w:val="000000"/>
          <w:sz w:val="32"/>
          <w:szCs w:val="20"/>
        </w:rPr>
        <w:t>Chapter 5 test problems</w:t>
      </w:r>
    </w:p>
    <w:p w14:paraId="595149AC" w14:textId="77777777" w:rsidR="007138C7" w:rsidRPr="007138C7" w:rsidRDefault="007138C7" w:rsidP="007138C7">
      <w:pPr>
        <w:spacing w:after="0"/>
        <w:rPr>
          <w:rFonts w:ascii="Calibri" w:hAnsi="Calibri"/>
          <w:color w:val="000000"/>
          <w:szCs w:val="20"/>
        </w:rPr>
      </w:pPr>
    </w:p>
    <w:p w14:paraId="1E842DB8" w14:textId="77777777" w:rsidR="007138C7" w:rsidRPr="007138C7" w:rsidRDefault="00286C04" w:rsidP="007138C7">
      <w:pPr>
        <w:spacing w:after="0"/>
        <w:rPr>
          <w:rFonts w:ascii="Calibri" w:hAnsi="Calibri"/>
          <w:color w:val="000000"/>
          <w:szCs w:val="20"/>
        </w:rPr>
      </w:pPr>
      <w:r>
        <w:rPr>
          <w:rFonts w:ascii="Calibri" w:hAnsi="Calibri"/>
          <w:color w:val="000000"/>
          <w:szCs w:val="20"/>
        </w:rPr>
        <w:pict w14:anchorId="3F2B73A5">
          <v:rect id="_x0000_i1025" style="width:6in;height:2pt" o:hralign="center" o:hrstd="t" o:hr="t" fillcolor="#aaa" stroked="f"/>
        </w:pict>
      </w:r>
    </w:p>
    <w:p w14:paraId="4FDAA457" w14:textId="77777777" w:rsidR="007138C7" w:rsidRDefault="007138C7" w:rsidP="00036881">
      <w:pPr>
        <w:spacing w:beforeLines="1" w:before="2" w:afterLines="1" w:after="2"/>
        <w:rPr>
          <w:rFonts w:ascii="Calibri" w:hAnsi="Calibri" w:cs="Times New Roman"/>
          <w:color w:val="000000"/>
          <w:szCs w:val="20"/>
        </w:rPr>
      </w:pPr>
    </w:p>
    <w:p w14:paraId="11DF75CD" w14:textId="77777777" w:rsidR="007138C7" w:rsidRPr="002F6710" w:rsidRDefault="007138C7" w:rsidP="00036881">
      <w:pPr>
        <w:spacing w:beforeLines="1" w:before="2" w:afterLines="1" w:after="2"/>
        <w:rPr>
          <w:rFonts w:ascii="Times New Roman" w:hAnsi="Times New Roman" w:cs="Times New Roman"/>
          <w:szCs w:val="20"/>
        </w:rPr>
      </w:pPr>
    </w:p>
    <w:p w14:paraId="44B6E4EE" w14:textId="7773B96E" w:rsidR="00612861" w:rsidRPr="002F6710" w:rsidRDefault="002F6710" w:rsidP="00612861">
      <w:pPr>
        <w:widowControl w:val="0"/>
        <w:suppressAutoHyphens/>
        <w:spacing w:after="0"/>
        <w:rPr>
          <w:rFonts w:ascii="Times New Roman" w:hAnsi="Times New Roman"/>
        </w:rPr>
      </w:pPr>
      <w:r>
        <w:rPr>
          <w:rFonts w:ascii="Times New Roman" w:hAnsi="Times New Roman"/>
        </w:rPr>
        <w:t xml:space="preserve">1. </w:t>
      </w:r>
      <w:r w:rsidR="00612861" w:rsidRPr="002F6710">
        <w:rPr>
          <w:rFonts w:ascii="Times New Roman" w:hAnsi="Times New Roman"/>
        </w:rPr>
        <w:t xml:space="preserve">Suppose there is already a variable called </w:t>
      </w:r>
      <w:r w:rsidR="00612861" w:rsidRPr="002F6710">
        <w:rPr>
          <w:rFonts w:ascii="Consolas" w:hAnsi="Consolas"/>
        </w:rPr>
        <w:t>time</w:t>
      </w:r>
      <w:r w:rsidR="00612861" w:rsidRPr="002F6710">
        <w:rPr>
          <w:rFonts w:ascii="Times New Roman" w:hAnsi="Times New Roman"/>
        </w:rPr>
        <w:t>, containing an integer representing the current time. Write code that prints “Good morning!” if time is less than 1200; prints “Good afternoon!” if time is greater or equal to 1200 but less than 1800; and prints “Good evening!” otherwise.</w:t>
      </w:r>
    </w:p>
    <w:p w14:paraId="377965CA" w14:textId="77777777" w:rsidR="00612861" w:rsidRPr="002F6710" w:rsidRDefault="00612861" w:rsidP="00612861">
      <w:pPr>
        <w:widowControl w:val="0"/>
        <w:suppressAutoHyphens/>
        <w:spacing w:after="0"/>
        <w:rPr>
          <w:rFonts w:ascii="Times New Roman" w:hAnsi="Times New Roman"/>
        </w:rPr>
      </w:pPr>
    </w:p>
    <w:p w14:paraId="4742BC5E" w14:textId="77777777" w:rsidR="00612861" w:rsidRPr="002F6710" w:rsidRDefault="00612861" w:rsidP="00612861">
      <w:pPr>
        <w:widowControl w:val="0"/>
        <w:suppressAutoHyphens/>
        <w:spacing w:after="0"/>
        <w:rPr>
          <w:rFonts w:ascii="Times New Roman" w:hAnsi="Times New Roman"/>
        </w:rPr>
      </w:pPr>
    </w:p>
    <w:p w14:paraId="66412EA6" w14:textId="77777777" w:rsidR="00612861" w:rsidRPr="002F6710" w:rsidRDefault="00612861" w:rsidP="00612861">
      <w:pPr>
        <w:widowControl w:val="0"/>
        <w:suppressAutoHyphens/>
        <w:spacing w:after="0"/>
        <w:rPr>
          <w:rFonts w:ascii="Times New Roman" w:hAnsi="Times New Roman"/>
        </w:rPr>
      </w:pPr>
    </w:p>
    <w:p w14:paraId="6DA78199" w14:textId="2D9DB31D" w:rsidR="001E26AB" w:rsidRPr="002F6710" w:rsidRDefault="00612861" w:rsidP="00612861">
      <w:pPr>
        <w:widowControl w:val="0"/>
        <w:suppressAutoHyphens/>
        <w:spacing w:after="0"/>
        <w:rPr>
          <w:rFonts w:ascii="Times New Roman" w:hAnsi="Times New Roman"/>
          <w:color w:val="000000"/>
          <w:szCs w:val="27"/>
        </w:rPr>
      </w:pPr>
      <w:r w:rsidRPr="002F6710">
        <w:rPr>
          <w:rFonts w:ascii="Times New Roman" w:hAnsi="Times New Roman"/>
          <w:color w:val="000000"/>
          <w:szCs w:val="27"/>
        </w:rPr>
        <w:t>2</w:t>
      </w:r>
      <w:r w:rsidR="002B5222" w:rsidRPr="002F6710">
        <w:rPr>
          <w:rFonts w:ascii="Times New Roman" w:hAnsi="Times New Roman"/>
          <w:color w:val="000000"/>
          <w:szCs w:val="27"/>
        </w:rPr>
        <w:t>. Write function</w:t>
      </w:r>
      <w:r w:rsidR="009D527B" w:rsidRPr="002F6710">
        <w:rPr>
          <w:rFonts w:ascii="Times New Roman" w:hAnsi="Times New Roman"/>
          <w:color w:val="000000"/>
          <w:szCs w:val="27"/>
        </w:rPr>
        <w:t xml:space="preserve"> </w:t>
      </w:r>
      <w:proofErr w:type="gramStart"/>
      <w:r w:rsidR="002B5222" w:rsidRPr="002F6710">
        <w:rPr>
          <w:rFonts w:ascii="Consolas" w:hAnsi="Consolas"/>
          <w:color w:val="000000"/>
          <w:szCs w:val="27"/>
        </w:rPr>
        <w:t>season(</w:t>
      </w:r>
      <w:proofErr w:type="gramEnd"/>
      <w:r w:rsidR="002B5222" w:rsidRPr="002F6710">
        <w:rPr>
          <w:rFonts w:ascii="Consolas" w:hAnsi="Consolas"/>
          <w:color w:val="000000"/>
          <w:szCs w:val="27"/>
        </w:rPr>
        <w:t>)</w:t>
      </w:r>
      <w:r w:rsidR="002B5222" w:rsidRPr="002F6710">
        <w:rPr>
          <w:rFonts w:ascii="Times New Roman" w:hAnsi="Times New Roman"/>
          <w:color w:val="000000"/>
          <w:szCs w:val="27"/>
        </w:rPr>
        <w:t xml:space="preserve"> </w:t>
      </w:r>
      <w:r w:rsidR="009D527B" w:rsidRPr="002F6710">
        <w:rPr>
          <w:rFonts w:ascii="Times New Roman" w:hAnsi="Times New Roman"/>
          <w:color w:val="000000"/>
          <w:szCs w:val="27"/>
        </w:rPr>
        <w:t xml:space="preserve">that </w:t>
      </w:r>
      <w:r w:rsidR="002B5222" w:rsidRPr="002F6710">
        <w:rPr>
          <w:rFonts w:ascii="Times New Roman" w:hAnsi="Times New Roman"/>
          <w:color w:val="000000"/>
          <w:szCs w:val="27"/>
        </w:rPr>
        <w:t xml:space="preserve">takes as input </w:t>
      </w:r>
      <w:r w:rsidR="009D527B" w:rsidRPr="002F6710">
        <w:rPr>
          <w:rFonts w:ascii="Times New Roman" w:hAnsi="Times New Roman"/>
          <w:color w:val="000000"/>
          <w:szCs w:val="27"/>
        </w:rPr>
        <w:t xml:space="preserve">the number of a month (1-12) and </w:t>
      </w:r>
      <w:r w:rsidR="002B5222" w:rsidRPr="00A2227E">
        <w:rPr>
          <w:rFonts w:ascii="Times New Roman" w:hAnsi="Times New Roman"/>
          <w:color w:val="000000"/>
          <w:szCs w:val="27"/>
        </w:rPr>
        <w:t>returns</w:t>
      </w:r>
      <w:r w:rsidR="002B5222" w:rsidRPr="002F6710">
        <w:rPr>
          <w:rFonts w:ascii="Times New Roman" w:hAnsi="Times New Roman"/>
          <w:color w:val="000000"/>
          <w:szCs w:val="27"/>
        </w:rPr>
        <w:t xml:space="preserve"> </w:t>
      </w:r>
      <w:r w:rsidR="009D527B" w:rsidRPr="002F6710">
        <w:rPr>
          <w:rFonts w:ascii="Times New Roman" w:hAnsi="Times New Roman"/>
          <w:color w:val="000000"/>
          <w:szCs w:val="27"/>
        </w:rPr>
        <w:t>the season</w:t>
      </w:r>
      <w:r w:rsidR="002B5222" w:rsidRPr="002F6710">
        <w:rPr>
          <w:rFonts w:ascii="Times New Roman" w:hAnsi="Times New Roman"/>
          <w:color w:val="000000"/>
          <w:szCs w:val="27"/>
        </w:rPr>
        <w:t xml:space="preserve"> </w:t>
      </w:r>
      <w:r w:rsidR="005E6445" w:rsidRPr="002F6710">
        <w:rPr>
          <w:rFonts w:ascii="Times New Roman" w:hAnsi="Times New Roman"/>
          <w:color w:val="000000"/>
          <w:szCs w:val="27"/>
        </w:rPr>
        <w:t xml:space="preserve">corresponding to the month, </w:t>
      </w:r>
      <w:r w:rsidR="002B5222" w:rsidRPr="002F6710">
        <w:rPr>
          <w:rFonts w:ascii="Times New Roman" w:hAnsi="Times New Roman"/>
          <w:color w:val="000000"/>
          <w:szCs w:val="27"/>
        </w:rPr>
        <w:t xml:space="preserve">as a string. You may assume that numbers 1 to 3 correspond to </w:t>
      </w:r>
      <w:proofErr w:type="gramStart"/>
      <w:r w:rsidR="002B5222" w:rsidRPr="002F6710">
        <w:rPr>
          <w:rFonts w:ascii="Times New Roman" w:hAnsi="Times New Roman"/>
          <w:color w:val="000000"/>
          <w:szCs w:val="27"/>
        </w:rPr>
        <w:t>Winter</w:t>
      </w:r>
      <w:proofErr w:type="gramEnd"/>
      <w:r w:rsidR="002B5222" w:rsidRPr="002F6710">
        <w:rPr>
          <w:rFonts w:ascii="Times New Roman" w:hAnsi="Times New Roman"/>
          <w:color w:val="000000"/>
          <w:szCs w:val="27"/>
        </w:rPr>
        <w:t>, 4 to 6 correspond to Spring, 7 to 9 correspond to Summer, and 10 to 12 correspond to F</w:t>
      </w:r>
      <w:r w:rsidR="009D527B" w:rsidRPr="002F6710">
        <w:rPr>
          <w:rFonts w:ascii="Times New Roman" w:hAnsi="Times New Roman"/>
          <w:color w:val="000000"/>
          <w:szCs w:val="27"/>
        </w:rPr>
        <w:t>all.</w:t>
      </w:r>
    </w:p>
    <w:p w14:paraId="4E23CEFB" w14:textId="77777777" w:rsidR="00036881" w:rsidRPr="002F6710" w:rsidRDefault="00036881" w:rsidP="00612861">
      <w:pPr>
        <w:widowControl w:val="0"/>
        <w:suppressAutoHyphens/>
        <w:spacing w:after="0"/>
        <w:rPr>
          <w:rFonts w:ascii="Times New Roman" w:hAnsi="Times New Roman"/>
        </w:rPr>
      </w:pPr>
    </w:p>
    <w:p w14:paraId="4EC84B86" w14:textId="77777777" w:rsidR="001E26AB" w:rsidRPr="002F6710" w:rsidRDefault="001E26AB" w:rsidP="001E26AB">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season</w:t>
      </w:r>
      <w:proofErr w:type="gramEnd"/>
      <w:r w:rsidRPr="002F6710">
        <w:rPr>
          <w:rFonts w:ascii="Consolas" w:hAnsi="Consolas"/>
          <w:color w:val="000000"/>
          <w:sz w:val="24"/>
        </w:rPr>
        <w:t>(3)</w:t>
      </w:r>
    </w:p>
    <w:p w14:paraId="7506336F" w14:textId="77777777" w:rsidR="001E26AB" w:rsidRPr="002F6710" w:rsidRDefault="001E26AB" w:rsidP="001E26AB">
      <w:pPr>
        <w:pStyle w:val="NormalWeb"/>
        <w:spacing w:before="2" w:after="2"/>
        <w:rPr>
          <w:rFonts w:ascii="Consolas" w:hAnsi="Consolas"/>
          <w:color w:val="000000"/>
          <w:sz w:val="24"/>
        </w:rPr>
      </w:pPr>
      <w:r w:rsidRPr="002F6710">
        <w:rPr>
          <w:rFonts w:ascii="Consolas" w:hAnsi="Consolas"/>
          <w:color w:val="000000"/>
          <w:sz w:val="24"/>
        </w:rPr>
        <w:t>'Winter'</w:t>
      </w:r>
    </w:p>
    <w:p w14:paraId="09F02EC6" w14:textId="77777777" w:rsidR="001E26AB" w:rsidRPr="002F6710" w:rsidRDefault="001E26AB" w:rsidP="001E26AB">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season</w:t>
      </w:r>
      <w:proofErr w:type="gramEnd"/>
      <w:r w:rsidRPr="002F6710">
        <w:rPr>
          <w:rFonts w:ascii="Consolas" w:hAnsi="Consolas"/>
          <w:color w:val="000000"/>
          <w:sz w:val="24"/>
        </w:rPr>
        <w:t>(11)</w:t>
      </w:r>
    </w:p>
    <w:p w14:paraId="5E3F28BC" w14:textId="77777777" w:rsidR="001E26AB" w:rsidRPr="002F6710" w:rsidRDefault="001E26AB" w:rsidP="001E26AB">
      <w:pPr>
        <w:pStyle w:val="NormalWeb"/>
        <w:spacing w:before="2" w:after="2"/>
        <w:rPr>
          <w:rFonts w:ascii="Consolas" w:hAnsi="Consolas"/>
          <w:color w:val="000000"/>
          <w:sz w:val="24"/>
        </w:rPr>
      </w:pPr>
      <w:r w:rsidRPr="002F6710">
        <w:rPr>
          <w:rFonts w:ascii="Consolas" w:hAnsi="Consolas"/>
          <w:color w:val="000000"/>
          <w:sz w:val="24"/>
        </w:rPr>
        <w:t>'Fall'</w:t>
      </w:r>
    </w:p>
    <w:p w14:paraId="380AA716" w14:textId="77777777" w:rsidR="009D527B" w:rsidRPr="002F6710" w:rsidRDefault="009D527B" w:rsidP="00036881">
      <w:pPr>
        <w:spacing w:beforeLines="1" w:before="2" w:afterLines="1" w:after="2"/>
        <w:rPr>
          <w:rFonts w:ascii="Times New Roman" w:hAnsi="Times New Roman" w:cs="Times New Roman"/>
          <w:color w:val="000000"/>
          <w:szCs w:val="20"/>
        </w:rPr>
      </w:pPr>
    </w:p>
    <w:p w14:paraId="0BB8DB53" w14:textId="77777777" w:rsidR="006C237E" w:rsidRPr="002F6710" w:rsidRDefault="006C237E" w:rsidP="00036881">
      <w:pPr>
        <w:spacing w:beforeLines="1" w:before="2" w:afterLines="1" w:after="2"/>
        <w:rPr>
          <w:rFonts w:ascii="Times New Roman" w:hAnsi="Times New Roman" w:cs="Times New Roman"/>
          <w:color w:val="000000"/>
          <w:szCs w:val="20"/>
        </w:rPr>
      </w:pPr>
    </w:p>
    <w:p w14:paraId="218FA36B" w14:textId="77777777" w:rsidR="00CB72BA" w:rsidRPr="000A3728" w:rsidRDefault="00CB72BA" w:rsidP="00CB72BA">
      <w:pPr>
        <w:spacing w:after="0"/>
        <w:rPr>
          <w:rFonts w:ascii="Times New Roman" w:hAnsi="Times New Roman" w:cs="Times New Roman"/>
        </w:rPr>
      </w:pPr>
    </w:p>
    <w:p w14:paraId="1E7CF7C5" w14:textId="08CE05E2" w:rsidR="00CB72BA" w:rsidRPr="000A3728" w:rsidRDefault="00CB72BA" w:rsidP="00CB72BA">
      <w:pPr>
        <w:spacing w:after="0"/>
        <w:rPr>
          <w:rFonts w:ascii="Times New Roman" w:eastAsia="Times New Roman" w:hAnsi="Times New Roman" w:cs="Times New Roman"/>
        </w:rPr>
      </w:pPr>
      <w:r>
        <w:rPr>
          <w:rFonts w:ascii="Times New Roman" w:hAnsi="Times New Roman" w:cs="Times New Roman"/>
        </w:rPr>
        <w:t>3</w:t>
      </w:r>
      <w:r>
        <w:rPr>
          <w:rFonts w:ascii="Times New Roman" w:hAnsi="Times New Roman" w:cs="Times New Roman"/>
        </w:rPr>
        <w:t xml:space="preserve">. </w:t>
      </w:r>
      <w:r w:rsidRPr="000A3728">
        <w:rPr>
          <w:rFonts w:ascii="Times New Roman" w:eastAsia="Times New Roman" w:hAnsi="Times New Roman" w:cs="Times New Roman"/>
          <w:color w:val="000000"/>
          <w:shd w:val="clear" w:color="auto" w:fill="FFFFFF"/>
        </w:rPr>
        <w:t>Write a function called </w:t>
      </w:r>
      <w:proofErr w:type="spellStart"/>
      <w:proofErr w:type="gramStart"/>
      <w:r w:rsidRPr="000A3728">
        <w:rPr>
          <w:rFonts w:ascii="Consolas" w:eastAsia="Times New Roman" w:hAnsi="Consolas" w:cs="Times New Roman"/>
          <w:color w:val="000000"/>
        </w:rPr>
        <w:t>qsolver</w:t>
      </w:r>
      <w:proofErr w:type="spellEnd"/>
      <w:r w:rsidRPr="000A3728">
        <w:rPr>
          <w:rFonts w:ascii="Consolas" w:eastAsia="Times New Roman" w:hAnsi="Consolas" w:cs="Times New Roman"/>
          <w:color w:val="000000"/>
        </w:rPr>
        <w:t>(</w:t>
      </w:r>
      <w:proofErr w:type="gramEnd"/>
      <w:r w:rsidRPr="000A3728">
        <w:rPr>
          <w:rFonts w:ascii="Consolas" w:eastAsia="Times New Roman" w:hAnsi="Consolas" w:cs="Times New Roman"/>
          <w:color w:val="000000"/>
        </w:rPr>
        <w:t>)</w:t>
      </w:r>
      <w:r w:rsidRPr="000A3728">
        <w:rPr>
          <w:rFonts w:ascii="Times New Roman" w:eastAsia="Times New Roman" w:hAnsi="Times New Roman" w:cs="Times New Roman"/>
          <w:color w:val="000000"/>
        </w:rPr>
        <w:t> </w:t>
      </w:r>
      <w:r w:rsidRPr="000A3728">
        <w:rPr>
          <w:rFonts w:ascii="Times New Roman" w:eastAsia="Times New Roman" w:hAnsi="Times New Roman" w:cs="Times New Roman"/>
          <w:color w:val="000000"/>
          <w:shd w:val="clear" w:color="auto" w:fill="FFFFFF"/>
        </w:rPr>
        <w:t>that solves a quadratic equation: ax</w:t>
      </w:r>
      <w:r w:rsidRPr="000A3728">
        <w:rPr>
          <w:rFonts w:ascii="Times New Roman" w:eastAsia="Times New Roman" w:hAnsi="Times New Roman" w:cs="Times New Roman"/>
          <w:color w:val="000000"/>
          <w:vertAlign w:val="superscript"/>
        </w:rPr>
        <w:t>2</w:t>
      </w:r>
      <w:r w:rsidRPr="000A3728">
        <w:rPr>
          <w:rFonts w:ascii="Times New Roman" w:eastAsia="Times New Roman" w:hAnsi="Times New Roman" w:cs="Times New Roman"/>
          <w:color w:val="000000"/>
          <w:shd w:val="clear" w:color="auto" w:fill="FFFFFF"/>
        </w:rPr>
        <w:t>+bx+c=0. Your function will take three input arguments, a, b, and c, first compute the discriminant d = b</w:t>
      </w:r>
      <w:r w:rsidRPr="000A3728">
        <w:rPr>
          <w:rFonts w:ascii="Times New Roman" w:eastAsia="Times New Roman" w:hAnsi="Times New Roman" w:cs="Times New Roman"/>
          <w:color w:val="000000"/>
          <w:vertAlign w:val="superscript"/>
        </w:rPr>
        <w:t>2</w:t>
      </w:r>
      <w:r w:rsidRPr="000A3728">
        <w:rPr>
          <w:rFonts w:ascii="Times New Roman" w:eastAsia="Times New Roman" w:hAnsi="Times New Roman" w:cs="Times New Roman"/>
          <w:color w:val="000000"/>
          <w:shd w:val="clear" w:color="auto" w:fill="FFFFFF"/>
        </w:rPr>
        <w:t xml:space="preserve"> - 4*a*c. If d &lt; 0, the equation has no real roots. If d == 0 then the equation has one real root equal to -b / (2*a). If d &gt; 0, the equation has two roots: (-b - </w:t>
      </w:r>
      <w:proofErr w:type="spellStart"/>
      <w:proofErr w:type="gramStart"/>
      <w:r w:rsidRPr="000A3728">
        <w:rPr>
          <w:rFonts w:ascii="Times New Roman" w:eastAsia="Times New Roman" w:hAnsi="Times New Roman" w:cs="Times New Roman"/>
          <w:color w:val="000000"/>
          <w:shd w:val="clear" w:color="auto" w:fill="FFFFFF"/>
        </w:rPr>
        <w:t>math.sqrt</w:t>
      </w:r>
      <w:proofErr w:type="spellEnd"/>
      <w:r w:rsidRPr="000A3728">
        <w:rPr>
          <w:rFonts w:ascii="Times New Roman" w:eastAsia="Times New Roman" w:hAnsi="Times New Roman" w:cs="Times New Roman"/>
          <w:color w:val="000000"/>
          <w:shd w:val="clear" w:color="auto" w:fill="FFFFFF"/>
        </w:rPr>
        <w:t>(</w:t>
      </w:r>
      <w:proofErr w:type="gramEnd"/>
      <w:r w:rsidRPr="000A3728">
        <w:rPr>
          <w:rFonts w:ascii="Times New Roman" w:eastAsia="Times New Roman" w:hAnsi="Times New Roman" w:cs="Times New Roman"/>
          <w:color w:val="000000"/>
          <w:shd w:val="clear" w:color="auto" w:fill="FFFFFF"/>
        </w:rPr>
        <w:t>d)) / (2*a) and (-</w:t>
      </w:r>
      <w:proofErr w:type="spellStart"/>
      <w:r w:rsidRPr="000A3728">
        <w:rPr>
          <w:rFonts w:ascii="Times New Roman" w:eastAsia="Times New Roman" w:hAnsi="Times New Roman" w:cs="Times New Roman"/>
          <w:color w:val="000000"/>
          <w:shd w:val="clear" w:color="auto" w:fill="FFFFFF"/>
        </w:rPr>
        <w:t>b+math.sqrt</w:t>
      </w:r>
      <w:proofErr w:type="spellEnd"/>
      <w:r w:rsidRPr="000A3728">
        <w:rPr>
          <w:rFonts w:ascii="Times New Roman" w:eastAsia="Times New Roman" w:hAnsi="Times New Roman" w:cs="Times New Roman"/>
          <w:color w:val="000000"/>
          <w:shd w:val="clear" w:color="auto" w:fill="FFFFFF"/>
        </w:rPr>
        <w:t>(d))/(2*a). Your program should solve the equation given by coefficients a, b, and c, and then </w:t>
      </w:r>
      <w:r w:rsidRPr="00CB72BA">
        <w:rPr>
          <w:rFonts w:ascii="Times New Roman" w:eastAsia="Times New Roman" w:hAnsi="Times New Roman" w:cs="Times New Roman"/>
          <w:bCs/>
          <w:color w:val="000000"/>
        </w:rPr>
        <w:t>return</w:t>
      </w:r>
      <w:r w:rsidRPr="00CB72BA">
        <w:rPr>
          <w:rFonts w:ascii="Times New Roman" w:eastAsia="Times New Roman" w:hAnsi="Times New Roman" w:cs="Times New Roman"/>
          <w:color w:val="000000"/>
          <w:shd w:val="clear" w:color="auto" w:fill="FFFFFF"/>
        </w:rPr>
        <w:t> </w:t>
      </w:r>
      <w:r w:rsidRPr="000A3728">
        <w:rPr>
          <w:rFonts w:ascii="Times New Roman" w:eastAsia="Times New Roman" w:hAnsi="Times New Roman" w:cs="Times New Roman"/>
          <w:color w:val="000000"/>
          <w:shd w:val="clear" w:color="auto" w:fill="FFFFFF"/>
        </w:rPr>
        <w:t>string </w:t>
      </w:r>
      <w:r w:rsidRPr="000A3728">
        <w:rPr>
          <w:rFonts w:ascii="Times New Roman" w:eastAsia="Times New Roman" w:hAnsi="Times New Roman" w:cs="Times New Roman"/>
          <w:color w:val="000000"/>
        </w:rPr>
        <w:t>"No roots"</w:t>
      </w:r>
      <w:r w:rsidRPr="000A3728">
        <w:rPr>
          <w:rFonts w:ascii="Times New Roman" w:eastAsia="Times New Roman" w:hAnsi="Times New Roman" w:cs="Times New Roman"/>
          <w:color w:val="000000"/>
          <w:shd w:val="clear" w:color="auto" w:fill="FFFFFF"/>
        </w:rPr>
        <w:t>, or value</w:t>
      </w:r>
      <w:r w:rsidRPr="000A3728">
        <w:rPr>
          <w:rFonts w:ascii="Times New Roman" w:eastAsia="Times New Roman" w:hAnsi="Times New Roman" w:cs="Times New Roman"/>
          <w:color w:val="000000"/>
        </w:rPr>
        <w:t> ___</w:t>
      </w:r>
      <w:proofErr w:type="gramStart"/>
      <w:r w:rsidRPr="000A3728">
        <w:rPr>
          <w:rFonts w:ascii="Times New Roman" w:eastAsia="Times New Roman" w:hAnsi="Times New Roman" w:cs="Times New Roman"/>
          <w:color w:val="000000"/>
        </w:rPr>
        <w:t>_</w:t>
      </w:r>
      <w:r w:rsidRPr="000A3728">
        <w:rPr>
          <w:rFonts w:ascii="Times New Roman" w:eastAsia="Times New Roman" w:hAnsi="Times New Roman" w:cs="Times New Roman"/>
          <w:color w:val="000000"/>
          <w:shd w:val="clear" w:color="auto" w:fill="FFFFFF"/>
        </w:rPr>
        <w:t> ,</w:t>
      </w:r>
      <w:proofErr w:type="gramEnd"/>
      <w:r w:rsidRPr="000A3728">
        <w:rPr>
          <w:rFonts w:ascii="Times New Roman" w:eastAsia="Times New Roman" w:hAnsi="Times New Roman" w:cs="Times New Roman"/>
          <w:color w:val="000000"/>
          <w:shd w:val="clear" w:color="auto" w:fill="FFFFFF"/>
        </w:rPr>
        <w:t xml:space="preserve"> or tuple</w:t>
      </w:r>
      <w:r w:rsidRPr="000A3728">
        <w:rPr>
          <w:rFonts w:ascii="Times New Roman" w:eastAsia="Times New Roman" w:hAnsi="Times New Roman" w:cs="Times New Roman"/>
          <w:color w:val="000000"/>
        </w:rPr>
        <w:t> (____, ____)</w:t>
      </w:r>
      <w:r w:rsidRPr="000A3728">
        <w:rPr>
          <w:rFonts w:ascii="Times New Roman" w:eastAsia="Times New Roman" w:hAnsi="Times New Roman" w:cs="Times New Roman"/>
          <w:color w:val="000000"/>
          <w:shd w:val="clear" w:color="auto" w:fill="FFFFFF"/>
        </w:rPr>
        <w:t>.</w:t>
      </w:r>
      <w:r w:rsidRPr="000A3728">
        <w:rPr>
          <w:rFonts w:ascii="Times New Roman" w:eastAsia="Times New Roman" w:hAnsi="Times New Roman" w:cs="Times New Roman"/>
          <w:color w:val="000000"/>
        </w:rPr>
        <w:br/>
      </w:r>
    </w:p>
    <w:p w14:paraId="3B3A0760" w14:textId="77777777" w:rsidR="00CB72BA" w:rsidRPr="000A3728" w:rsidRDefault="00CB72BA" w:rsidP="00CB72BA">
      <w:pPr>
        <w:spacing w:after="0"/>
        <w:rPr>
          <w:rFonts w:ascii="Consolas" w:eastAsia="Times New Roman" w:hAnsi="Consolas" w:cs="Times New Roman"/>
          <w:color w:val="000000"/>
        </w:rPr>
      </w:pPr>
      <w:r w:rsidRPr="000A3728">
        <w:rPr>
          <w:rFonts w:ascii="Consolas" w:eastAsia="Times New Roman" w:hAnsi="Consolas" w:cs="Times New Roman"/>
          <w:color w:val="000000"/>
        </w:rPr>
        <w:t xml:space="preserve">&gt;&gt;&gt; </w:t>
      </w:r>
      <w:proofErr w:type="spellStart"/>
      <w:proofErr w:type="gramStart"/>
      <w:r w:rsidRPr="000A3728">
        <w:rPr>
          <w:rFonts w:ascii="Consolas" w:eastAsia="Times New Roman" w:hAnsi="Consolas" w:cs="Times New Roman"/>
          <w:color w:val="000000"/>
        </w:rPr>
        <w:t>qsolver</w:t>
      </w:r>
      <w:proofErr w:type="spellEnd"/>
      <w:proofErr w:type="gramEnd"/>
      <w:r w:rsidRPr="000A3728">
        <w:rPr>
          <w:rFonts w:ascii="Consolas" w:eastAsia="Times New Roman" w:hAnsi="Consolas" w:cs="Times New Roman"/>
          <w:color w:val="000000"/>
        </w:rPr>
        <w:t>(1,2,1)</w:t>
      </w:r>
      <w:r w:rsidRPr="000A3728">
        <w:rPr>
          <w:rFonts w:ascii="Consolas" w:eastAsia="Times New Roman" w:hAnsi="Consolas" w:cs="Times New Roman"/>
          <w:color w:val="000000"/>
        </w:rPr>
        <w:br/>
        <w:t>-1.0</w:t>
      </w:r>
      <w:r w:rsidRPr="000A3728">
        <w:rPr>
          <w:rFonts w:ascii="Consolas" w:eastAsia="Times New Roman" w:hAnsi="Consolas" w:cs="Times New Roman"/>
          <w:color w:val="000000"/>
        </w:rPr>
        <w:br/>
        <w:t xml:space="preserve">&gt;&gt;&gt; </w:t>
      </w:r>
      <w:proofErr w:type="spellStart"/>
      <w:r w:rsidRPr="000A3728">
        <w:rPr>
          <w:rFonts w:ascii="Consolas" w:eastAsia="Times New Roman" w:hAnsi="Consolas" w:cs="Times New Roman"/>
          <w:color w:val="000000"/>
        </w:rPr>
        <w:t>qsolver</w:t>
      </w:r>
      <w:proofErr w:type="spellEnd"/>
      <w:r w:rsidRPr="000A3728">
        <w:rPr>
          <w:rFonts w:ascii="Consolas" w:eastAsia="Times New Roman" w:hAnsi="Consolas" w:cs="Times New Roman"/>
          <w:color w:val="000000"/>
        </w:rPr>
        <w:t>(1,0,-1)</w:t>
      </w:r>
      <w:r w:rsidRPr="000A3728">
        <w:rPr>
          <w:rFonts w:ascii="Consolas" w:eastAsia="Times New Roman" w:hAnsi="Consolas" w:cs="Times New Roman"/>
          <w:color w:val="000000"/>
        </w:rPr>
        <w:br/>
        <w:t>(1.0, -1.0)</w:t>
      </w:r>
      <w:r w:rsidRPr="000A3728">
        <w:rPr>
          <w:rFonts w:ascii="Consolas" w:eastAsia="Times New Roman" w:hAnsi="Consolas" w:cs="Times New Roman"/>
          <w:color w:val="000000"/>
        </w:rPr>
        <w:br/>
        <w:t xml:space="preserve">&gt;&gt;&gt; </w:t>
      </w:r>
      <w:proofErr w:type="spellStart"/>
      <w:r w:rsidRPr="000A3728">
        <w:rPr>
          <w:rFonts w:ascii="Consolas" w:eastAsia="Times New Roman" w:hAnsi="Consolas" w:cs="Times New Roman"/>
          <w:color w:val="000000"/>
        </w:rPr>
        <w:t>qsolver</w:t>
      </w:r>
      <w:proofErr w:type="spellEnd"/>
      <w:r w:rsidRPr="000A3728">
        <w:rPr>
          <w:rFonts w:ascii="Consolas" w:eastAsia="Times New Roman" w:hAnsi="Consolas" w:cs="Times New Roman"/>
          <w:color w:val="000000"/>
        </w:rPr>
        <w:t>(1,0,1)</w:t>
      </w:r>
      <w:r w:rsidRPr="000A3728">
        <w:rPr>
          <w:rFonts w:ascii="Consolas" w:eastAsia="Times New Roman" w:hAnsi="Consolas" w:cs="Times New Roman"/>
          <w:color w:val="000000"/>
        </w:rPr>
        <w:br/>
        <w:t>'No roots'</w:t>
      </w:r>
    </w:p>
    <w:p w14:paraId="3C39BA4D" w14:textId="77777777" w:rsidR="00CB72BA" w:rsidRDefault="00CB72BA" w:rsidP="00CB72BA">
      <w:pPr>
        <w:spacing w:after="0"/>
        <w:rPr>
          <w:rFonts w:ascii="Times New Roman" w:eastAsia="Times New Roman" w:hAnsi="Times New Roman" w:cs="Times New Roman"/>
        </w:rPr>
      </w:pPr>
    </w:p>
    <w:p w14:paraId="0DAD004E" w14:textId="77777777" w:rsidR="00CB72BA" w:rsidRPr="000A3728" w:rsidRDefault="00CB72BA" w:rsidP="00CB72BA">
      <w:pPr>
        <w:spacing w:after="0"/>
        <w:rPr>
          <w:rFonts w:ascii="Times New Roman" w:eastAsia="Times New Roman" w:hAnsi="Times New Roman" w:cs="Times New Roman"/>
        </w:rPr>
      </w:pPr>
    </w:p>
    <w:p w14:paraId="4DC2BAF2" w14:textId="77777777" w:rsidR="009D527B" w:rsidRPr="002F6710" w:rsidRDefault="009D527B" w:rsidP="00036881">
      <w:pPr>
        <w:spacing w:beforeLines="1" w:before="2" w:afterLines="1" w:after="2"/>
        <w:rPr>
          <w:rFonts w:ascii="Times New Roman" w:hAnsi="Times New Roman" w:cs="Times New Roman"/>
          <w:color w:val="000000"/>
          <w:szCs w:val="20"/>
        </w:rPr>
      </w:pPr>
    </w:p>
    <w:p w14:paraId="428AADCE" w14:textId="2365752C" w:rsidR="007138C7" w:rsidRPr="002F6710" w:rsidRDefault="00CB72BA" w:rsidP="00036881">
      <w:pPr>
        <w:spacing w:beforeLines="1" w:before="2" w:afterLines="1" w:after="2"/>
        <w:rPr>
          <w:rFonts w:ascii="Times New Roman" w:hAnsi="Times New Roman" w:cs="Times New Roman"/>
          <w:color w:val="000000"/>
          <w:szCs w:val="20"/>
        </w:rPr>
      </w:pPr>
      <w:r>
        <w:rPr>
          <w:rFonts w:ascii="Times New Roman" w:hAnsi="Times New Roman" w:cs="Times New Roman"/>
          <w:color w:val="000000"/>
          <w:szCs w:val="20"/>
        </w:rPr>
        <w:t>4</w:t>
      </w:r>
      <w:r w:rsidR="00A2227E">
        <w:rPr>
          <w:rFonts w:ascii="Times New Roman" w:hAnsi="Times New Roman" w:cs="Times New Roman"/>
          <w:color w:val="000000"/>
          <w:szCs w:val="20"/>
        </w:rPr>
        <w:t xml:space="preserve">. </w:t>
      </w:r>
      <w:r w:rsidR="007138C7" w:rsidRPr="002F6710">
        <w:rPr>
          <w:rFonts w:ascii="Times New Roman" w:hAnsi="Times New Roman" w:cs="Times New Roman"/>
          <w:color w:val="000000"/>
          <w:szCs w:val="20"/>
        </w:rPr>
        <w:t xml:space="preserve">If there is a vote at a meeting, there are several possible outcomes based on the number of yes and no votes (abstains are not counted). If all the votes are yes, then the proposal passes "unanimously", if at least 2/3 of the votes are yes, then the proposal passes with "absolute majority", if at least 1/2 of the votes are yes, then the proposal passes by "simple majority", and otherwise it fails. Write function </w:t>
      </w:r>
      <w:proofErr w:type="gramStart"/>
      <w:r w:rsidR="007138C7" w:rsidRPr="002F6710">
        <w:rPr>
          <w:rFonts w:ascii="Consolas" w:hAnsi="Consolas" w:cs="Times New Roman"/>
          <w:color w:val="000000"/>
          <w:szCs w:val="20"/>
        </w:rPr>
        <w:t>vote(</w:t>
      </w:r>
      <w:proofErr w:type="gramEnd"/>
      <w:r w:rsidR="007138C7" w:rsidRPr="002F6710">
        <w:rPr>
          <w:rFonts w:ascii="Consolas" w:hAnsi="Consolas" w:cs="Times New Roman"/>
          <w:color w:val="000000"/>
          <w:szCs w:val="20"/>
        </w:rPr>
        <w:t>)</w:t>
      </w:r>
      <w:r w:rsidR="007138C7" w:rsidRPr="002F6710">
        <w:rPr>
          <w:rFonts w:ascii="Times New Roman" w:hAnsi="Times New Roman" w:cs="Times New Roman"/>
          <w:color w:val="000000"/>
          <w:szCs w:val="20"/>
        </w:rPr>
        <w:t xml:space="preserve"> that takes as input the number of yes votes and the number of no votes and then </w:t>
      </w:r>
      <w:r w:rsidR="007138C7" w:rsidRPr="00A2227E">
        <w:rPr>
          <w:rFonts w:ascii="Times New Roman" w:hAnsi="Times New Roman" w:cs="Times New Roman"/>
          <w:color w:val="000000"/>
          <w:szCs w:val="20"/>
        </w:rPr>
        <w:t>prints</w:t>
      </w:r>
      <w:r w:rsidR="007138C7" w:rsidRPr="002F6710">
        <w:rPr>
          <w:rFonts w:ascii="Times New Roman" w:hAnsi="Times New Roman" w:cs="Times New Roman"/>
          <w:color w:val="000000"/>
          <w:szCs w:val="20"/>
        </w:rPr>
        <w:t xml:space="preserve"> the outcome of the vote. </w:t>
      </w:r>
    </w:p>
    <w:p w14:paraId="5D3A9425" w14:textId="77777777" w:rsidR="001E26AB" w:rsidRDefault="001E26AB" w:rsidP="007138C7">
      <w:pPr>
        <w:spacing w:after="0"/>
        <w:rPr>
          <w:rFonts w:ascii="Calibri" w:hAnsi="Calibri"/>
          <w:color w:val="000000"/>
          <w:szCs w:val="20"/>
        </w:rPr>
      </w:pPr>
    </w:p>
    <w:p w14:paraId="2B524741" w14:textId="77777777" w:rsidR="001E26AB" w:rsidRPr="002F6710" w:rsidRDefault="001E26AB" w:rsidP="001E26AB">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votes</w:t>
      </w:r>
      <w:proofErr w:type="gramEnd"/>
      <w:r w:rsidRPr="002F6710">
        <w:rPr>
          <w:rFonts w:ascii="Consolas" w:hAnsi="Consolas"/>
          <w:color w:val="000000"/>
          <w:sz w:val="24"/>
        </w:rPr>
        <w:t>(9, 0)</w:t>
      </w:r>
    </w:p>
    <w:p w14:paraId="0E844D1A" w14:textId="77777777" w:rsidR="001E26AB" w:rsidRPr="002F6710" w:rsidRDefault="001E26AB" w:rsidP="001E26AB">
      <w:pPr>
        <w:pStyle w:val="NormalWeb"/>
        <w:spacing w:before="2" w:after="2"/>
        <w:rPr>
          <w:rFonts w:ascii="Consolas" w:hAnsi="Consolas"/>
          <w:color w:val="000000"/>
          <w:sz w:val="24"/>
        </w:rPr>
      </w:pPr>
      <w:proofErr w:type="gramStart"/>
      <w:r w:rsidRPr="002F6710">
        <w:rPr>
          <w:rFonts w:ascii="Consolas" w:hAnsi="Consolas"/>
          <w:color w:val="000000"/>
          <w:sz w:val="24"/>
        </w:rPr>
        <w:t>proposal</w:t>
      </w:r>
      <w:proofErr w:type="gramEnd"/>
      <w:r w:rsidRPr="002F6710">
        <w:rPr>
          <w:rFonts w:ascii="Consolas" w:hAnsi="Consolas"/>
          <w:color w:val="000000"/>
          <w:sz w:val="24"/>
        </w:rPr>
        <w:t xml:space="preserve"> passes unanimously</w:t>
      </w:r>
    </w:p>
    <w:p w14:paraId="048E92AD" w14:textId="77777777" w:rsidR="001E26AB" w:rsidRPr="002F6710" w:rsidRDefault="001E26AB" w:rsidP="001E26AB">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votes</w:t>
      </w:r>
      <w:proofErr w:type="gramEnd"/>
      <w:r w:rsidRPr="002F6710">
        <w:rPr>
          <w:rFonts w:ascii="Consolas" w:hAnsi="Consolas"/>
          <w:color w:val="000000"/>
          <w:sz w:val="24"/>
        </w:rPr>
        <w:t>(6, 3)</w:t>
      </w:r>
    </w:p>
    <w:p w14:paraId="6C9D9B1C" w14:textId="77777777" w:rsidR="001E26AB" w:rsidRPr="002F6710" w:rsidRDefault="001E26AB" w:rsidP="001E26AB">
      <w:pPr>
        <w:pStyle w:val="NormalWeb"/>
        <w:spacing w:before="2" w:after="2"/>
        <w:rPr>
          <w:rFonts w:ascii="Consolas" w:hAnsi="Consolas"/>
          <w:color w:val="000000"/>
          <w:sz w:val="24"/>
        </w:rPr>
      </w:pPr>
      <w:proofErr w:type="gramStart"/>
      <w:r w:rsidRPr="002F6710">
        <w:rPr>
          <w:rFonts w:ascii="Consolas" w:hAnsi="Consolas"/>
          <w:color w:val="000000"/>
          <w:sz w:val="24"/>
        </w:rPr>
        <w:t>proposal</w:t>
      </w:r>
      <w:proofErr w:type="gramEnd"/>
      <w:r w:rsidRPr="002F6710">
        <w:rPr>
          <w:rFonts w:ascii="Consolas" w:hAnsi="Consolas"/>
          <w:color w:val="000000"/>
          <w:sz w:val="24"/>
        </w:rPr>
        <w:t xml:space="preserve"> passes with absolute majority</w:t>
      </w:r>
    </w:p>
    <w:p w14:paraId="75547E13" w14:textId="77777777" w:rsidR="001E26AB" w:rsidRPr="002F6710" w:rsidRDefault="001E26AB" w:rsidP="001E26AB">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votes</w:t>
      </w:r>
      <w:proofErr w:type="gramEnd"/>
      <w:r w:rsidRPr="002F6710">
        <w:rPr>
          <w:rFonts w:ascii="Consolas" w:hAnsi="Consolas"/>
          <w:color w:val="000000"/>
          <w:sz w:val="24"/>
        </w:rPr>
        <w:t>(5, 4)</w:t>
      </w:r>
    </w:p>
    <w:p w14:paraId="45759750" w14:textId="77777777" w:rsidR="001E26AB" w:rsidRPr="002F6710" w:rsidRDefault="001E26AB" w:rsidP="001E26AB">
      <w:pPr>
        <w:pStyle w:val="NormalWeb"/>
        <w:spacing w:before="2" w:after="2"/>
        <w:rPr>
          <w:rFonts w:ascii="Consolas" w:hAnsi="Consolas"/>
          <w:color w:val="000000"/>
          <w:sz w:val="24"/>
        </w:rPr>
      </w:pPr>
      <w:proofErr w:type="gramStart"/>
      <w:r w:rsidRPr="002F6710">
        <w:rPr>
          <w:rFonts w:ascii="Consolas" w:hAnsi="Consolas"/>
          <w:color w:val="000000"/>
          <w:sz w:val="24"/>
        </w:rPr>
        <w:t>proposal</w:t>
      </w:r>
      <w:proofErr w:type="gramEnd"/>
      <w:r w:rsidRPr="002F6710">
        <w:rPr>
          <w:rFonts w:ascii="Consolas" w:hAnsi="Consolas"/>
          <w:color w:val="000000"/>
          <w:sz w:val="24"/>
        </w:rPr>
        <w:t xml:space="preserve"> passes with simple majority</w:t>
      </w:r>
    </w:p>
    <w:p w14:paraId="4B3AAE01" w14:textId="77777777" w:rsidR="001E26AB" w:rsidRPr="002F6710" w:rsidRDefault="001E26AB" w:rsidP="001E26AB">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votes</w:t>
      </w:r>
      <w:proofErr w:type="gramEnd"/>
      <w:r w:rsidRPr="002F6710">
        <w:rPr>
          <w:rFonts w:ascii="Consolas" w:hAnsi="Consolas"/>
          <w:color w:val="000000"/>
          <w:sz w:val="24"/>
        </w:rPr>
        <w:t>(4, 5)</w:t>
      </w:r>
    </w:p>
    <w:p w14:paraId="25324351" w14:textId="77777777" w:rsidR="001E26AB" w:rsidRPr="002F6710" w:rsidRDefault="001E26AB" w:rsidP="001E26AB">
      <w:pPr>
        <w:pStyle w:val="NormalWeb"/>
        <w:spacing w:before="2" w:after="2"/>
        <w:rPr>
          <w:rFonts w:ascii="Consolas" w:hAnsi="Consolas"/>
          <w:color w:val="000000"/>
          <w:sz w:val="24"/>
        </w:rPr>
      </w:pPr>
      <w:proofErr w:type="gramStart"/>
      <w:r w:rsidRPr="002F6710">
        <w:rPr>
          <w:rFonts w:ascii="Consolas" w:hAnsi="Consolas"/>
          <w:color w:val="000000"/>
          <w:sz w:val="24"/>
        </w:rPr>
        <w:t>proposal</w:t>
      </w:r>
      <w:proofErr w:type="gramEnd"/>
      <w:r w:rsidRPr="002F6710">
        <w:rPr>
          <w:rFonts w:ascii="Consolas" w:hAnsi="Consolas"/>
          <w:color w:val="000000"/>
          <w:sz w:val="24"/>
        </w:rPr>
        <w:t xml:space="preserve"> fails</w:t>
      </w:r>
    </w:p>
    <w:p w14:paraId="144D43EF" w14:textId="77777777" w:rsidR="002B5222" w:rsidRDefault="002B5222" w:rsidP="007138C7">
      <w:pPr>
        <w:spacing w:after="0"/>
        <w:rPr>
          <w:rFonts w:ascii="Calibri" w:hAnsi="Calibri"/>
          <w:color w:val="000000"/>
          <w:szCs w:val="20"/>
        </w:rPr>
      </w:pPr>
    </w:p>
    <w:p w14:paraId="7A94B4CC" w14:textId="77777777" w:rsidR="00612861" w:rsidRDefault="00612861" w:rsidP="00CB72BA">
      <w:pPr>
        <w:spacing w:after="0"/>
        <w:rPr>
          <w:rFonts w:ascii="Times New Roman" w:hAnsi="Times New Roman"/>
        </w:rPr>
      </w:pPr>
    </w:p>
    <w:p w14:paraId="4BA71DBC" w14:textId="77777777" w:rsidR="00CB72BA" w:rsidRPr="002F6710" w:rsidRDefault="00CB72BA" w:rsidP="00CB72BA">
      <w:pPr>
        <w:spacing w:after="0"/>
        <w:rPr>
          <w:rFonts w:ascii="Times New Roman" w:hAnsi="Times New Roman"/>
        </w:rPr>
      </w:pPr>
    </w:p>
    <w:p w14:paraId="443E5865" w14:textId="4DD91F2E" w:rsidR="007B0D4F" w:rsidRPr="002F6710" w:rsidRDefault="00CB72BA" w:rsidP="007B0D4F">
      <w:pPr>
        <w:rPr>
          <w:rFonts w:ascii="Times New Roman" w:hAnsi="Times New Roman"/>
        </w:rPr>
      </w:pPr>
      <w:r>
        <w:rPr>
          <w:rFonts w:ascii="Times New Roman" w:hAnsi="Times New Roman"/>
        </w:rPr>
        <w:lastRenderedPageBreak/>
        <w:t>5</w:t>
      </w:r>
      <w:r w:rsidR="002B5222" w:rsidRPr="002F6710">
        <w:rPr>
          <w:rFonts w:ascii="Times New Roman" w:hAnsi="Times New Roman"/>
        </w:rPr>
        <w:t xml:space="preserve">. </w:t>
      </w:r>
      <w:r w:rsidR="007B0D4F" w:rsidRPr="002F6710">
        <w:rPr>
          <w:rFonts w:ascii="Times New Roman" w:hAnsi="Times New Roman"/>
        </w:rPr>
        <w:t>Here are (slightly ficti</w:t>
      </w:r>
      <w:r w:rsidR="006C237E" w:rsidRPr="002F6710">
        <w:rPr>
          <w:rFonts w:ascii="Times New Roman" w:hAnsi="Times New Roman"/>
        </w:rPr>
        <w:t>onal) tax brackets</w:t>
      </w:r>
      <w:r w:rsidR="007B0D4F" w:rsidRPr="002F6710">
        <w:rPr>
          <w:rFonts w:ascii="Times New Roman" w:hAnsi="Times New Roman"/>
        </w:rPr>
        <w:t xml:space="preserve">: </w:t>
      </w:r>
    </w:p>
    <w:tbl>
      <w:tblPr>
        <w:tblStyle w:val="TableGrid"/>
        <w:tblW w:w="7632" w:type="dxa"/>
        <w:tblInd w:w="576" w:type="dxa"/>
        <w:tblLook w:val="04A0" w:firstRow="1" w:lastRow="0" w:firstColumn="1" w:lastColumn="0" w:noHBand="0" w:noVBand="1"/>
      </w:tblPr>
      <w:tblGrid>
        <w:gridCol w:w="2448"/>
        <w:gridCol w:w="5184"/>
      </w:tblGrid>
      <w:tr w:rsidR="007B0D4F" w:rsidRPr="007B0D4F" w14:paraId="094D5694" w14:textId="77777777">
        <w:tc>
          <w:tcPr>
            <w:tcW w:w="2448" w:type="dxa"/>
            <w:tcBorders>
              <w:bottom w:val="single" w:sz="4" w:space="0" w:color="auto"/>
            </w:tcBorders>
            <w:shd w:val="clear" w:color="auto" w:fill="D9D9D9" w:themeFill="background1" w:themeFillShade="D9"/>
          </w:tcPr>
          <w:p w14:paraId="26D1F129" w14:textId="77777777" w:rsidR="007B0D4F" w:rsidRPr="007B0D4F" w:rsidRDefault="007B0D4F" w:rsidP="007B0D4F">
            <w:pPr>
              <w:rPr>
                <w:color w:val="548DD4" w:themeColor="text2" w:themeTint="99"/>
                <w:sz w:val="24"/>
                <w:szCs w:val="28"/>
              </w:rPr>
            </w:pPr>
            <w:r w:rsidRPr="007B0D4F">
              <w:rPr>
                <w:color w:val="548DD4" w:themeColor="text2" w:themeTint="99"/>
                <w:sz w:val="24"/>
                <w:szCs w:val="28"/>
              </w:rPr>
              <w:t>Taxable Income</w:t>
            </w:r>
          </w:p>
        </w:tc>
        <w:tc>
          <w:tcPr>
            <w:tcW w:w="5184" w:type="dxa"/>
            <w:tcBorders>
              <w:bottom w:val="single" w:sz="4" w:space="0" w:color="auto"/>
            </w:tcBorders>
            <w:shd w:val="clear" w:color="auto" w:fill="D9D9D9" w:themeFill="background1" w:themeFillShade="D9"/>
          </w:tcPr>
          <w:p w14:paraId="5F1D7CE5" w14:textId="77777777" w:rsidR="007B0D4F" w:rsidRPr="007B0D4F" w:rsidRDefault="007B0D4F" w:rsidP="007B0D4F">
            <w:pPr>
              <w:rPr>
                <w:sz w:val="24"/>
                <w:szCs w:val="28"/>
              </w:rPr>
            </w:pPr>
            <w:r w:rsidRPr="007B0D4F">
              <w:rPr>
                <w:sz w:val="24"/>
                <w:szCs w:val="28"/>
              </w:rPr>
              <w:t>Tax on this income</w:t>
            </w:r>
          </w:p>
        </w:tc>
      </w:tr>
      <w:tr w:rsidR="007B0D4F" w:rsidRPr="007B0D4F" w14:paraId="7FC57444" w14:textId="77777777">
        <w:tc>
          <w:tcPr>
            <w:tcW w:w="2448" w:type="dxa"/>
            <w:shd w:val="clear" w:color="auto" w:fill="F2F2F2" w:themeFill="background1" w:themeFillShade="F2"/>
          </w:tcPr>
          <w:p w14:paraId="76FF2921" w14:textId="77777777" w:rsidR="007B0D4F" w:rsidRPr="007B0D4F" w:rsidRDefault="007B0D4F" w:rsidP="007B0D4F">
            <w:pPr>
              <w:rPr>
                <w:sz w:val="24"/>
                <w:szCs w:val="28"/>
              </w:rPr>
            </w:pPr>
            <w:r w:rsidRPr="007B0D4F">
              <w:rPr>
                <w:sz w:val="24"/>
                <w:szCs w:val="28"/>
              </w:rPr>
              <w:t>$0 – $6,000</w:t>
            </w:r>
          </w:p>
        </w:tc>
        <w:tc>
          <w:tcPr>
            <w:tcW w:w="5184" w:type="dxa"/>
            <w:shd w:val="clear" w:color="auto" w:fill="F2F2F2" w:themeFill="background1" w:themeFillShade="F2"/>
          </w:tcPr>
          <w:p w14:paraId="35D9CE20" w14:textId="77777777" w:rsidR="007B0D4F" w:rsidRPr="007B0D4F" w:rsidRDefault="007B0D4F" w:rsidP="007B0D4F">
            <w:pPr>
              <w:rPr>
                <w:sz w:val="24"/>
                <w:szCs w:val="28"/>
              </w:rPr>
            </w:pPr>
            <w:r w:rsidRPr="007B0D4F">
              <w:rPr>
                <w:sz w:val="24"/>
                <w:szCs w:val="28"/>
              </w:rPr>
              <w:t>Nil</w:t>
            </w:r>
          </w:p>
        </w:tc>
      </w:tr>
      <w:tr w:rsidR="007B0D4F" w:rsidRPr="007B0D4F" w14:paraId="37FA4933" w14:textId="77777777">
        <w:tc>
          <w:tcPr>
            <w:tcW w:w="2448" w:type="dxa"/>
            <w:shd w:val="clear" w:color="auto" w:fill="F2F2F2" w:themeFill="background1" w:themeFillShade="F2"/>
          </w:tcPr>
          <w:p w14:paraId="550A6251" w14:textId="77777777" w:rsidR="007B0D4F" w:rsidRPr="007B0D4F" w:rsidRDefault="007B0D4F" w:rsidP="007B0D4F">
            <w:pPr>
              <w:rPr>
                <w:sz w:val="24"/>
                <w:szCs w:val="28"/>
              </w:rPr>
            </w:pPr>
            <w:r w:rsidRPr="007B0D4F">
              <w:rPr>
                <w:sz w:val="24"/>
                <w:szCs w:val="28"/>
              </w:rPr>
              <w:t>$6,001 – $37,000</w:t>
            </w:r>
          </w:p>
        </w:tc>
        <w:tc>
          <w:tcPr>
            <w:tcW w:w="5184" w:type="dxa"/>
            <w:shd w:val="clear" w:color="auto" w:fill="F2F2F2" w:themeFill="background1" w:themeFillShade="F2"/>
          </w:tcPr>
          <w:p w14:paraId="0A6AA2F5" w14:textId="77777777" w:rsidR="007B0D4F" w:rsidRPr="007B0D4F" w:rsidRDefault="007B0D4F" w:rsidP="007B0D4F">
            <w:pPr>
              <w:rPr>
                <w:sz w:val="24"/>
                <w:szCs w:val="28"/>
              </w:rPr>
            </w:pPr>
            <w:r w:rsidRPr="007B0D4F">
              <w:rPr>
                <w:sz w:val="24"/>
                <w:szCs w:val="28"/>
              </w:rPr>
              <w:t>15</w:t>
            </w:r>
            <w:r w:rsidR="006C237E">
              <w:rPr>
                <w:sz w:val="24"/>
                <w:szCs w:val="28"/>
              </w:rPr>
              <w:t xml:space="preserve"> </w:t>
            </w:r>
            <w:r w:rsidRPr="007B0D4F">
              <w:rPr>
                <w:sz w:val="24"/>
                <w:szCs w:val="28"/>
              </w:rPr>
              <w:t>c</w:t>
            </w:r>
            <w:r w:rsidR="006C237E">
              <w:rPr>
                <w:sz w:val="24"/>
                <w:szCs w:val="28"/>
              </w:rPr>
              <w:t>ents</w:t>
            </w:r>
            <w:r w:rsidRPr="007B0D4F">
              <w:rPr>
                <w:sz w:val="24"/>
                <w:szCs w:val="28"/>
              </w:rPr>
              <w:t xml:space="preserve"> for each $1 over $6,000</w:t>
            </w:r>
          </w:p>
        </w:tc>
      </w:tr>
      <w:tr w:rsidR="007B0D4F" w:rsidRPr="007B0D4F" w14:paraId="78B966C6" w14:textId="77777777">
        <w:tc>
          <w:tcPr>
            <w:tcW w:w="2448" w:type="dxa"/>
            <w:shd w:val="clear" w:color="auto" w:fill="F2F2F2" w:themeFill="background1" w:themeFillShade="F2"/>
          </w:tcPr>
          <w:p w14:paraId="17D70C36" w14:textId="77777777" w:rsidR="007B0D4F" w:rsidRPr="007B0D4F" w:rsidRDefault="007B0D4F" w:rsidP="007B0D4F">
            <w:pPr>
              <w:rPr>
                <w:sz w:val="24"/>
                <w:szCs w:val="28"/>
              </w:rPr>
            </w:pPr>
            <w:r w:rsidRPr="007B0D4F">
              <w:rPr>
                <w:sz w:val="24"/>
                <w:szCs w:val="28"/>
              </w:rPr>
              <w:t>$37,001 – $80,000</w:t>
            </w:r>
          </w:p>
        </w:tc>
        <w:tc>
          <w:tcPr>
            <w:tcW w:w="5184" w:type="dxa"/>
            <w:shd w:val="clear" w:color="auto" w:fill="F2F2F2" w:themeFill="background1" w:themeFillShade="F2"/>
          </w:tcPr>
          <w:p w14:paraId="2FFC2F90" w14:textId="77777777" w:rsidR="007B0D4F" w:rsidRPr="007B0D4F" w:rsidRDefault="006C237E" w:rsidP="007B0D4F">
            <w:pPr>
              <w:rPr>
                <w:sz w:val="24"/>
                <w:szCs w:val="28"/>
              </w:rPr>
            </w:pPr>
            <w:r>
              <w:rPr>
                <w:sz w:val="24"/>
                <w:szCs w:val="28"/>
              </w:rPr>
              <w:t>$4,650 plus 30 cents</w:t>
            </w:r>
            <w:r w:rsidR="007B0D4F" w:rsidRPr="007B0D4F">
              <w:rPr>
                <w:sz w:val="24"/>
                <w:szCs w:val="28"/>
              </w:rPr>
              <w:t xml:space="preserve"> for each $1 over $37,000</w:t>
            </w:r>
          </w:p>
        </w:tc>
      </w:tr>
      <w:tr w:rsidR="007B0D4F" w:rsidRPr="007B0D4F" w14:paraId="5CEFB1CE" w14:textId="77777777">
        <w:tc>
          <w:tcPr>
            <w:tcW w:w="2448" w:type="dxa"/>
            <w:shd w:val="clear" w:color="auto" w:fill="F2F2F2" w:themeFill="background1" w:themeFillShade="F2"/>
          </w:tcPr>
          <w:p w14:paraId="7BA8B45C" w14:textId="77777777" w:rsidR="007B0D4F" w:rsidRPr="007B0D4F" w:rsidRDefault="007B0D4F" w:rsidP="007B0D4F">
            <w:pPr>
              <w:rPr>
                <w:sz w:val="24"/>
                <w:szCs w:val="28"/>
              </w:rPr>
            </w:pPr>
            <w:r w:rsidRPr="007B0D4F">
              <w:rPr>
                <w:sz w:val="24"/>
                <w:szCs w:val="28"/>
              </w:rPr>
              <w:t xml:space="preserve">Over $80,001 </w:t>
            </w:r>
          </w:p>
        </w:tc>
        <w:tc>
          <w:tcPr>
            <w:tcW w:w="5184" w:type="dxa"/>
            <w:shd w:val="clear" w:color="auto" w:fill="F2F2F2" w:themeFill="background1" w:themeFillShade="F2"/>
          </w:tcPr>
          <w:p w14:paraId="121C2622" w14:textId="77777777" w:rsidR="007B0D4F" w:rsidRPr="007B0D4F" w:rsidRDefault="007B0D4F" w:rsidP="007B0D4F">
            <w:pPr>
              <w:rPr>
                <w:sz w:val="24"/>
                <w:szCs w:val="28"/>
              </w:rPr>
            </w:pPr>
            <w:r w:rsidRPr="007B0D4F">
              <w:rPr>
                <w:sz w:val="24"/>
                <w:szCs w:val="28"/>
              </w:rPr>
              <w:t>$17,550 plus 37</w:t>
            </w:r>
            <w:r w:rsidR="006C237E">
              <w:rPr>
                <w:sz w:val="24"/>
                <w:szCs w:val="28"/>
              </w:rPr>
              <w:t xml:space="preserve"> </w:t>
            </w:r>
            <w:r w:rsidRPr="007B0D4F">
              <w:rPr>
                <w:sz w:val="24"/>
                <w:szCs w:val="28"/>
              </w:rPr>
              <w:t>c</w:t>
            </w:r>
            <w:r w:rsidR="006C237E">
              <w:rPr>
                <w:sz w:val="24"/>
                <w:szCs w:val="28"/>
              </w:rPr>
              <w:t>ents</w:t>
            </w:r>
            <w:r w:rsidRPr="007B0D4F">
              <w:rPr>
                <w:sz w:val="24"/>
                <w:szCs w:val="28"/>
              </w:rPr>
              <w:t xml:space="preserve"> for each $1 over $80,000</w:t>
            </w:r>
          </w:p>
        </w:tc>
      </w:tr>
    </w:tbl>
    <w:p w14:paraId="7285024D" w14:textId="77777777" w:rsidR="002B5222" w:rsidRDefault="002B5222" w:rsidP="002B5222">
      <w:pPr>
        <w:spacing w:after="0"/>
      </w:pPr>
    </w:p>
    <w:p w14:paraId="73B63556" w14:textId="77777777" w:rsidR="007B0D4F" w:rsidRPr="002F6710" w:rsidRDefault="007B0D4F" w:rsidP="006C237E">
      <w:pPr>
        <w:spacing w:after="0"/>
        <w:rPr>
          <w:rFonts w:ascii="Times New Roman" w:hAnsi="Times New Roman"/>
        </w:rPr>
      </w:pPr>
      <w:r w:rsidRPr="002F6710">
        <w:rPr>
          <w:rFonts w:ascii="Times New Roman" w:hAnsi="Times New Roman"/>
        </w:rPr>
        <w:t>For example, suppose you make $90,000; then you fall into the 4</w:t>
      </w:r>
      <w:r w:rsidRPr="002F6710">
        <w:rPr>
          <w:rFonts w:ascii="Times New Roman" w:hAnsi="Times New Roman"/>
          <w:vertAlign w:val="superscript"/>
        </w:rPr>
        <w:t>th</w:t>
      </w:r>
      <w:r w:rsidRPr="002F6710">
        <w:rPr>
          <w:rFonts w:ascii="Times New Roman" w:hAnsi="Times New Roman"/>
        </w:rPr>
        <w:t xml:space="preserve"> tax bracket which means you owe $17550 + $.37 * (90000-80000</w:t>
      </w:r>
      <w:r w:rsidR="002B5222" w:rsidRPr="002F6710">
        <w:rPr>
          <w:rFonts w:ascii="Times New Roman" w:hAnsi="Times New Roman"/>
        </w:rPr>
        <w:t xml:space="preserve">) = $21250.00 in taxes. Write </w:t>
      </w:r>
      <w:r w:rsidRPr="002F6710">
        <w:rPr>
          <w:rFonts w:ascii="Times New Roman" w:hAnsi="Times New Roman"/>
        </w:rPr>
        <w:t xml:space="preserve">function </w:t>
      </w:r>
      <w:proofErr w:type="gramStart"/>
      <w:r w:rsidR="002B5222" w:rsidRPr="002F6710">
        <w:rPr>
          <w:rFonts w:ascii="Consolas" w:hAnsi="Consolas"/>
        </w:rPr>
        <w:t>tax(</w:t>
      </w:r>
      <w:proofErr w:type="gramEnd"/>
      <w:r w:rsidR="002B5222" w:rsidRPr="002F6710">
        <w:rPr>
          <w:rFonts w:ascii="Consolas" w:hAnsi="Consolas"/>
        </w:rPr>
        <w:t>)</w:t>
      </w:r>
      <w:r w:rsidRPr="002F6710">
        <w:rPr>
          <w:rFonts w:ascii="Times New Roman" w:hAnsi="Times New Roman"/>
        </w:rPr>
        <w:t xml:space="preserve"> that as an input takes your (taxable) income and </w:t>
      </w:r>
      <w:r w:rsidR="002B5222" w:rsidRPr="002F6710">
        <w:rPr>
          <w:rFonts w:ascii="Times New Roman" w:hAnsi="Times New Roman"/>
        </w:rPr>
        <w:t xml:space="preserve">then </w:t>
      </w:r>
      <w:r w:rsidRPr="002F6710">
        <w:rPr>
          <w:rFonts w:ascii="Times New Roman" w:hAnsi="Times New Roman"/>
        </w:rPr>
        <w:t xml:space="preserve">calculates </w:t>
      </w:r>
      <w:r w:rsidR="002B5222" w:rsidRPr="002F6710">
        <w:rPr>
          <w:rFonts w:ascii="Times New Roman" w:hAnsi="Times New Roman"/>
        </w:rPr>
        <w:t xml:space="preserve">and </w:t>
      </w:r>
      <w:r w:rsidR="002B5222" w:rsidRPr="00A2227E">
        <w:rPr>
          <w:rFonts w:ascii="Times New Roman" w:hAnsi="Times New Roman"/>
        </w:rPr>
        <w:t>returns</w:t>
      </w:r>
      <w:r w:rsidR="002B5222" w:rsidRPr="002F6710">
        <w:rPr>
          <w:rFonts w:ascii="Times New Roman" w:hAnsi="Times New Roman"/>
        </w:rPr>
        <w:t xml:space="preserve"> </w:t>
      </w:r>
      <w:r w:rsidRPr="002F6710">
        <w:rPr>
          <w:rFonts w:ascii="Times New Roman" w:hAnsi="Times New Roman"/>
        </w:rPr>
        <w:t xml:space="preserve">how much tax you owe. </w:t>
      </w:r>
    </w:p>
    <w:p w14:paraId="30291DB4" w14:textId="77777777" w:rsidR="006C237E" w:rsidRDefault="006C237E" w:rsidP="007138C7">
      <w:pPr>
        <w:spacing w:after="0"/>
        <w:rPr>
          <w:rFonts w:ascii="Calibri" w:hAnsi="Calibri"/>
          <w:color w:val="000000"/>
          <w:szCs w:val="20"/>
        </w:rPr>
      </w:pPr>
    </w:p>
    <w:p w14:paraId="346546CD" w14:textId="77777777" w:rsidR="006C237E" w:rsidRPr="002F6710" w:rsidRDefault="006C237E" w:rsidP="006C237E">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tax</w:t>
      </w:r>
      <w:proofErr w:type="gramEnd"/>
      <w:r w:rsidRPr="002F6710">
        <w:rPr>
          <w:rFonts w:ascii="Consolas" w:hAnsi="Consolas"/>
          <w:color w:val="000000"/>
          <w:sz w:val="24"/>
        </w:rPr>
        <w:t>(5500)</w:t>
      </w:r>
    </w:p>
    <w:p w14:paraId="2C59FA18" w14:textId="77777777" w:rsidR="006C237E" w:rsidRPr="002F6710" w:rsidRDefault="006C237E" w:rsidP="006C237E">
      <w:pPr>
        <w:pStyle w:val="NormalWeb"/>
        <w:spacing w:before="2" w:after="2"/>
        <w:rPr>
          <w:rFonts w:ascii="Consolas" w:hAnsi="Consolas"/>
          <w:color w:val="000000"/>
          <w:sz w:val="24"/>
        </w:rPr>
      </w:pPr>
      <w:r w:rsidRPr="002F6710">
        <w:rPr>
          <w:rFonts w:ascii="Consolas" w:hAnsi="Consolas"/>
          <w:color w:val="000000"/>
          <w:sz w:val="24"/>
        </w:rPr>
        <w:t>0</w:t>
      </w:r>
    </w:p>
    <w:p w14:paraId="12DC3979" w14:textId="77777777" w:rsidR="006C237E" w:rsidRPr="002F6710" w:rsidRDefault="006C237E" w:rsidP="006C237E">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tax</w:t>
      </w:r>
      <w:proofErr w:type="gramEnd"/>
      <w:r w:rsidRPr="002F6710">
        <w:rPr>
          <w:rFonts w:ascii="Consolas" w:hAnsi="Consolas"/>
          <w:color w:val="000000"/>
          <w:sz w:val="24"/>
        </w:rPr>
        <w:t>(7000)</w:t>
      </w:r>
    </w:p>
    <w:p w14:paraId="259586C3" w14:textId="77777777" w:rsidR="006C237E" w:rsidRPr="002F6710" w:rsidRDefault="006C237E" w:rsidP="006C237E">
      <w:pPr>
        <w:pStyle w:val="NormalWeb"/>
        <w:spacing w:before="2" w:after="2"/>
        <w:rPr>
          <w:rFonts w:ascii="Consolas" w:hAnsi="Consolas"/>
          <w:color w:val="000000"/>
          <w:sz w:val="24"/>
        </w:rPr>
      </w:pPr>
      <w:r w:rsidRPr="002F6710">
        <w:rPr>
          <w:rFonts w:ascii="Consolas" w:hAnsi="Consolas"/>
          <w:color w:val="000000"/>
          <w:sz w:val="24"/>
        </w:rPr>
        <w:t>150</w:t>
      </w:r>
    </w:p>
    <w:p w14:paraId="745FBC55" w14:textId="77777777" w:rsidR="006C237E" w:rsidRPr="002F6710" w:rsidRDefault="006C237E" w:rsidP="006C237E">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tax</w:t>
      </w:r>
      <w:proofErr w:type="gramEnd"/>
      <w:r w:rsidRPr="002F6710">
        <w:rPr>
          <w:rFonts w:ascii="Consolas" w:hAnsi="Consolas"/>
          <w:color w:val="000000"/>
          <w:sz w:val="24"/>
        </w:rPr>
        <w:t>(38000)</w:t>
      </w:r>
    </w:p>
    <w:p w14:paraId="17C8EC63" w14:textId="77777777" w:rsidR="006C237E" w:rsidRPr="002F6710" w:rsidRDefault="006C237E" w:rsidP="006C237E">
      <w:pPr>
        <w:pStyle w:val="NormalWeb"/>
        <w:spacing w:before="2" w:after="2"/>
        <w:rPr>
          <w:rFonts w:ascii="Consolas" w:hAnsi="Consolas"/>
          <w:color w:val="000000"/>
          <w:sz w:val="24"/>
        </w:rPr>
      </w:pPr>
      <w:r w:rsidRPr="002F6710">
        <w:rPr>
          <w:rFonts w:ascii="Consolas" w:hAnsi="Consolas"/>
          <w:color w:val="000000"/>
          <w:sz w:val="24"/>
        </w:rPr>
        <w:t>4950</w:t>
      </w:r>
    </w:p>
    <w:p w14:paraId="12214DD6" w14:textId="77777777" w:rsidR="006C237E" w:rsidRPr="002F6710" w:rsidRDefault="006C237E" w:rsidP="006C237E">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tax</w:t>
      </w:r>
      <w:proofErr w:type="gramEnd"/>
      <w:r w:rsidRPr="002F6710">
        <w:rPr>
          <w:rFonts w:ascii="Consolas" w:hAnsi="Consolas"/>
          <w:color w:val="000000"/>
          <w:sz w:val="24"/>
        </w:rPr>
        <w:t>(81000)</w:t>
      </w:r>
    </w:p>
    <w:p w14:paraId="6555D359" w14:textId="652C8D7C" w:rsidR="006C237E" w:rsidRPr="00CB72BA" w:rsidRDefault="006C237E" w:rsidP="00CB72BA">
      <w:pPr>
        <w:pStyle w:val="NormalWeb"/>
        <w:spacing w:before="2" w:after="2"/>
        <w:rPr>
          <w:rFonts w:ascii="Consolas" w:hAnsi="Consolas"/>
          <w:color w:val="000000"/>
          <w:sz w:val="24"/>
        </w:rPr>
      </w:pPr>
      <w:r w:rsidRPr="002F6710">
        <w:rPr>
          <w:rFonts w:ascii="Consolas" w:hAnsi="Consolas"/>
          <w:color w:val="000000"/>
          <w:sz w:val="24"/>
        </w:rPr>
        <w:t>17920</w:t>
      </w:r>
    </w:p>
    <w:p w14:paraId="2899F585" w14:textId="77777777" w:rsidR="006C237E" w:rsidRDefault="006C237E" w:rsidP="007138C7">
      <w:pPr>
        <w:spacing w:after="0"/>
        <w:rPr>
          <w:rFonts w:ascii="Calibri" w:hAnsi="Calibri"/>
          <w:color w:val="000000"/>
          <w:szCs w:val="20"/>
        </w:rPr>
      </w:pPr>
    </w:p>
    <w:p w14:paraId="356CB048" w14:textId="77777777" w:rsidR="007138C7" w:rsidRPr="007138C7" w:rsidRDefault="007138C7" w:rsidP="007138C7">
      <w:pPr>
        <w:spacing w:after="0"/>
        <w:rPr>
          <w:rFonts w:ascii="Calibri" w:hAnsi="Calibri"/>
          <w:color w:val="000000"/>
          <w:szCs w:val="20"/>
        </w:rPr>
      </w:pPr>
    </w:p>
    <w:p w14:paraId="142D0293" w14:textId="77777777" w:rsidR="00CB72BA" w:rsidRDefault="00CB72BA" w:rsidP="00612861">
      <w:pPr>
        <w:widowControl w:val="0"/>
        <w:suppressAutoHyphens/>
        <w:spacing w:after="0"/>
        <w:rPr>
          <w:rFonts w:ascii="Times New Roman" w:hAnsi="Times New Roman"/>
        </w:rPr>
      </w:pPr>
    </w:p>
    <w:p w14:paraId="25B38024" w14:textId="6F5687EE" w:rsidR="00612861" w:rsidRPr="002F6710" w:rsidRDefault="00CB72BA" w:rsidP="00612861">
      <w:pPr>
        <w:widowControl w:val="0"/>
        <w:suppressAutoHyphens/>
        <w:spacing w:after="0"/>
        <w:rPr>
          <w:rFonts w:ascii="Times New Roman" w:hAnsi="Times New Roman"/>
        </w:rPr>
      </w:pPr>
      <w:r>
        <w:rPr>
          <w:rFonts w:ascii="Times New Roman" w:hAnsi="Times New Roman"/>
        </w:rPr>
        <w:t>6</w:t>
      </w:r>
      <w:r w:rsidR="00612861" w:rsidRPr="002F6710">
        <w:rPr>
          <w:rFonts w:ascii="Times New Roman" w:hAnsi="Times New Roman"/>
        </w:rPr>
        <w:t>. Write a loop that will repeatedly request whole numbers from the user. When the user enters 0, a report should be printed saying how many numbers were entered and their sum. The final 0 should not be counted as one of the numbers.</w:t>
      </w:r>
    </w:p>
    <w:p w14:paraId="7247B194" w14:textId="77777777" w:rsidR="00612861" w:rsidRPr="002F6710" w:rsidRDefault="00612861" w:rsidP="00612861">
      <w:pPr>
        <w:spacing w:after="0"/>
        <w:rPr>
          <w:rFonts w:ascii="Consolas" w:hAnsi="Consolas"/>
        </w:rPr>
      </w:pPr>
    </w:p>
    <w:p w14:paraId="43746610" w14:textId="77777777" w:rsidR="00612861" w:rsidRPr="002F6710" w:rsidRDefault="00612861" w:rsidP="00612861">
      <w:pPr>
        <w:spacing w:after="0"/>
        <w:rPr>
          <w:rFonts w:ascii="Consolas" w:hAnsi="Consolas"/>
        </w:rPr>
      </w:pPr>
      <w:r w:rsidRPr="002F6710">
        <w:rPr>
          <w:rFonts w:ascii="Consolas" w:hAnsi="Consolas"/>
        </w:rPr>
        <w:t xml:space="preserve">&gt;&gt;&gt; </w:t>
      </w:r>
    </w:p>
    <w:p w14:paraId="637C51D8" w14:textId="77777777" w:rsidR="00612861" w:rsidRPr="002F6710" w:rsidRDefault="00612861" w:rsidP="00612861">
      <w:pPr>
        <w:spacing w:after="0"/>
        <w:rPr>
          <w:rFonts w:ascii="Consolas" w:hAnsi="Consolas"/>
        </w:rPr>
      </w:pPr>
      <w:r w:rsidRPr="002F6710">
        <w:rPr>
          <w:rFonts w:ascii="Consolas" w:hAnsi="Consolas"/>
        </w:rPr>
        <w:t>Enter a number: 5</w:t>
      </w:r>
    </w:p>
    <w:p w14:paraId="335CCA19" w14:textId="77777777" w:rsidR="00612861" w:rsidRPr="002F6710" w:rsidRDefault="00612861" w:rsidP="00612861">
      <w:pPr>
        <w:spacing w:after="0"/>
        <w:rPr>
          <w:rFonts w:ascii="Consolas" w:hAnsi="Consolas"/>
        </w:rPr>
      </w:pPr>
      <w:r w:rsidRPr="002F6710">
        <w:rPr>
          <w:rFonts w:ascii="Consolas" w:hAnsi="Consolas"/>
        </w:rPr>
        <w:t>Enter a number: -1</w:t>
      </w:r>
    </w:p>
    <w:p w14:paraId="09C1F9E0" w14:textId="77777777" w:rsidR="00612861" w:rsidRPr="002F6710" w:rsidRDefault="00612861" w:rsidP="00612861">
      <w:pPr>
        <w:spacing w:after="0"/>
        <w:rPr>
          <w:rFonts w:ascii="Consolas" w:hAnsi="Consolas"/>
        </w:rPr>
      </w:pPr>
      <w:r w:rsidRPr="002F6710">
        <w:rPr>
          <w:rFonts w:ascii="Consolas" w:hAnsi="Consolas"/>
        </w:rPr>
        <w:t>Enter a number: 0</w:t>
      </w:r>
    </w:p>
    <w:p w14:paraId="7F9D01B3" w14:textId="2F4D1F52" w:rsidR="00612861" w:rsidRPr="002F6710" w:rsidRDefault="00612861" w:rsidP="009C32CD">
      <w:pPr>
        <w:spacing w:after="0"/>
        <w:rPr>
          <w:rFonts w:ascii="Consolas" w:hAnsi="Consolas"/>
        </w:rPr>
      </w:pPr>
      <w:r w:rsidRPr="002F6710">
        <w:rPr>
          <w:rFonts w:ascii="Consolas" w:hAnsi="Consolas"/>
        </w:rPr>
        <w:t>There were 2 numbers entered, totaling 4</w:t>
      </w:r>
    </w:p>
    <w:p w14:paraId="45571F72" w14:textId="77777777" w:rsidR="009C32CD" w:rsidRPr="002F6710" w:rsidRDefault="009C32CD" w:rsidP="00CA4DFE">
      <w:pPr>
        <w:pStyle w:val="NormalWeb"/>
        <w:spacing w:before="2" w:after="2"/>
        <w:rPr>
          <w:rFonts w:ascii="Times New Roman" w:hAnsi="Times New Roman"/>
          <w:color w:val="000000"/>
          <w:sz w:val="24"/>
        </w:rPr>
      </w:pPr>
    </w:p>
    <w:p w14:paraId="3A5E3626" w14:textId="77777777" w:rsidR="009C32CD" w:rsidRPr="002F6710" w:rsidRDefault="009C32CD" w:rsidP="00CA4DFE">
      <w:pPr>
        <w:pStyle w:val="NormalWeb"/>
        <w:spacing w:before="2" w:after="2"/>
        <w:rPr>
          <w:rFonts w:ascii="Times New Roman" w:hAnsi="Times New Roman"/>
          <w:color w:val="000000"/>
          <w:sz w:val="24"/>
        </w:rPr>
      </w:pPr>
    </w:p>
    <w:p w14:paraId="4B50328F" w14:textId="77777777" w:rsidR="009C32CD" w:rsidRPr="002F6710" w:rsidRDefault="009C32CD" w:rsidP="00CA4DFE">
      <w:pPr>
        <w:pStyle w:val="NormalWeb"/>
        <w:spacing w:before="2" w:after="2"/>
        <w:rPr>
          <w:rFonts w:ascii="Times New Roman" w:hAnsi="Times New Roman"/>
          <w:color w:val="000000"/>
          <w:sz w:val="24"/>
        </w:rPr>
      </w:pPr>
    </w:p>
    <w:p w14:paraId="5EB08139" w14:textId="397D3A29" w:rsidR="00CA4DFE" w:rsidRPr="002F6710" w:rsidRDefault="00CB72BA" w:rsidP="00CA4DFE">
      <w:pPr>
        <w:pStyle w:val="NormalWeb"/>
        <w:spacing w:before="2" w:after="2"/>
        <w:rPr>
          <w:rFonts w:ascii="Times New Roman" w:hAnsi="Times New Roman"/>
          <w:color w:val="000000"/>
          <w:sz w:val="24"/>
        </w:rPr>
      </w:pPr>
      <w:r>
        <w:rPr>
          <w:rFonts w:ascii="Times New Roman" w:hAnsi="Times New Roman"/>
          <w:color w:val="000000"/>
          <w:sz w:val="24"/>
        </w:rPr>
        <w:t>7</w:t>
      </w:r>
      <w:r w:rsidR="002F6710">
        <w:rPr>
          <w:rFonts w:ascii="Times New Roman" w:hAnsi="Times New Roman"/>
          <w:color w:val="000000"/>
          <w:sz w:val="24"/>
        </w:rPr>
        <w:t xml:space="preserve">. </w:t>
      </w:r>
      <w:r w:rsidR="00CA4DFE" w:rsidRPr="002F6710">
        <w:rPr>
          <w:rFonts w:ascii="Times New Roman" w:hAnsi="Times New Roman"/>
          <w:color w:val="000000"/>
          <w:sz w:val="24"/>
        </w:rPr>
        <w:t xml:space="preserve">Write a function </w:t>
      </w:r>
      <w:proofErr w:type="gramStart"/>
      <w:r w:rsidR="00CA4DFE" w:rsidRPr="002F6710">
        <w:rPr>
          <w:rFonts w:ascii="Consolas" w:hAnsi="Consolas"/>
          <w:color w:val="000000"/>
          <w:sz w:val="24"/>
        </w:rPr>
        <w:t>crypto(</w:t>
      </w:r>
      <w:proofErr w:type="gramEnd"/>
      <w:r w:rsidR="00CA4DFE" w:rsidRPr="002F6710">
        <w:rPr>
          <w:rFonts w:ascii="Consolas" w:hAnsi="Consolas"/>
          <w:color w:val="000000"/>
          <w:sz w:val="24"/>
        </w:rPr>
        <w:t>)</w:t>
      </w:r>
      <w:r w:rsidR="00CA4DFE" w:rsidRPr="002F6710">
        <w:rPr>
          <w:rFonts w:ascii="Times New Roman" w:hAnsi="Times New Roman"/>
          <w:color w:val="000000"/>
          <w:sz w:val="24"/>
        </w:rPr>
        <w:t xml:space="preserve"> that takes as an input a string </w:t>
      </w:r>
      <w:r w:rsidR="00CA4DFE" w:rsidRPr="002F6710">
        <w:rPr>
          <w:rStyle w:val="Emphasis"/>
          <w:rFonts w:ascii="Times New Roman" w:hAnsi="Times New Roman"/>
          <w:color w:val="000000"/>
          <w:sz w:val="24"/>
        </w:rPr>
        <w:t>s</w:t>
      </w:r>
      <w:r w:rsidR="00CA4DFE" w:rsidRPr="002F6710">
        <w:rPr>
          <w:rFonts w:ascii="Times New Roman" w:hAnsi="Times New Roman"/>
          <w:color w:val="000000"/>
          <w:sz w:val="24"/>
        </w:rPr>
        <w:t xml:space="preserve"> and </w:t>
      </w:r>
      <w:r w:rsidR="00CA4DFE" w:rsidRPr="00A2227E">
        <w:rPr>
          <w:rFonts w:ascii="Times New Roman" w:hAnsi="Times New Roman"/>
          <w:color w:val="000000"/>
          <w:sz w:val="24"/>
        </w:rPr>
        <w:t>returns</w:t>
      </w:r>
      <w:r w:rsidR="00CA4DFE" w:rsidRPr="002F6710">
        <w:rPr>
          <w:rFonts w:ascii="Times New Roman" w:hAnsi="Times New Roman"/>
          <w:color w:val="000000"/>
          <w:sz w:val="24"/>
        </w:rPr>
        <w:t xml:space="preserve"> an encrypted string where encryption proceeds as follows: split the text up into blocks of two letters each and swap each pair of letters (where spaces/punctuation, etc. is tre</w:t>
      </w:r>
      <w:r w:rsidR="002B5222" w:rsidRPr="002F6710">
        <w:rPr>
          <w:rFonts w:ascii="Times New Roman" w:hAnsi="Times New Roman"/>
          <w:color w:val="000000"/>
          <w:sz w:val="24"/>
        </w:rPr>
        <w:t>ated like letters).</w:t>
      </w:r>
      <w:r w:rsidR="00625F22" w:rsidRPr="002F6710">
        <w:rPr>
          <w:rFonts w:ascii="Times New Roman" w:hAnsi="Times New Roman"/>
          <w:color w:val="000000"/>
          <w:sz w:val="24"/>
        </w:rPr>
        <w:t xml:space="preserve"> If the input string </w:t>
      </w:r>
    </w:p>
    <w:p w14:paraId="345A496A" w14:textId="77777777" w:rsidR="00CA4DFE" w:rsidRDefault="00CA4DFE" w:rsidP="00CA4DFE">
      <w:pPr>
        <w:pStyle w:val="NormalWeb"/>
        <w:spacing w:before="2" w:after="2"/>
        <w:rPr>
          <w:rFonts w:ascii="Trebuchet MS" w:hAnsi="Trebuchet MS"/>
          <w:color w:val="000000"/>
        </w:rPr>
      </w:pPr>
    </w:p>
    <w:p w14:paraId="06BF3BF5" w14:textId="77777777" w:rsidR="00CA4DFE" w:rsidRPr="002F6710" w:rsidRDefault="00D32733" w:rsidP="00CA4DFE">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crypto</w:t>
      </w:r>
      <w:proofErr w:type="gramEnd"/>
      <w:r w:rsidR="00CA4DFE" w:rsidRPr="002F6710">
        <w:rPr>
          <w:rFonts w:ascii="Consolas" w:hAnsi="Consolas"/>
          <w:color w:val="000000"/>
          <w:sz w:val="24"/>
        </w:rPr>
        <w:t>(</w:t>
      </w:r>
      <w:r w:rsidR="00DC349F" w:rsidRPr="002F6710">
        <w:rPr>
          <w:rFonts w:ascii="Consolas" w:hAnsi="Consolas"/>
          <w:color w:val="000000"/>
          <w:sz w:val="24"/>
        </w:rPr>
        <w:t>'Secret</w:t>
      </w:r>
      <w:r w:rsidR="00625F22" w:rsidRPr="002F6710">
        <w:rPr>
          <w:rFonts w:ascii="Consolas" w:hAnsi="Consolas"/>
          <w:color w:val="000000"/>
          <w:sz w:val="24"/>
        </w:rPr>
        <w:t xml:space="preserve"> </w:t>
      </w:r>
      <w:r w:rsidR="00DC349F" w:rsidRPr="002F6710">
        <w:rPr>
          <w:rFonts w:ascii="Consolas" w:hAnsi="Consolas"/>
          <w:color w:val="000000"/>
          <w:sz w:val="24"/>
        </w:rPr>
        <w:t>Message'</w:t>
      </w:r>
      <w:r w:rsidR="00CA4DFE" w:rsidRPr="002F6710">
        <w:rPr>
          <w:rFonts w:ascii="Consolas" w:hAnsi="Consolas"/>
          <w:color w:val="000000"/>
          <w:sz w:val="24"/>
        </w:rPr>
        <w:t>)</w:t>
      </w:r>
    </w:p>
    <w:p w14:paraId="716BCE50" w14:textId="77777777" w:rsidR="00625F22" w:rsidRPr="002F6710" w:rsidRDefault="00DC349F" w:rsidP="00CA4DFE">
      <w:pPr>
        <w:pStyle w:val="NormalWeb"/>
        <w:spacing w:before="2" w:after="2"/>
        <w:rPr>
          <w:rFonts w:ascii="Consolas" w:hAnsi="Consolas"/>
          <w:color w:val="000000"/>
          <w:sz w:val="24"/>
        </w:rPr>
      </w:pPr>
      <w:r w:rsidRPr="002F6710">
        <w:rPr>
          <w:rFonts w:ascii="Consolas" w:hAnsi="Consolas"/>
          <w:color w:val="000000"/>
          <w:sz w:val="24"/>
        </w:rPr>
        <w:t>'</w:t>
      </w:r>
      <w:proofErr w:type="spellStart"/>
      <w:proofErr w:type="gramStart"/>
      <w:r w:rsidRPr="002F6710">
        <w:rPr>
          <w:rFonts w:ascii="Consolas" w:hAnsi="Consolas"/>
          <w:color w:val="000000"/>
          <w:sz w:val="24"/>
        </w:rPr>
        <w:t>eSrcte</w:t>
      </w:r>
      <w:r w:rsidR="00625F22" w:rsidRPr="002F6710">
        <w:rPr>
          <w:rFonts w:ascii="Consolas" w:hAnsi="Consolas"/>
          <w:color w:val="000000"/>
          <w:sz w:val="24"/>
        </w:rPr>
        <w:t>M</w:t>
      </w:r>
      <w:proofErr w:type="spellEnd"/>
      <w:proofErr w:type="gramEnd"/>
      <w:r w:rsidR="00625F22" w:rsidRPr="002F6710">
        <w:rPr>
          <w:rFonts w:ascii="Consolas" w:hAnsi="Consolas"/>
          <w:color w:val="000000"/>
          <w:sz w:val="24"/>
        </w:rPr>
        <w:t xml:space="preserve"> </w:t>
      </w:r>
      <w:proofErr w:type="spellStart"/>
      <w:r w:rsidRPr="002F6710">
        <w:rPr>
          <w:rFonts w:ascii="Consolas" w:hAnsi="Consolas"/>
          <w:color w:val="000000"/>
          <w:sz w:val="24"/>
        </w:rPr>
        <w:t>s</w:t>
      </w:r>
      <w:r w:rsidR="00625F22" w:rsidRPr="002F6710">
        <w:rPr>
          <w:rFonts w:ascii="Consolas" w:hAnsi="Consolas"/>
          <w:color w:val="000000"/>
          <w:sz w:val="24"/>
        </w:rPr>
        <w:t>ea</w:t>
      </w:r>
      <w:r w:rsidRPr="002F6710">
        <w:rPr>
          <w:rFonts w:ascii="Consolas" w:hAnsi="Consolas"/>
          <w:color w:val="000000"/>
          <w:sz w:val="24"/>
        </w:rPr>
        <w:t>s</w:t>
      </w:r>
      <w:r w:rsidR="00625F22" w:rsidRPr="002F6710">
        <w:rPr>
          <w:rFonts w:ascii="Consolas" w:hAnsi="Consolas"/>
          <w:color w:val="000000"/>
          <w:sz w:val="24"/>
        </w:rPr>
        <w:t>eg</w:t>
      </w:r>
      <w:proofErr w:type="spellEnd"/>
      <w:r w:rsidRPr="002F6710">
        <w:rPr>
          <w:rFonts w:ascii="Consolas" w:hAnsi="Consolas"/>
          <w:color w:val="000000"/>
          <w:sz w:val="24"/>
        </w:rPr>
        <w:t>'</w:t>
      </w:r>
    </w:p>
    <w:p w14:paraId="4FD6C8A0" w14:textId="77777777" w:rsidR="00625F22" w:rsidRPr="002F6710" w:rsidRDefault="00625F22" w:rsidP="00625F22">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crypto</w:t>
      </w:r>
      <w:proofErr w:type="gramEnd"/>
      <w:r w:rsidRPr="002F6710">
        <w:rPr>
          <w:rFonts w:ascii="Consolas" w:hAnsi="Consolas"/>
          <w:color w:val="000000"/>
          <w:sz w:val="24"/>
        </w:rPr>
        <w:t>('Secret Messages')</w:t>
      </w:r>
    </w:p>
    <w:p w14:paraId="7DDB7BD0" w14:textId="77777777" w:rsidR="00625F22" w:rsidRPr="002F6710" w:rsidRDefault="00625F22" w:rsidP="00625F22">
      <w:pPr>
        <w:pStyle w:val="NormalWeb"/>
        <w:spacing w:before="2" w:after="2"/>
        <w:rPr>
          <w:rFonts w:ascii="Consolas" w:hAnsi="Consolas"/>
          <w:color w:val="000000"/>
          <w:sz w:val="24"/>
        </w:rPr>
      </w:pPr>
      <w:r w:rsidRPr="002F6710">
        <w:rPr>
          <w:rFonts w:ascii="Consolas" w:hAnsi="Consolas"/>
          <w:color w:val="000000"/>
          <w:sz w:val="24"/>
        </w:rPr>
        <w:t>'</w:t>
      </w:r>
      <w:proofErr w:type="spellStart"/>
      <w:proofErr w:type="gramStart"/>
      <w:r w:rsidRPr="002F6710">
        <w:rPr>
          <w:rFonts w:ascii="Consolas" w:hAnsi="Consolas"/>
          <w:color w:val="000000"/>
          <w:sz w:val="24"/>
        </w:rPr>
        <w:t>eSrcteM</w:t>
      </w:r>
      <w:proofErr w:type="spellEnd"/>
      <w:proofErr w:type="gramEnd"/>
      <w:r w:rsidRPr="002F6710">
        <w:rPr>
          <w:rFonts w:ascii="Consolas" w:hAnsi="Consolas"/>
          <w:color w:val="000000"/>
          <w:sz w:val="24"/>
        </w:rPr>
        <w:t xml:space="preserve"> </w:t>
      </w:r>
      <w:proofErr w:type="spellStart"/>
      <w:r w:rsidRPr="002F6710">
        <w:rPr>
          <w:rFonts w:ascii="Consolas" w:hAnsi="Consolas"/>
          <w:color w:val="000000"/>
          <w:sz w:val="24"/>
        </w:rPr>
        <w:t>seasegs</w:t>
      </w:r>
      <w:proofErr w:type="spellEnd"/>
      <w:r w:rsidRPr="002F6710">
        <w:rPr>
          <w:rFonts w:ascii="Consolas" w:hAnsi="Consolas"/>
          <w:color w:val="000000"/>
          <w:sz w:val="24"/>
        </w:rPr>
        <w:t>'</w:t>
      </w:r>
    </w:p>
    <w:p w14:paraId="6829C4A9" w14:textId="77777777" w:rsidR="00CA4DFE" w:rsidRDefault="00CA4DFE" w:rsidP="00CA4DFE">
      <w:pPr>
        <w:pStyle w:val="NormalWeb"/>
        <w:spacing w:before="2" w:after="2"/>
        <w:rPr>
          <w:rFonts w:ascii="Consolas" w:hAnsi="Consolas"/>
          <w:color w:val="000000"/>
          <w:sz w:val="24"/>
        </w:rPr>
      </w:pPr>
    </w:p>
    <w:p w14:paraId="793CC63B" w14:textId="77777777" w:rsidR="00CB72BA" w:rsidRDefault="00CB72BA" w:rsidP="00CA4DFE">
      <w:pPr>
        <w:pStyle w:val="NormalWeb"/>
        <w:spacing w:before="2" w:after="2"/>
        <w:rPr>
          <w:rFonts w:ascii="Consolas" w:hAnsi="Consolas"/>
          <w:color w:val="000000"/>
          <w:sz w:val="24"/>
        </w:rPr>
      </w:pPr>
    </w:p>
    <w:p w14:paraId="2B8DACC3" w14:textId="77777777" w:rsidR="00CB72BA" w:rsidRPr="002F6710" w:rsidRDefault="00CB72BA" w:rsidP="00CA4DFE">
      <w:pPr>
        <w:pStyle w:val="NormalWeb"/>
        <w:spacing w:before="2" w:after="2"/>
        <w:rPr>
          <w:rFonts w:ascii="Consolas" w:hAnsi="Consolas"/>
          <w:color w:val="000000"/>
          <w:sz w:val="24"/>
        </w:rPr>
      </w:pPr>
    </w:p>
    <w:p w14:paraId="4483359D" w14:textId="535C9D06" w:rsidR="00C52ACF" w:rsidRPr="002F6710" w:rsidRDefault="00CB72BA" w:rsidP="00C52ACF">
      <w:pPr>
        <w:pStyle w:val="NormalWeb"/>
        <w:spacing w:before="2" w:after="2"/>
        <w:rPr>
          <w:rFonts w:ascii="Times New Roman" w:hAnsi="Times New Roman"/>
          <w:color w:val="000000"/>
          <w:sz w:val="24"/>
          <w:szCs w:val="27"/>
        </w:rPr>
      </w:pPr>
      <w:r>
        <w:rPr>
          <w:rFonts w:ascii="Times New Roman" w:hAnsi="Times New Roman"/>
          <w:color w:val="000000"/>
          <w:sz w:val="24"/>
          <w:szCs w:val="27"/>
        </w:rPr>
        <w:t>8</w:t>
      </w:r>
      <w:r w:rsidR="00C52ACF" w:rsidRPr="002F6710">
        <w:rPr>
          <w:rFonts w:ascii="Times New Roman" w:hAnsi="Times New Roman"/>
          <w:color w:val="000000"/>
          <w:sz w:val="24"/>
          <w:szCs w:val="27"/>
        </w:rPr>
        <w:t xml:space="preserve">. Write a function </w:t>
      </w:r>
      <w:proofErr w:type="gramStart"/>
      <w:r w:rsidR="00C52ACF" w:rsidRPr="002F6710">
        <w:rPr>
          <w:rFonts w:ascii="Consolas" w:hAnsi="Consolas"/>
          <w:color w:val="000000"/>
          <w:sz w:val="24"/>
          <w:szCs w:val="27"/>
        </w:rPr>
        <w:t>emphasize(</w:t>
      </w:r>
      <w:proofErr w:type="gramEnd"/>
      <w:r w:rsidR="00C52ACF" w:rsidRPr="002F6710">
        <w:rPr>
          <w:rFonts w:ascii="Consolas" w:hAnsi="Consolas"/>
          <w:color w:val="000000"/>
          <w:sz w:val="24"/>
          <w:szCs w:val="27"/>
        </w:rPr>
        <w:t>)</w:t>
      </w:r>
      <w:r w:rsidR="00C52ACF" w:rsidRPr="002F6710">
        <w:rPr>
          <w:rFonts w:ascii="Times New Roman" w:hAnsi="Times New Roman"/>
          <w:color w:val="000000"/>
          <w:sz w:val="24"/>
          <w:szCs w:val="27"/>
        </w:rPr>
        <w:t xml:space="preserve"> that takes as an input a string</w:t>
      </w:r>
      <w:r w:rsidR="00C52ACF" w:rsidRPr="002F6710">
        <w:rPr>
          <w:rStyle w:val="apple-converted-space"/>
          <w:rFonts w:ascii="Times New Roman" w:hAnsi="Times New Roman"/>
          <w:color w:val="000000"/>
          <w:sz w:val="24"/>
          <w:szCs w:val="27"/>
        </w:rPr>
        <w:t> </w:t>
      </w:r>
      <w:r w:rsidR="00C52ACF" w:rsidRPr="002F6710">
        <w:rPr>
          <w:rStyle w:val="Emphasis"/>
          <w:rFonts w:ascii="Times New Roman" w:hAnsi="Times New Roman"/>
          <w:color w:val="000000"/>
          <w:sz w:val="24"/>
          <w:szCs w:val="27"/>
        </w:rPr>
        <w:t>s</w:t>
      </w:r>
      <w:r w:rsidR="00C52ACF" w:rsidRPr="002F6710">
        <w:rPr>
          <w:rStyle w:val="apple-converted-space"/>
          <w:rFonts w:ascii="Times New Roman" w:hAnsi="Times New Roman"/>
          <w:color w:val="000000"/>
          <w:sz w:val="24"/>
          <w:szCs w:val="27"/>
        </w:rPr>
        <w:t> </w:t>
      </w:r>
      <w:r w:rsidR="00C52ACF" w:rsidRPr="002F6710">
        <w:rPr>
          <w:rFonts w:ascii="Times New Roman" w:hAnsi="Times New Roman"/>
          <w:color w:val="000000"/>
          <w:sz w:val="24"/>
          <w:szCs w:val="27"/>
        </w:rPr>
        <w:t xml:space="preserve">and </w:t>
      </w:r>
      <w:r w:rsidR="00C52ACF" w:rsidRPr="00A2227E">
        <w:rPr>
          <w:rFonts w:ascii="Times New Roman" w:hAnsi="Times New Roman"/>
          <w:color w:val="000000"/>
          <w:sz w:val="24"/>
          <w:szCs w:val="27"/>
        </w:rPr>
        <w:t>returns</w:t>
      </w:r>
      <w:r w:rsidR="00C52ACF" w:rsidRPr="002F6710">
        <w:rPr>
          <w:rFonts w:ascii="Times New Roman" w:hAnsi="Times New Roman"/>
          <w:color w:val="000000"/>
          <w:sz w:val="24"/>
          <w:szCs w:val="27"/>
        </w:rPr>
        <w:t xml:space="preserve"> (not prints) a string with spaces inserted between adjacent letters. </w:t>
      </w:r>
    </w:p>
    <w:p w14:paraId="78AC96EE" w14:textId="77777777" w:rsidR="00DC349F" w:rsidRPr="002F6710" w:rsidRDefault="00DC349F" w:rsidP="00DC349F">
      <w:pPr>
        <w:spacing w:after="0"/>
        <w:rPr>
          <w:rFonts w:ascii="Times New Roman" w:hAnsi="Times New Roman"/>
        </w:rPr>
      </w:pPr>
    </w:p>
    <w:p w14:paraId="102732EF" w14:textId="77777777" w:rsidR="00C52ACF" w:rsidRPr="002F6710" w:rsidRDefault="00C52ACF" w:rsidP="00C52ACF">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emphasize</w:t>
      </w:r>
      <w:proofErr w:type="gramEnd"/>
      <w:r w:rsidRPr="002F6710">
        <w:rPr>
          <w:rFonts w:ascii="Consolas" w:hAnsi="Consolas"/>
          <w:color w:val="000000"/>
          <w:sz w:val="24"/>
        </w:rPr>
        <w:t>('Very important')</w:t>
      </w:r>
    </w:p>
    <w:p w14:paraId="4AD9A1B6" w14:textId="77777777" w:rsidR="00DC349F" w:rsidRPr="002F6710" w:rsidRDefault="00C52ACF" w:rsidP="00C52ACF">
      <w:pPr>
        <w:pStyle w:val="NormalWeb"/>
        <w:spacing w:before="2" w:after="2"/>
        <w:rPr>
          <w:rFonts w:ascii="Consolas" w:hAnsi="Consolas"/>
          <w:color w:val="000000"/>
          <w:sz w:val="24"/>
        </w:rPr>
      </w:pPr>
      <w:r w:rsidRPr="002F6710">
        <w:rPr>
          <w:rFonts w:ascii="Consolas" w:hAnsi="Consolas"/>
          <w:color w:val="000000"/>
          <w:sz w:val="24"/>
        </w:rPr>
        <w:t xml:space="preserve">'V e r y   </w:t>
      </w:r>
      <w:proofErr w:type="spellStart"/>
      <w:r w:rsidRPr="002F6710">
        <w:rPr>
          <w:rFonts w:ascii="Consolas" w:hAnsi="Consolas"/>
          <w:color w:val="000000"/>
          <w:sz w:val="24"/>
        </w:rPr>
        <w:t>i</w:t>
      </w:r>
      <w:proofErr w:type="spellEnd"/>
      <w:r w:rsidRPr="002F6710">
        <w:rPr>
          <w:rFonts w:ascii="Consolas" w:hAnsi="Consolas"/>
          <w:color w:val="000000"/>
          <w:sz w:val="24"/>
        </w:rPr>
        <w:t xml:space="preserve"> m p o r t a n t'</w:t>
      </w:r>
    </w:p>
    <w:p w14:paraId="1A1DA760" w14:textId="77777777" w:rsidR="00C52ACF" w:rsidRPr="002F6710" w:rsidRDefault="00C52ACF" w:rsidP="00DC349F">
      <w:pPr>
        <w:spacing w:after="0"/>
        <w:rPr>
          <w:rFonts w:ascii="Times New Roman" w:hAnsi="Times New Roman"/>
        </w:rPr>
      </w:pPr>
    </w:p>
    <w:p w14:paraId="7EAAC2B2" w14:textId="77777777" w:rsidR="00C52ACF" w:rsidRPr="002F6710" w:rsidRDefault="00C52ACF" w:rsidP="00DC349F">
      <w:pPr>
        <w:spacing w:after="0"/>
        <w:rPr>
          <w:rFonts w:ascii="Times New Roman" w:hAnsi="Times New Roman"/>
        </w:rPr>
      </w:pPr>
    </w:p>
    <w:p w14:paraId="77FC2909" w14:textId="77777777" w:rsidR="00C52ACF" w:rsidRPr="002F6710" w:rsidRDefault="00C52ACF" w:rsidP="00DC349F">
      <w:pPr>
        <w:spacing w:after="0"/>
        <w:rPr>
          <w:rFonts w:ascii="Times New Roman" w:hAnsi="Times New Roman"/>
        </w:rPr>
      </w:pPr>
    </w:p>
    <w:p w14:paraId="1FBF4092" w14:textId="7231FF35" w:rsidR="007B0D4F" w:rsidRPr="002F6710" w:rsidRDefault="00CB72BA" w:rsidP="00DC349F">
      <w:pPr>
        <w:spacing w:after="0"/>
        <w:rPr>
          <w:rFonts w:ascii="Times New Roman" w:hAnsi="Times New Roman"/>
        </w:rPr>
      </w:pPr>
      <w:r>
        <w:rPr>
          <w:rFonts w:ascii="Times New Roman" w:hAnsi="Times New Roman"/>
        </w:rPr>
        <w:t>9</w:t>
      </w:r>
      <w:r w:rsidR="00724871" w:rsidRPr="002F6710">
        <w:rPr>
          <w:rFonts w:ascii="Times New Roman" w:hAnsi="Times New Roman"/>
        </w:rPr>
        <w:t>.</w:t>
      </w:r>
      <w:r w:rsidR="002F6710">
        <w:rPr>
          <w:rFonts w:ascii="Times New Roman" w:hAnsi="Times New Roman"/>
        </w:rPr>
        <w:t xml:space="preserve"> </w:t>
      </w:r>
      <w:r w:rsidR="00C52ACF" w:rsidRPr="002F6710">
        <w:rPr>
          <w:rFonts w:ascii="Times New Roman" w:hAnsi="Times New Roman"/>
        </w:rPr>
        <w:t xml:space="preserve">Develop function </w:t>
      </w:r>
      <w:proofErr w:type="gramStart"/>
      <w:r w:rsidR="00C52ACF" w:rsidRPr="002F6710">
        <w:rPr>
          <w:rFonts w:ascii="Consolas" w:hAnsi="Consolas"/>
        </w:rPr>
        <w:t>fingerprint(</w:t>
      </w:r>
      <w:proofErr w:type="gramEnd"/>
      <w:r w:rsidR="00C52ACF" w:rsidRPr="002F6710">
        <w:rPr>
          <w:rFonts w:ascii="Consolas" w:hAnsi="Consolas"/>
        </w:rPr>
        <w:t>)</w:t>
      </w:r>
      <w:r w:rsidR="00C52ACF" w:rsidRPr="002F6710">
        <w:rPr>
          <w:rFonts w:ascii="Times New Roman" w:hAnsi="Times New Roman"/>
        </w:rPr>
        <w:t xml:space="preserve"> that takes text (as a string) as input and creates and </w:t>
      </w:r>
      <w:r w:rsidR="00C52ACF" w:rsidRPr="00A2227E">
        <w:rPr>
          <w:rFonts w:ascii="Times New Roman" w:hAnsi="Times New Roman"/>
        </w:rPr>
        <w:t>returns</w:t>
      </w:r>
      <w:r w:rsidR="00C52ACF" w:rsidRPr="002F6710">
        <w:rPr>
          <w:rFonts w:ascii="Times New Roman" w:hAnsi="Times New Roman"/>
        </w:rPr>
        <w:t xml:space="preserve"> the text “fingerprint” obtained as follows:</w:t>
      </w:r>
      <w:r w:rsidR="00DC349F" w:rsidRPr="002F6710">
        <w:rPr>
          <w:rFonts w:ascii="Times New Roman" w:hAnsi="Times New Roman"/>
        </w:rPr>
        <w:t xml:space="preserve"> replace each word </w:t>
      </w:r>
      <w:r w:rsidR="00C52ACF" w:rsidRPr="002F6710">
        <w:rPr>
          <w:rFonts w:ascii="Times New Roman" w:hAnsi="Times New Roman"/>
        </w:rPr>
        <w:t xml:space="preserve">in the text </w:t>
      </w:r>
      <w:r w:rsidR="00DC349F" w:rsidRPr="002F6710">
        <w:rPr>
          <w:rFonts w:ascii="Times New Roman" w:hAnsi="Times New Roman"/>
        </w:rPr>
        <w:t>by its length (</w:t>
      </w:r>
      <w:r w:rsidR="00C52ACF" w:rsidRPr="002F6710">
        <w:rPr>
          <w:rFonts w:ascii="Times New Roman" w:hAnsi="Times New Roman"/>
        </w:rPr>
        <w:t xml:space="preserve">i.e., </w:t>
      </w:r>
      <w:r w:rsidR="00DC349F" w:rsidRPr="002F6710">
        <w:rPr>
          <w:rFonts w:ascii="Times New Roman" w:hAnsi="Times New Roman"/>
        </w:rPr>
        <w:t>the number of letters)</w:t>
      </w:r>
      <w:r w:rsidR="00C52ACF" w:rsidRPr="002F6710">
        <w:rPr>
          <w:rFonts w:ascii="Times New Roman" w:hAnsi="Times New Roman"/>
        </w:rPr>
        <w:t xml:space="preserve"> and concatenate these numbers.</w:t>
      </w:r>
    </w:p>
    <w:p w14:paraId="071CF616" w14:textId="77777777" w:rsidR="007B0D4F" w:rsidRPr="002F6710" w:rsidRDefault="007B0D4F" w:rsidP="00CA4DFE">
      <w:pPr>
        <w:pStyle w:val="NormalWeb"/>
        <w:spacing w:before="2" w:after="2"/>
        <w:rPr>
          <w:rFonts w:ascii="Times New Roman" w:hAnsi="Times New Roman"/>
          <w:color w:val="000000"/>
          <w:sz w:val="24"/>
        </w:rPr>
      </w:pPr>
    </w:p>
    <w:p w14:paraId="7D1963AF" w14:textId="77777777" w:rsidR="007B0D4F" w:rsidRPr="002F6710" w:rsidRDefault="007B0D4F" w:rsidP="00CA4DFE">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fingerprint</w:t>
      </w:r>
      <w:proofErr w:type="gramEnd"/>
      <w:r w:rsidRPr="002F6710">
        <w:rPr>
          <w:rFonts w:ascii="Consolas" w:hAnsi="Consolas"/>
          <w:color w:val="000000"/>
          <w:sz w:val="24"/>
        </w:rPr>
        <w:t>(</w:t>
      </w:r>
      <w:r w:rsidR="00C52ACF" w:rsidRPr="002F6710">
        <w:rPr>
          <w:rFonts w:ascii="Consolas" w:hAnsi="Consolas"/>
          <w:color w:val="000000"/>
          <w:sz w:val="24"/>
        </w:rPr>
        <w:t>'</w:t>
      </w:r>
      <w:r w:rsidRPr="002F6710">
        <w:rPr>
          <w:rFonts w:ascii="Consolas" w:hAnsi="Consolas"/>
          <w:color w:val="000000"/>
          <w:sz w:val="24"/>
        </w:rPr>
        <w:t>This is a secret message</w:t>
      </w:r>
      <w:r w:rsidR="00C52ACF" w:rsidRPr="002F6710">
        <w:rPr>
          <w:rFonts w:ascii="Consolas" w:hAnsi="Consolas"/>
          <w:color w:val="000000"/>
          <w:sz w:val="24"/>
        </w:rPr>
        <w:t>'</w:t>
      </w:r>
      <w:r w:rsidRPr="002F6710">
        <w:rPr>
          <w:rFonts w:ascii="Consolas" w:hAnsi="Consolas"/>
          <w:color w:val="000000"/>
          <w:sz w:val="24"/>
        </w:rPr>
        <w:t>)</w:t>
      </w:r>
    </w:p>
    <w:p w14:paraId="52122B88" w14:textId="77777777" w:rsidR="007B0D4F" w:rsidRPr="002F6710" w:rsidRDefault="00C52ACF" w:rsidP="00CA4DFE">
      <w:pPr>
        <w:pStyle w:val="NormalWeb"/>
        <w:spacing w:before="2" w:after="2"/>
        <w:rPr>
          <w:rFonts w:ascii="Consolas" w:hAnsi="Consolas"/>
          <w:color w:val="000000"/>
          <w:sz w:val="24"/>
        </w:rPr>
      </w:pPr>
      <w:r w:rsidRPr="002F6710">
        <w:rPr>
          <w:rFonts w:ascii="Consolas" w:hAnsi="Consolas"/>
          <w:color w:val="000000"/>
          <w:sz w:val="24"/>
        </w:rPr>
        <w:t>'</w:t>
      </w:r>
      <w:r w:rsidR="007B0D4F" w:rsidRPr="002F6710">
        <w:rPr>
          <w:rFonts w:ascii="Consolas" w:hAnsi="Consolas"/>
          <w:color w:val="000000"/>
          <w:sz w:val="24"/>
        </w:rPr>
        <w:t>42167</w:t>
      </w:r>
      <w:r w:rsidRPr="002F6710">
        <w:rPr>
          <w:rFonts w:ascii="Consolas" w:hAnsi="Consolas"/>
          <w:color w:val="000000"/>
          <w:sz w:val="24"/>
        </w:rPr>
        <w:t>'</w:t>
      </w:r>
    </w:p>
    <w:p w14:paraId="1E1CDD18" w14:textId="77777777" w:rsidR="007B0D4F" w:rsidRPr="002F6710" w:rsidRDefault="00C52ACF" w:rsidP="007B0D4F">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fingerprint</w:t>
      </w:r>
      <w:proofErr w:type="gramEnd"/>
      <w:r w:rsidRPr="002F6710">
        <w:rPr>
          <w:rFonts w:ascii="Consolas" w:hAnsi="Consolas"/>
          <w:color w:val="000000"/>
          <w:sz w:val="24"/>
        </w:rPr>
        <w:t>('</w:t>
      </w:r>
      <w:r w:rsidR="007B0D4F" w:rsidRPr="002F6710">
        <w:rPr>
          <w:rFonts w:ascii="Consolas" w:hAnsi="Consolas"/>
          <w:color w:val="000000"/>
          <w:sz w:val="24"/>
        </w:rPr>
        <w:t>This message has a different fingerprint</w:t>
      </w:r>
      <w:r w:rsidRPr="002F6710">
        <w:rPr>
          <w:rFonts w:ascii="Consolas" w:hAnsi="Consolas"/>
          <w:color w:val="000000"/>
          <w:sz w:val="24"/>
        </w:rPr>
        <w:t>'</w:t>
      </w:r>
      <w:r w:rsidR="007B0D4F" w:rsidRPr="002F6710">
        <w:rPr>
          <w:rFonts w:ascii="Consolas" w:hAnsi="Consolas"/>
          <w:color w:val="000000"/>
          <w:sz w:val="24"/>
        </w:rPr>
        <w:t>)</w:t>
      </w:r>
    </w:p>
    <w:p w14:paraId="545AAFA5" w14:textId="77777777" w:rsidR="007B0D4F" w:rsidRPr="002F6710" w:rsidRDefault="00C52ACF" w:rsidP="007B0D4F">
      <w:pPr>
        <w:pStyle w:val="NormalWeb"/>
        <w:spacing w:before="2" w:after="2"/>
        <w:rPr>
          <w:rFonts w:ascii="Consolas" w:hAnsi="Consolas"/>
          <w:color w:val="000000"/>
          <w:sz w:val="24"/>
        </w:rPr>
      </w:pPr>
      <w:r w:rsidRPr="002F6710">
        <w:rPr>
          <w:rFonts w:ascii="Consolas" w:hAnsi="Consolas"/>
          <w:color w:val="000000"/>
          <w:sz w:val="24"/>
        </w:rPr>
        <w:t>'</w:t>
      </w:r>
      <w:r w:rsidR="007B0D4F" w:rsidRPr="002F6710">
        <w:rPr>
          <w:rFonts w:ascii="Consolas" w:hAnsi="Consolas"/>
          <w:color w:val="000000"/>
          <w:sz w:val="24"/>
        </w:rPr>
        <w:t>4731911</w:t>
      </w:r>
      <w:r w:rsidRPr="002F6710">
        <w:rPr>
          <w:rFonts w:ascii="Consolas" w:hAnsi="Consolas"/>
          <w:color w:val="000000"/>
          <w:sz w:val="24"/>
        </w:rPr>
        <w:t>'</w:t>
      </w:r>
    </w:p>
    <w:p w14:paraId="3611232F" w14:textId="77777777" w:rsidR="007B0D4F" w:rsidRPr="002F6710" w:rsidRDefault="00C52ACF" w:rsidP="007B0D4F">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fingerprint</w:t>
      </w:r>
      <w:proofErr w:type="gramEnd"/>
      <w:r w:rsidRPr="002F6710">
        <w:rPr>
          <w:rFonts w:ascii="Consolas" w:hAnsi="Consolas"/>
          <w:color w:val="000000"/>
          <w:sz w:val="24"/>
        </w:rPr>
        <w:t>('</w:t>
      </w:r>
      <w:r w:rsidR="007B0D4F" w:rsidRPr="002F6710">
        <w:rPr>
          <w:rFonts w:ascii="Consolas" w:hAnsi="Consolas"/>
          <w:color w:val="000000"/>
          <w:sz w:val="24"/>
        </w:rPr>
        <w:t>Very Short</w:t>
      </w:r>
      <w:r w:rsidRPr="002F6710">
        <w:rPr>
          <w:rFonts w:ascii="Consolas" w:hAnsi="Consolas"/>
          <w:color w:val="000000"/>
          <w:sz w:val="24"/>
        </w:rPr>
        <w:t>'</w:t>
      </w:r>
      <w:r w:rsidR="007B0D4F" w:rsidRPr="002F6710">
        <w:rPr>
          <w:rFonts w:ascii="Consolas" w:hAnsi="Consolas"/>
          <w:color w:val="000000"/>
          <w:sz w:val="24"/>
        </w:rPr>
        <w:t>)</w:t>
      </w:r>
    </w:p>
    <w:p w14:paraId="4A7F9E89" w14:textId="77777777" w:rsidR="00C52ACF" w:rsidRPr="002F6710" w:rsidRDefault="00C52ACF" w:rsidP="00651ECD">
      <w:pPr>
        <w:pStyle w:val="NormalWeb"/>
        <w:spacing w:before="2" w:after="2"/>
        <w:rPr>
          <w:rFonts w:ascii="Consolas" w:hAnsi="Consolas"/>
          <w:color w:val="000000"/>
          <w:sz w:val="24"/>
        </w:rPr>
      </w:pPr>
      <w:r w:rsidRPr="002F6710">
        <w:rPr>
          <w:rFonts w:ascii="Consolas" w:hAnsi="Consolas"/>
          <w:color w:val="000000"/>
          <w:sz w:val="24"/>
        </w:rPr>
        <w:t>'</w:t>
      </w:r>
      <w:r w:rsidR="007B0D4F" w:rsidRPr="002F6710">
        <w:rPr>
          <w:rFonts w:ascii="Consolas" w:hAnsi="Consolas"/>
          <w:color w:val="000000"/>
          <w:sz w:val="24"/>
        </w:rPr>
        <w:t>45</w:t>
      </w:r>
      <w:r w:rsidRPr="002F6710">
        <w:rPr>
          <w:rFonts w:ascii="Consolas" w:hAnsi="Consolas"/>
          <w:color w:val="000000"/>
          <w:sz w:val="24"/>
        </w:rPr>
        <w:t>'</w:t>
      </w:r>
    </w:p>
    <w:p w14:paraId="1CF1CD28" w14:textId="77777777" w:rsidR="00C52ACF" w:rsidRPr="002F6710" w:rsidRDefault="00C52ACF" w:rsidP="00651ECD">
      <w:pPr>
        <w:pStyle w:val="NormalWeb"/>
        <w:spacing w:before="2" w:after="2"/>
        <w:rPr>
          <w:rFonts w:ascii="Times New Roman" w:hAnsi="Times New Roman"/>
          <w:color w:val="000000"/>
          <w:sz w:val="24"/>
          <w:szCs w:val="27"/>
        </w:rPr>
      </w:pPr>
    </w:p>
    <w:p w14:paraId="035833C7" w14:textId="77777777" w:rsidR="00C52ACF" w:rsidRPr="002F6710" w:rsidRDefault="00C52ACF" w:rsidP="00651ECD">
      <w:pPr>
        <w:pStyle w:val="NormalWeb"/>
        <w:spacing w:before="2" w:after="2"/>
        <w:rPr>
          <w:rFonts w:ascii="Times New Roman" w:hAnsi="Times New Roman"/>
          <w:color w:val="000000"/>
          <w:sz w:val="24"/>
          <w:szCs w:val="27"/>
        </w:rPr>
      </w:pPr>
    </w:p>
    <w:p w14:paraId="69C70E44" w14:textId="77777777" w:rsidR="00C52ACF" w:rsidRPr="002F6710" w:rsidRDefault="00C52ACF" w:rsidP="00651ECD">
      <w:pPr>
        <w:pStyle w:val="NormalWeb"/>
        <w:spacing w:before="2" w:after="2"/>
        <w:rPr>
          <w:rFonts w:ascii="Times New Roman" w:hAnsi="Times New Roman"/>
          <w:color w:val="000000"/>
          <w:sz w:val="24"/>
          <w:szCs w:val="27"/>
        </w:rPr>
      </w:pPr>
    </w:p>
    <w:p w14:paraId="147B30A8" w14:textId="5F047545" w:rsidR="00724871" w:rsidRPr="002F6710" w:rsidRDefault="00CB72BA" w:rsidP="009D527B">
      <w:pPr>
        <w:rPr>
          <w:rFonts w:ascii="Times New Roman" w:hAnsi="Times New Roman"/>
          <w:color w:val="000000"/>
        </w:rPr>
      </w:pPr>
      <w:r>
        <w:rPr>
          <w:rFonts w:ascii="Times New Roman" w:hAnsi="Times New Roman" w:cs="Times New Roman"/>
          <w:color w:val="000000"/>
          <w:szCs w:val="27"/>
        </w:rPr>
        <w:t>10</w:t>
      </w:r>
      <w:r w:rsidR="002F6710">
        <w:rPr>
          <w:rFonts w:ascii="Times New Roman" w:hAnsi="Times New Roman" w:cs="Times New Roman"/>
          <w:color w:val="000000"/>
          <w:szCs w:val="27"/>
        </w:rPr>
        <w:t xml:space="preserve">. </w:t>
      </w:r>
      <w:r w:rsidR="00724871" w:rsidRPr="002F6710">
        <w:rPr>
          <w:rFonts w:ascii="Times New Roman" w:hAnsi="Times New Roman" w:cs="Times New Roman"/>
          <w:color w:val="000000"/>
          <w:szCs w:val="27"/>
        </w:rPr>
        <w:t xml:space="preserve">Recall that Roman numerals use symbols M, D, C, X, V, and I whose decimal values are </w:t>
      </w:r>
      <w:r w:rsidR="00724871" w:rsidRPr="002F6710">
        <w:rPr>
          <w:rFonts w:ascii="Times New Roman" w:hAnsi="Times New Roman"/>
          <w:color w:val="000000"/>
          <w:szCs w:val="27"/>
        </w:rPr>
        <w:t xml:space="preserve">M = 1000, D = 500, C = 100, X = 10, V = 5, I = 1. For example, </w:t>
      </w:r>
      <w:r w:rsidR="00724871" w:rsidRPr="002F6710">
        <w:rPr>
          <w:rFonts w:ascii="Times New Roman" w:hAnsi="Times New Roman" w:cs="Times New Roman"/>
          <w:color w:val="000000"/>
          <w:szCs w:val="27"/>
        </w:rPr>
        <w:t>t</w:t>
      </w:r>
      <w:r w:rsidR="009D527B" w:rsidRPr="002F6710">
        <w:rPr>
          <w:rFonts w:ascii="Times New Roman" w:hAnsi="Times New Roman"/>
          <w:color w:val="000000"/>
          <w:szCs w:val="27"/>
        </w:rPr>
        <w:t>he Roman numer</w:t>
      </w:r>
      <w:r w:rsidR="00724871" w:rsidRPr="002F6710">
        <w:rPr>
          <w:rFonts w:ascii="Times New Roman" w:hAnsi="Times New Roman"/>
          <w:color w:val="000000"/>
          <w:szCs w:val="27"/>
        </w:rPr>
        <w:t xml:space="preserve">al MDCXVII corresponds to 1000+500+100+10+5+1+1=1617. </w:t>
      </w:r>
      <w:r w:rsidR="009D527B" w:rsidRPr="002F6710">
        <w:rPr>
          <w:rFonts w:ascii="Times New Roman" w:hAnsi="Times New Roman"/>
          <w:color w:val="000000"/>
          <w:szCs w:val="27"/>
        </w:rPr>
        <w:t xml:space="preserve">There are more complicated rules, e.g. IV usually is 4, but we'll use a simple version of Roman numerals where we just accumulate the values of all symbols. E.g. MIIIMMDCM we'll evaluate as 4*1000 + 3*1 + 1*500 + 1*100 = 4603. Write a function </w:t>
      </w:r>
      <w:proofErr w:type="gramStart"/>
      <w:r w:rsidR="00724871" w:rsidRPr="002F6710">
        <w:rPr>
          <w:rFonts w:ascii="Consolas" w:hAnsi="Consolas"/>
          <w:color w:val="000000"/>
          <w:szCs w:val="27"/>
        </w:rPr>
        <w:t>roman(</w:t>
      </w:r>
      <w:proofErr w:type="gramEnd"/>
      <w:r w:rsidR="00724871" w:rsidRPr="002F6710">
        <w:rPr>
          <w:rFonts w:ascii="Consolas" w:hAnsi="Consolas"/>
          <w:color w:val="000000"/>
          <w:szCs w:val="27"/>
        </w:rPr>
        <w:t>)</w:t>
      </w:r>
      <w:r w:rsidR="00724871" w:rsidRPr="002F6710">
        <w:rPr>
          <w:rFonts w:ascii="Times New Roman" w:hAnsi="Times New Roman"/>
          <w:color w:val="000000"/>
          <w:szCs w:val="27"/>
        </w:rPr>
        <w:t xml:space="preserve"> </w:t>
      </w:r>
      <w:r w:rsidR="009D527B" w:rsidRPr="002F6710">
        <w:rPr>
          <w:rFonts w:ascii="Times New Roman" w:hAnsi="Times New Roman"/>
          <w:color w:val="000000"/>
          <w:szCs w:val="27"/>
        </w:rPr>
        <w:t>that takes as an input a string s and evaluates the value of s as a Roman numeral according to these simplified rules.</w:t>
      </w:r>
    </w:p>
    <w:p w14:paraId="55064A5D" w14:textId="77777777" w:rsidR="00724871" w:rsidRPr="002F6710" w:rsidRDefault="00724871" w:rsidP="00724871">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roman</w:t>
      </w:r>
      <w:proofErr w:type="gramEnd"/>
      <w:r w:rsidRPr="002F6710">
        <w:rPr>
          <w:rFonts w:ascii="Consolas" w:hAnsi="Consolas"/>
          <w:color w:val="000000"/>
          <w:sz w:val="24"/>
        </w:rPr>
        <w:t>('MDCXVII')</w:t>
      </w:r>
    </w:p>
    <w:p w14:paraId="6D5FA780" w14:textId="77777777" w:rsidR="00724871" w:rsidRPr="002F6710" w:rsidRDefault="00724871" w:rsidP="00724871">
      <w:pPr>
        <w:pStyle w:val="NormalWeb"/>
        <w:spacing w:before="2" w:after="2"/>
        <w:rPr>
          <w:rFonts w:ascii="Consolas" w:hAnsi="Consolas"/>
          <w:color w:val="000000"/>
          <w:sz w:val="24"/>
        </w:rPr>
      </w:pPr>
      <w:r w:rsidRPr="002F6710">
        <w:rPr>
          <w:rFonts w:ascii="Consolas" w:hAnsi="Consolas"/>
          <w:color w:val="000000"/>
          <w:sz w:val="24"/>
        </w:rPr>
        <w:t>1617</w:t>
      </w:r>
    </w:p>
    <w:p w14:paraId="09A9D1EA" w14:textId="77777777" w:rsidR="00724871" w:rsidRPr="002F6710" w:rsidRDefault="00724871" w:rsidP="00724871">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roman</w:t>
      </w:r>
      <w:proofErr w:type="gramEnd"/>
      <w:r w:rsidRPr="002F6710">
        <w:rPr>
          <w:rFonts w:ascii="Consolas" w:hAnsi="Consolas"/>
          <w:color w:val="000000"/>
          <w:sz w:val="24"/>
        </w:rPr>
        <w:t>('MIIIMMDCM')</w:t>
      </w:r>
    </w:p>
    <w:p w14:paraId="52E6AD96" w14:textId="77777777" w:rsidR="004A704F" w:rsidRPr="002F6710" w:rsidRDefault="00724871" w:rsidP="00724871">
      <w:pPr>
        <w:pStyle w:val="NormalWeb"/>
        <w:spacing w:before="2" w:after="2"/>
        <w:rPr>
          <w:rFonts w:ascii="Consolas" w:hAnsi="Consolas"/>
          <w:color w:val="000000"/>
          <w:sz w:val="24"/>
        </w:rPr>
      </w:pPr>
      <w:r w:rsidRPr="002F6710">
        <w:rPr>
          <w:rFonts w:ascii="Consolas" w:hAnsi="Consolas"/>
          <w:color w:val="000000"/>
          <w:sz w:val="24"/>
        </w:rPr>
        <w:t>4603</w:t>
      </w:r>
    </w:p>
    <w:p w14:paraId="769E3A71" w14:textId="77777777" w:rsidR="00CA4DFE" w:rsidRPr="002F6710" w:rsidRDefault="007B0D4F" w:rsidP="00CA4DFE">
      <w:pPr>
        <w:pStyle w:val="NormalWeb"/>
        <w:spacing w:before="2" w:after="2"/>
        <w:rPr>
          <w:rFonts w:ascii="Times New Roman" w:hAnsi="Times New Roman"/>
          <w:color w:val="000000"/>
          <w:sz w:val="24"/>
        </w:rPr>
      </w:pPr>
      <w:r w:rsidRPr="002F6710">
        <w:rPr>
          <w:rFonts w:ascii="Times New Roman" w:hAnsi="Times New Roman"/>
          <w:color w:val="000000"/>
          <w:sz w:val="24"/>
        </w:rPr>
        <w:br/>
      </w:r>
    </w:p>
    <w:p w14:paraId="2F34F0EC" w14:textId="77777777" w:rsidR="00CA4DFE" w:rsidRPr="002F6710" w:rsidRDefault="00CA4DFE" w:rsidP="00CA4DFE">
      <w:pPr>
        <w:pStyle w:val="NormalWeb"/>
        <w:spacing w:before="2" w:after="2"/>
        <w:rPr>
          <w:rFonts w:ascii="Times New Roman" w:hAnsi="Times New Roman"/>
          <w:color w:val="000000"/>
          <w:sz w:val="24"/>
        </w:rPr>
      </w:pPr>
    </w:p>
    <w:p w14:paraId="1D0B488E" w14:textId="154946B0" w:rsidR="00B20F5F" w:rsidRPr="002F6710" w:rsidRDefault="00CB72BA" w:rsidP="00B20F5F">
      <w:pPr>
        <w:pStyle w:val="NormalWeb"/>
        <w:spacing w:before="2" w:after="2"/>
        <w:rPr>
          <w:rFonts w:ascii="Times New Roman" w:hAnsi="Times New Roman"/>
          <w:color w:val="000000"/>
          <w:sz w:val="24"/>
        </w:rPr>
      </w:pPr>
      <w:r>
        <w:rPr>
          <w:rFonts w:ascii="Times New Roman" w:hAnsi="Times New Roman"/>
          <w:color w:val="000000"/>
          <w:sz w:val="24"/>
        </w:rPr>
        <w:t>11</w:t>
      </w:r>
      <w:r w:rsidR="002F6710">
        <w:rPr>
          <w:rFonts w:ascii="Times New Roman" w:hAnsi="Times New Roman"/>
          <w:color w:val="000000"/>
          <w:sz w:val="24"/>
        </w:rPr>
        <w:t xml:space="preserve">. </w:t>
      </w:r>
      <w:r w:rsidR="00B20F5F" w:rsidRPr="002F6710">
        <w:rPr>
          <w:rFonts w:ascii="Times New Roman" w:hAnsi="Times New Roman"/>
          <w:color w:val="000000"/>
          <w:sz w:val="24"/>
        </w:rPr>
        <w:t>The foll</w:t>
      </w:r>
      <w:r w:rsidR="00085B26" w:rsidRPr="002F6710">
        <w:rPr>
          <w:rFonts w:ascii="Times New Roman" w:hAnsi="Times New Roman"/>
          <w:color w:val="000000"/>
          <w:sz w:val="24"/>
        </w:rPr>
        <w:t xml:space="preserve">owing function takes a sentence </w:t>
      </w:r>
      <w:r w:rsidR="00B20F5F" w:rsidRPr="002F6710">
        <w:rPr>
          <w:rFonts w:ascii="Times New Roman" w:hAnsi="Times New Roman"/>
          <w:color w:val="000000"/>
          <w:sz w:val="24"/>
        </w:rPr>
        <w:t>(i.e., a string) and returns it with every word in the sentence capitalized.</w:t>
      </w:r>
    </w:p>
    <w:p w14:paraId="54EB399D" w14:textId="77777777" w:rsidR="00B20F5F" w:rsidRDefault="00B20F5F" w:rsidP="00B20F5F">
      <w:pPr>
        <w:pStyle w:val="NormalWeb"/>
        <w:spacing w:before="2" w:after="2"/>
        <w:rPr>
          <w:rFonts w:ascii="Trebuchet MS" w:hAnsi="Trebuchet MS"/>
          <w:color w:val="000000"/>
        </w:rPr>
      </w:pPr>
    </w:p>
    <w:p w14:paraId="5F0E278E" w14:textId="77777777" w:rsidR="00B20F5F" w:rsidRPr="002F6710" w:rsidRDefault="00B20F5F" w:rsidP="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nsolas" w:hAnsi="Consolas" w:cs="Courier"/>
          <w:color w:val="000000"/>
          <w:szCs w:val="20"/>
        </w:rPr>
      </w:pPr>
      <w:proofErr w:type="gramStart"/>
      <w:r w:rsidRPr="002F6710">
        <w:rPr>
          <w:rFonts w:ascii="Consolas" w:hAnsi="Consolas" w:cs="Courier"/>
          <w:color w:val="000000"/>
          <w:szCs w:val="20"/>
        </w:rPr>
        <w:t>def</w:t>
      </w:r>
      <w:proofErr w:type="gramEnd"/>
      <w:r w:rsidRPr="002F6710">
        <w:rPr>
          <w:rFonts w:ascii="Consolas" w:hAnsi="Consolas" w:cs="Courier"/>
          <w:color w:val="000000"/>
          <w:szCs w:val="20"/>
        </w:rPr>
        <w:t xml:space="preserve"> cap(s):</w:t>
      </w:r>
    </w:p>
    <w:p w14:paraId="3D106587" w14:textId="77777777" w:rsidR="00B20F5F" w:rsidRPr="002F6710" w:rsidRDefault="00B20F5F" w:rsidP="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nsolas" w:hAnsi="Consolas" w:cs="Courier"/>
          <w:color w:val="000000"/>
          <w:szCs w:val="20"/>
        </w:rPr>
      </w:pPr>
      <w:r w:rsidRPr="002F6710">
        <w:rPr>
          <w:rFonts w:ascii="Consolas" w:hAnsi="Consolas" w:cs="Courier"/>
          <w:color w:val="000000"/>
          <w:szCs w:val="20"/>
        </w:rPr>
        <w:t xml:space="preserve">     </w:t>
      </w:r>
      <w:proofErr w:type="spellStart"/>
      <w:proofErr w:type="gramStart"/>
      <w:r w:rsidRPr="002F6710">
        <w:rPr>
          <w:rFonts w:ascii="Consolas" w:hAnsi="Consolas" w:cs="Courier"/>
          <w:color w:val="000000"/>
          <w:szCs w:val="20"/>
        </w:rPr>
        <w:t>lst</w:t>
      </w:r>
      <w:proofErr w:type="spellEnd"/>
      <w:proofErr w:type="gramEnd"/>
      <w:r w:rsidRPr="002F6710">
        <w:rPr>
          <w:rFonts w:ascii="Consolas" w:hAnsi="Consolas" w:cs="Courier"/>
          <w:color w:val="000000"/>
          <w:szCs w:val="20"/>
        </w:rPr>
        <w:t xml:space="preserve"> = </w:t>
      </w:r>
      <w:proofErr w:type="spellStart"/>
      <w:r w:rsidRPr="002F6710">
        <w:rPr>
          <w:rFonts w:ascii="Consolas" w:hAnsi="Consolas" w:cs="Courier"/>
          <w:color w:val="000000"/>
          <w:szCs w:val="20"/>
        </w:rPr>
        <w:t>s.split</w:t>
      </w:r>
      <w:proofErr w:type="spellEnd"/>
      <w:r w:rsidRPr="002F6710">
        <w:rPr>
          <w:rFonts w:ascii="Consolas" w:hAnsi="Consolas" w:cs="Courier"/>
          <w:color w:val="000000"/>
          <w:szCs w:val="20"/>
        </w:rPr>
        <w:t>()</w:t>
      </w:r>
    </w:p>
    <w:p w14:paraId="3913B7F2" w14:textId="77777777" w:rsidR="00B20F5F" w:rsidRPr="002F6710" w:rsidRDefault="008C6831" w:rsidP="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nsolas" w:hAnsi="Consolas" w:cs="Courier"/>
          <w:color w:val="000000"/>
          <w:szCs w:val="20"/>
        </w:rPr>
      </w:pPr>
      <w:r w:rsidRPr="002F6710">
        <w:rPr>
          <w:rFonts w:ascii="Consolas" w:hAnsi="Consolas" w:cs="Courier"/>
          <w:color w:val="000000"/>
          <w:szCs w:val="20"/>
        </w:rPr>
        <w:t xml:space="preserve">     </w:t>
      </w:r>
      <w:proofErr w:type="gramStart"/>
      <w:r w:rsidRPr="002F6710">
        <w:rPr>
          <w:rFonts w:ascii="Consolas" w:hAnsi="Consolas" w:cs="Courier"/>
          <w:color w:val="000000"/>
          <w:szCs w:val="20"/>
        </w:rPr>
        <w:t>res</w:t>
      </w:r>
      <w:proofErr w:type="gramEnd"/>
      <w:r w:rsidR="00B20F5F" w:rsidRPr="002F6710">
        <w:rPr>
          <w:rFonts w:ascii="Consolas" w:hAnsi="Consolas" w:cs="Courier"/>
          <w:color w:val="000000"/>
          <w:szCs w:val="20"/>
        </w:rPr>
        <w:t xml:space="preserve"> = ''</w:t>
      </w:r>
    </w:p>
    <w:p w14:paraId="448498D4" w14:textId="77777777" w:rsidR="00B20F5F" w:rsidRPr="002F6710" w:rsidRDefault="00B20F5F" w:rsidP="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nsolas" w:hAnsi="Consolas" w:cs="Courier"/>
          <w:color w:val="000000"/>
          <w:szCs w:val="20"/>
        </w:rPr>
      </w:pPr>
      <w:r w:rsidRPr="002F6710">
        <w:rPr>
          <w:rFonts w:ascii="Consolas" w:hAnsi="Consolas" w:cs="Courier"/>
          <w:color w:val="000000"/>
          <w:szCs w:val="20"/>
        </w:rPr>
        <w:t xml:space="preserve">     </w:t>
      </w:r>
      <w:proofErr w:type="gramStart"/>
      <w:r w:rsidRPr="002F6710">
        <w:rPr>
          <w:rFonts w:ascii="Consolas" w:hAnsi="Consolas" w:cs="Courier"/>
          <w:color w:val="000000"/>
          <w:szCs w:val="20"/>
        </w:rPr>
        <w:t>for</w:t>
      </w:r>
      <w:proofErr w:type="gramEnd"/>
      <w:r w:rsidRPr="002F6710">
        <w:rPr>
          <w:rFonts w:ascii="Consolas" w:hAnsi="Consolas" w:cs="Courier"/>
          <w:color w:val="000000"/>
          <w:szCs w:val="20"/>
        </w:rPr>
        <w:t xml:space="preserve"> word in </w:t>
      </w:r>
      <w:proofErr w:type="spellStart"/>
      <w:r w:rsidRPr="002F6710">
        <w:rPr>
          <w:rFonts w:ascii="Consolas" w:hAnsi="Consolas" w:cs="Courier"/>
          <w:color w:val="000000"/>
          <w:szCs w:val="20"/>
        </w:rPr>
        <w:t>lst</w:t>
      </w:r>
      <w:proofErr w:type="spellEnd"/>
      <w:r w:rsidRPr="002F6710">
        <w:rPr>
          <w:rFonts w:ascii="Consolas" w:hAnsi="Consolas" w:cs="Courier"/>
          <w:color w:val="000000"/>
          <w:szCs w:val="20"/>
        </w:rPr>
        <w:t>:</w:t>
      </w:r>
    </w:p>
    <w:p w14:paraId="2DE7D5A8" w14:textId="77777777" w:rsidR="00B20F5F" w:rsidRPr="002F6710" w:rsidRDefault="008C6831" w:rsidP="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nsolas" w:hAnsi="Consolas" w:cs="Courier"/>
          <w:color w:val="000000"/>
          <w:szCs w:val="20"/>
        </w:rPr>
      </w:pPr>
      <w:r w:rsidRPr="002F6710">
        <w:rPr>
          <w:rFonts w:ascii="Consolas" w:hAnsi="Consolas" w:cs="Courier"/>
          <w:color w:val="000000"/>
          <w:szCs w:val="20"/>
        </w:rPr>
        <w:t xml:space="preserve">         </w:t>
      </w:r>
      <w:proofErr w:type="gramStart"/>
      <w:r w:rsidRPr="002F6710">
        <w:rPr>
          <w:rFonts w:ascii="Consolas" w:hAnsi="Consolas" w:cs="Courier"/>
          <w:color w:val="000000"/>
          <w:szCs w:val="20"/>
        </w:rPr>
        <w:t>res</w:t>
      </w:r>
      <w:proofErr w:type="gramEnd"/>
      <w:r w:rsidRPr="002F6710">
        <w:rPr>
          <w:rFonts w:ascii="Consolas" w:hAnsi="Consolas" w:cs="Courier"/>
          <w:color w:val="000000"/>
          <w:szCs w:val="20"/>
        </w:rPr>
        <w:t xml:space="preserve"> = res</w:t>
      </w:r>
      <w:r w:rsidR="00B20F5F" w:rsidRPr="002F6710">
        <w:rPr>
          <w:rFonts w:ascii="Consolas" w:hAnsi="Consolas" w:cs="Courier"/>
          <w:color w:val="000000"/>
          <w:szCs w:val="20"/>
        </w:rPr>
        <w:t xml:space="preserve"> + ' </w:t>
      </w:r>
      <w:proofErr w:type="spellStart"/>
      <w:r w:rsidR="00B20F5F" w:rsidRPr="002F6710">
        <w:rPr>
          <w:rFonts w:ascii="Consolas" w:hAnsi="Consolas" w:cs="Courier"/>
          <w:color w:val="000000"/>
          <w:szCs w:val="20"/>
        </w:rPr>
        <w:t>'</w:t>
      </w:r>
      <w:proofErr w:type="spellEnd"/>
      <w:r w:rsidR="00B20F5F" w:rsidRPr="002F6710">
        <w:rPr>
          <w:rFonts w:ascii="Consolas" w:hAnsi="Consolas" w:cs="Courier"/>
          <w:color w:val="000000"/>
          <w:szCs w:val="20"/>
        </w:rPr>
        <w:t xml:space="preserve">+ </w:t>
      </w:r>
      <w:proofErr w:type="spellStart"/>
      <w:r w:rsidR="00B20F5F" w:rsidRPr="002F6710">
        <w:rPr>
          <w:rFonts w:ascii="Consolas" w:hAnsi="Consolas" w:cs="Courier"/>
          <w:color w:val="000000"/>
          <w:szCs w:val="20"/>
        </w:rPr>
        <w:t>word.capitalize</w:t>
      </w:r>
      <w:proofErr w:type="spellEnd"/>
      <w:r w:rsidR="00B20F5F" w:rsidRPr="002F6710">
        <w:rPr>
          <w:rFonts w:ascii="Consolas" w:hAnsi="Consolas" w:cs="Courier"/>
          <w:color w:val="000000"/>
          <w:szCs w:val="20"/>
        </w:rPr>
        <w:t>()</w:t>
      </w:r>
    </w:p>
    <w:p w14:paraId="31FC634D" w14:textId="77777777" w:rsidR="00B20F5F" w:rsidRPr="002F6710" w:rsidRDefault="008C6831" w:rsidP="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nsolas" w:hAnsi="Consolas" w:cs="Courier"/>
          <w:color w:val="000000"/>
          <w:szCs w:val="20"/>
        </w:rPr>
      </w:pPr>
      <w:r w:rsidRPr="002F6710">
        <w:rPr>
          <w:rFonts w:ascii="Consolas" w:hAnsi="Consolas" w:cs="Courier"/>
          <w:color w:val="000000"/>
          <w:szCs w:val="20"/>
        </w:rPr>
        <w:t xml:space="preserve">     </w:t>
      </w:r>
      <w:proofErr w:type="gramStart"/>
      <w:r w:rsidRPr="002F6710">
        <w:rPr>
          <w:rFonts w:ascii="Consolas" w:hAnsi="Consolas" w:cs="Courier"/>
          <w:color w:val="000000"/>
          <w:szCs w:val="20"/>
        </w:rPr>
        <w:t>return</w:t>
      </w:r>
      <w:proofErr w:type="gramEnd"/>
      <w:r w:rsidRPr="002F6710">
        <w:rPr>
          <w:rFonts w:ascii="Consolas" w:hAnsi="Consolas" w:cs="Courier"/>
          <w:color w:val="000000"/>
          <w:szCs w:val="20"/>
        </w:rPr>
        <w:t xml:space="preserve"> res</w:t>
      </w:r>
    </w:p>
    <w:p w14:paraId="3A7A4F93" w14:textId="77777777" w:rsidR="00B20F5F" w:rsidRDefault="00B20F5F" w:rsidP="00B20F5F">
      <w:pPr>
        <w:pStyle w:val="NormalWeb"/>
        <w:spacing w:before="2" w:after="2"/>
        <w:rPr>
          <w:rFonts w:ascii="Trebuchet MS" w:hAnsi="Trebuchet MS"/>
          <w:color w:val="000000"/>
        </w:rPr>
      </w:pPr>
    </w:p>
    <w:p w14:paraId="014B82A3" w14:textId="77777777" w:rsidR="008C6831" w:rsidRPr="002F6710" w:rsidRDefault="008C6831" w:rsidP="00B20F5F">
      <w:pPr>
        <w:pStyle w:val="NormalWeb"/>
        <w:spacing w:before="2" w:after="2"/>
        <w:rPr>
          <w:rFonts w:ascii="Times New Roman" w:hAnsi="Times New Roman"/>
          <w:color w:val="000000"/>
          <w:sz w:val="24"/>
        </w:rPr>
      </w:pPr>
      <w:r w:rsidRPr="002F6710">
        <w:rPr>
          <w:rFonts w:ascii="Times New Roman" w:hAnsi="Times New Roman"/>
          <w:color w:val="000000"/>
          <w:sz w:val="24"/>
        </w:rPr>
        <w:t xml:space="preserve">We want to modify this function so it takes a sentence and </w:t>
      </w:r>
      <w:proofErr w:type="gramStart"/>
      <w:r w:rsidRPr="002F6710">
        <w:rPr>
          <w:rFonts w:ascii="Times New Roman" w:hAnsi="Times New Roman"/>
          <w:color w:val="000000"/>
          <w:sz w:val="24"/>
        </w:rPr>
        <w:t>creates</w:t>
      </w:r>
      <w:proofErr w:type="gramEnd"/>
      <w:r w:rsidRPr="002F6710">
        <w:rPr>
          <w:rFonts w:ascii="Times New Roman" w:hAnsi="Times New Roman"/>
          <w:color w:val="000000"/>
          <w:sz w:val="24"/>
        </w:rPr>
        <w:t xml:space="preserve"> a title</w:t>
      </w:r>
      <w:r w:rsidR="00085B26" w:rsidRPr="002F6710">
        <w:rPr>
          <w:rFonts w:ascii="Times New Roman" w:hAnsi="Times New Roman"/>
          <w:color w:val="000000"/>
          <w:sz w:val="24"/>
        </w:rPr>
        <w:t xml:space="preserve"> (for a book, chapter, etc.)</w:t>
      </w:r>
      <w:r w:rsidR="00B20F5F" w:rsidRPr="002F6710">
        <w:rPr>
          <w:rFonts w:ascii="Times New Roman" w:hAnsi="Times New Roman"/>
          <w:color w:val="000000"/>
          <w:sz w:val="24"/>
        </w:rPr>
        <w:t xml:space="preserve"> Here are the rules we'll follow </w:t>
      </w:r>
      <w:r w:rsidR="00085B26" w:rsidRPr="002F6710">
        <w:rPr>
          <w:rFonts w:ascii="Times New Roman" w:hAnsi="Times New Roman"/>
          <w:color w:val="000000"/>
          <w:sz w:val="24"/>
        </w:rPr>
        <w:t>to capitalize titles</w:t>
      </w:r>
      <w:r w:rsidR="00B20F5F" w:rsidRPr="002F6710">
        <w:rPr>
          <w:rFonts w:ascii="Times New Roman" w:hAnsi="Times New Roman"/>
          <w:color w:val="000000"/>
          <w:sz w:val="24"/>
        </w:rPr>
        <w:t>:</w:t>
      </w:r>
    </w:p>
    <w:p w14:paraId="48DF5E96" w14:textId="77777777" w:rsidR="00B20F5F" w:rsidRPr="002F6710" w:rsidRDefault="00B20F5F" w:rsidP="00B20F5F">
      <w:pPr>
        <w:pStyle w:val="NormalWeb"/>
        <w:spacing w:before="2" w:after="2"/>
        <w:rPr>
          <w:rFonts w:ascii="Times New Roman" w:hAnsi="Times New Roman"/>
          <w:color w:val="000000"/>
          <w:sz w:val="24"/>
        </w:rPr>
      </w:pPr>
    </w:p>
    <w:p w14:paraId="3C3C8340" w14:textId="77777777" w:rsidR="00B20F5F" w:rsidRPr="002F6710" w:rsidRDefault="00B20F5F" w:rsidP="00B20F5F">
      <w:pPr>
        <w:pStyle w:val="NormalWeb"/>
        <w:numPr>
          <w:ilvl w:val="0"/>
          <w:numId w:val="8"/>
        </w:numPr>
        <w:spacing w:before="2" w:after="2"/>
        <w:rPr>
          <w:rFonts w:ascii="Times New Roman" w:hAnsi="Times New Roman"/>
          <w:color w:val="000000"/>
          <w:sz w:val="24"/>
        </w:rPr>
      </w:pPr>
      <w:r w:rsidRPr="002F6710">
        <w:rPr>
          <w:rFonts w:ascii="Times New Roman" w:hAnsi="Times New Roman"/>
          <w:color w:val="000000"/>
          <w:sz w:val="24"/>
        </w:rPr>
        <w:t>The first word is always capitalized.</w:t>
      </w:r>
    </w:p>
    <w:p w14:paraId="7883FC9F" w14:textId="77777777" w:rsidR="00B20F5F" w:rsidRPr="002F6710" w:rsidRDefault="00B20F5F" w:rsidP="00B20F5F">
      <w:pPr>
        <w:pStyle w:val="NormalWeb"/>
        <w:numPr>
          <w:ilvl w:val="0"/>
          <w:numId w:val="8"/>
        </w:numPr>
        <w:spacing w:before="2" w:after="2"/>
        <w:rPr>
          <w:rFonts w:ascii="Times New Roman" w:hAnsi="Times New Roman"/>
          <w:color w:val="000000"/>
          <w:sz w:val="24"/>
        </w:rPr>
      </w:pPr>
      <w:r w:rsidRPr="002F6710">
        <w:rPr>
          <w:rFonts w:ascii="Times New Roman" w:hAnsi="Times New Roman"/>
          <w:color w:val="000000"/>
          <w:sz w:val="24"/>
        </w:rPr>
        <w:t>Words of length 1 or 2 are not capitalized, and the words 'the' and 'and' are not capitalized (unless any of them are the first word, of course).</w:t>
      </w:r>
    </w:p>
    <w:p w14:paraId="7A7F5FD0" w14:textId="77777777" w:rsidR="00B20F5F" w:rsidRPr="002F6710" w:rsidRDefault="00B20F5F" w:rsidP="00B20F5F">
      <w:pPr>
        <w:pStyle w:val="NormalWeb"/>
        <w:spacing w:before="2" w:after="2"/>
        <w:rPr>
          <w:rFonts w:ascii="Times New Roman" w:hAnsi="Times New Roman"/>
          <w:color w:val="000000"/>
          <w:sz w:val="24"/>
        </w:rPr>
      </w:pPr>
    </w:p>
    <w:p w14:paraId="038B98BD" w14:textId="77777777" w:rsidR="00B20F5F" w:rsidRPr="002F6710" w:rsidRDefault="00B20F5F" w:rsidP="00B20F5F">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cap</w:t>
      </w:r>
      <w:proofErr w:type="gramEnd"/>
      <w:r w:rsidRPr="002F6710">
        <w:rPr>
          <w:rFonts w:ascii="Consolas" w:hAnsi="Consolas"/>
          <w:color w:val="000000"/>
          <w:sz w:val="24"/>
        </w:rPr>
        <w:t xml:space="preserve">(‘the life and opinions of </w:t>
      </w:r>
      <w:proofErr w:type="spellStart"/>
      <w:r w:rsidRPr="002F6710">
        <w:rPr>
          <w:rFonts w:ascii="Consolas" w:hAnsi="Consolas"/>
          <w:color w:val="000000"/>
          <w:sz w:val="24"/>
        </w:rPr>
        <w:t>tristram</w:t>
      </w:r>
      <w:proofErr w:type="spellEnd"/>
      <w:r w:rsidRPr="002F6710">
        <w:rPr>
          <w:rFonts w:ascii="Consolas" w:hAnsi="Consolas"/>
          <w:color w:val="000000"/>
          <w:sz w:val="24"/>
        </w:rPr>
        <w:t xml:space="preserve"> </w:t>
      </w:r>
      <w:proofErr w:type="spellStart"/>
      <w:r w:rsidRPr="002F6710">
        <w:rPr>
          <w:rFonts w:ascii="Consolas" w:hAnsi="Consolas"/>
          <w:color w:val="000000"/>
          <w:sz w:val="24"/>
        </w:rPr>
        <w:t>shandy</w:t>
      </w:r>
      <w:proofErr w:type="spellEnd"/>
      <w:r w:rsidRPr="002F6710">
        <w:rPr>
          <w:rFonts w:ascii="Consolas" w:hAnsi="Consolas"/>
          <w:color w:val="000000"/>
          <w:sz w:val="24"/>
        </w:rPr>
        <w:t>, gentleman’)</w:t>
      </w:r>
    </w:p>
    <w:p w14:paraId="1D6F4CF9" w14:textId="77777777" w:rsidR="00B20F5F" w:rsidRPr="002F6710" w:rsidRDefault="00B20F5F" w:rsidP="00B20F5F">
      <w:pPr>
        <w:pStyle w:val="NormalWeb"/>
        <w:spacing w:before="2" w:after="2"/>
        <w:rPr>
          <w:rFonts w:ascii="Consolas" w:hAnsi="Consolas"/>
          <w:color w:val="000000"/>
          <w:sz w:val="24"/>
        </w:rPr>
      </w:pPr>
      <w:r w:rsidRPr="002F6710">
        <w:rPr>
          <w:rFonts w:ascii="Consolas" w:hAnsi="Consolas"/>
          <w:color w:val="000000"/>
          <w:sz w:val="24"/>
        </w:rPr>
        <w:t xml:space="preserve">‘The Life and Opinions of </w:t>
      </w:r>
      <w:proofErr w:type="spellStart"/>
      <w:r w:rsidRPr="002F6710">
        <w:rPr>
          <w:rFonts w:ascii="Consolas" w:hAnsi="Consolas"/>
          <w:color w:val="000000"/>
          <w:sz w:val="24"/>
        </w:rPr>
        <w:t>Tristram</w:t>
      </w:r>
      <w:proofErr w:type="spellEnd"/>
      <w:r w:rsidRPr="002F6710">
        <w:rPr>
          <w:rFonts w:ascii="Consolas" w:hAnsi="Consolas"/>
          <w:color w:val="000000"/>
          <w:sz w:val="24"/>
        </w:rPr>
        <w:t xml:space="preserve"> </w:t>
      </w:r>
      <w:proofErr w:type="spellStart"/>
      <w:r w:rsidRPr="002F6710">
        <w:rPr>
          <w:rFonts w:ascii="Consolas" w:hAnsi="Consolas"/>
          <w:color w:val="000000"/>
          <w:sz w:val="24"/>
        </w:rPr>
        <w:t>Shandy</w:t>
      </w:r>
      <w:proofErr w:type="spellEnd"/>
      <w:r w:rsidRPr="002F6710">
        <w:rPr>
          <w:rFonts w:ascii="Consolas" w:hAnsi="Consolas"/>
          <w:color w:val="000000"/>
          <w:sz w:val="24"/>
        </w:rPr>
        <w:t>, Gentleman’</w:t>
      </w:r>
    </w:p>
    <w:p w14:paraId="51E8BCC8" w14:textId="77777777" w:rsidR="00B20F5F" w:rsidRPr="002F6710" w:rsidRDefault="00B20F5F" w:rsidP="00B20F5F">
      <w:pPr>
        <w:pStyle w:val="NormalWeb"/>
        <w:spacing w:before="2" w:after="2"/>
        <w:rPr>
          <w:rFonts w:ascii="Times New Roman" w:hAnsi="Times New Roman"/>
          <w:color w:val="000000"/>
          <w:sz w:val="24"/>
        </w:rPr>
      </w:pPr>
    </w:p>
    <w:p w14:paraId="689F13B4" w14:textId="77777777" w:rsidR="009C32CD" w:rsidRPr="002F6710" w:rsidRDefault="00B20F5F" w:rsidP="009C32CD">
      <w:pPr>
        <w:pStyle w:val="NormalWeb"/>
        <w:spacing w:beforeLines="0" w:afterLines="0"/>
        <w:rPr>
          <w:rFonts w:ascii="Times New Roman" w:hAnsi="Times New Roman"/>
          <w:color w:val="000000"/>
          <w:sz w:val="24"/>
        </w:rPr>
      </w:pPr>
      <w:r w:rsidRPr="002F6710">
        <w:rPr>
          <w:rFonts w:ascii="Times New Roman" w:hAnsi="Times New Roman"/>
          <w:color w:val="000000"/>
          <w:sz w:val="24"/>
        </w:rPr>
        <w:t>The first 'the' is upper-case, since it's the first word</w:t>
      </w:r>
      <w:proofErr w:type="gramStart"/>
      <w:r w:rsidRPr="002F6710">
        <w:rPr>
          <w:rFonts w:ascii="Times New Roman" w:hAnsi="Times New Roman"/>
          <w:color w:val="000000"/>
          <w:sz w:val="24"/>
        </w:rPr>
        <w:t>,  but</w:t>
      </w:r>
      <w:proofErr w:type="gramEnd"/>
      <w:r w:rsidRPr="002F6710">
        <w:rPr>
          <w:rFonts w:ascii="Times New Roman" w:hAnsi="Times New Roman"/>
          <w:color w:val="000000"/>
          <w:sz w:val="24"/>
        </w:rPr>
        <w:t xml:space="preserve"> 'and' is lower-case, as is 'of' since it only has two letters.</w:t>
      </w:r>
    </w:p>
    <w:p w14:paraId="39C3D26F" w14:textId="77777777" w:rsidR="009C32CD" w:rsidRPr="002F6710" w:rsidRDefault="009C32CD" w:rsidP="009C32CD">
      <w:pPr>
        <w:spacing w:after="0"/>
        <w:rPr>
          <w:rFonts w:ascii="Times New Roman" w:hAnsi="Times New Roman"/>
        </w:rPr>
      </w:pPr>
    </w:p>
    <w:p w14:paraId="286CB156" w14:textId="77777777" w:rsidR="009C32CD" w:rsidRPr="002F6710" w:rsidRDefault="009C32CD" w:rsidP="009C32CD">
      <w:pPr>
        <w:spacing w:after="0"/>
        <w:rPr>
          <w:rFonts w:ascii="Times New Roman" w:hAnsi="Times New Roman"/>
        </w:rPr>
      </w:pPr>
    </w:p>
    <w:p w14:paraId="6CDBEEE1" w14:textId="77777777" w:rsidR="009C32CD" w:rsidRPr="002F6710" w:rsidRDefault="009C32CD" w:rsidP="009C32CD">
      <w:pPr>
        <w:spacing w:after="0"/>
        <w:rPr>
          <w:rFonts w:ascii="Times New Roman" w:hAnsi="Times New Roman"/>
        </w:rPr>
      </w:pPr>
    </w:p>
    <w:p w14:paraId="4C68283F" w14:textId="52A09FC7" w:rsidR="007B0D4F" w:rsidRPr="002F6710" w:rsidRDefault="00CB72BA" w:rsidP="009C32CD">
      <w:pPr>
        <w:spacing w:after="0"/>
        <w:rPr>
          <w:rFonts w:ascii="Times New Roman" w:hAnsi="Times New Roman"/>
        </w:rPr>
      </w:pPr>
      <w:r>
        <w:rPr>
          <w:rFonts w:ascii="Times New Roman" w:hAnsi="Times New Roman"/>
        </w:rPr>
        <w:t>12</w:t>
      </w:r>
      <w:r w:rsidR="009C32CD" w:rsidRPr="002F6710">
        <w:rPr>
          <w:rFonts w:ascii="Times New Roman" w:hAnsi="Times New Roman"/>
        </w:rPr>
        <w:t>.</w:t>
      </w:r>
      <w:r w:rsidR="00A2227E">
        <w:rPr>
          <w:rFonts w:ascii="Times New Roman" w:hAnsi="Times New Roman"/>
        </w:rPr>
        <w:t xml:space="preserve"> </w:t>
      </w:r>
      <w:r w:rsidR="007B0D4F" w:rsidRPr="002F6710">
        <w:rPr>
          <w:rFonts w:ascii="Times New Roman" w:hAnsi="Times New Roman"/>
        </w:rPr>
        <w:t xml:space="preserve">You can turn a word into </w:t>
      </w:r>
      <w:proofErr w:type="gramStart"/>
      <w:r w:rsidR="007B0D4F" w:rsidRPr="002F6710">
        <w:rPr>
          <w:rFonts w:ascii="Times New Roman" w:hAnsi="Times New Roman"/>
        </w:rPr>
        <w:t>pig-Latin</w:t>
      </w:r>
      <w:proofErr w:type="gramEnd"/>
      <w:r w:rsidR="007B0D4F" w:rsidRPr="002F6710">
        <w:rPr>
          <w:rFonts w:ascii="Times New Roman" w:hAnsi="Times New Roman"/>
        </w:rPr>
        <w:t xml:space="preserve"> by following the following two rules (simplified):</w:t>
      </w:r>
    </w:p>
    <w:p w14:paraId="52DCD220" w14:textId="77777777" w:rsidR="007B0D4F" w:rsidRPr="002F6710" w:rsidRDefault="007B0D4F" w:rsidP="007B0D4F">
      <w:pPr>
        <w:pStyle w:val="ListParagraph"/>
        <w:numPr>
          <w:ilvl w:val="0"/>
          <w:numId w:val="10"/>
        </w:numPr>
      </w:pPr>
      <w:r w:rsidRPr="002F6710">
        <w:t>If the word starts with a consonant, move that letter to the end and append ‘ay’. E.g. ‘happy’ becomes ‘</w:t>
      </w:r>
      <w:proofErr w:type="spellStart"/>
      <w:r w:rsidRPr="002F6710">
        <w:t>appyhay</w:t>
      </w:r>
      <w:proofErr w:type="spellEnd"/>
      <w:r w:rsidRPr="002F6710">
        <w:t>’ and ‘pencil’ becomes ‘</w:t>
      </w:r>
      <w:proofErr w:type="spellStart"/>
      <w:r w:rsidRPr="002F6710">
        <w:t>encilpay</w:t>
      </w:r>
      <w:proofErr w:type="spellEnd"/>
      <w:r w:rsidRPr="002F6710">
        <w:t>’.</w:t>
      </w:r>
    </w:p>
    <w:p w14:paraId="7C75FC46" w14:textId="77777777" w:rsidR="007B0D4F" w:rsidRPr="002F6710" w:rsidRDefault="007B0D4F" w:rsidP="007B0D4F">
      <w:pPr>
        <w:pStyle w:val="ListParagraph"/>
        <w:numPr>
          <w:ilvl w:val="0"/>
          <w:numId w:val="10"/>
        </w:numPr>
      </w:pPr>
      <w:r w:rsidRPr="002F6710">
        <w:t>If the word starts with a vowel, simply append ‘way’ to the end of the word. E.g. ‘enter’ becomes ‘</w:t>
      </w:r>
      <w:proofErr w:type="spellStart"/>
      <w:r w:rsidRPr="002F6710">
        <w:t>enterway</w:t>
      </w:r>
      <w:proofErr w:type="spellEnd"/>
      <w:r w:rsidRPr="002F6710">
        <w:t>’ or ‘other’ becomes ‘</w:t>
      </w:r>
      <w:proofErr w:type="spellStart"/>
      <w:r w:rsidRPr="002F6710">
        <w:t>otherway</w:t>
      </w:r>
      <w:proofErr w:type="spellEnd"/>
      <w:r w:rsidRPr="002F6710">
        <w:t xml:space="preserve">’. For our purposes, there are 5 vowels: a, e, </w:t>
      </w:r>
      <w:proofErr w:type="spellStart"/>
      <w:r w:rsidRPr="002F6710">
        <w:t>i</w:t>
      </w:r>
      <w:proofErr w:type="spellEnd"/>
      <w:r w:rsidRPr="002F6710">
        <w:t>, o, u (so we count y as a consonant).</w:t>
      </w:r>
    </w:p>
    <w:p w14:paraId="555C03C9" w14:textId="77777777" w:rsidR="007B0D4F" w:rsidRPr="002F6710" w:rsidRDefault="007B0D4F" w:rsidP="007B0D4F">
      <w:pPr>
        <w:pStyle w:val="ListParagraph"/>
      </w:pPr>
    </w:p>
    <w:p w14:paraId="460A27B0" w14:textId="77777777" w:rsidR="008C6831" w:rsidRPr="002F6710" w:rsidRDefault="007B0D4F" w:rsidP="007B0D4F">
      <w:pPr>
        <w:rPr>
          <w:rFonts w:ascii="Times New Roman" w:hAnsi="Times New Roman"/>
        </w:rPr>
      </w:pPr>
      <w:r w:rsidRPr="002F6710">
        <w:rPr>
          <w:rFonts w:ascii="Times New Roman" w:hAnsi="Times New Roman"/>
        </w:rPr>
        <w:t xml:space="preserve">Write a function </w:t>
      </w:r>
      <w:proofErr w:type="gramStart"/>
      <w:r w:rsidRPr="002F6710">
        <w:rPr>
          <w:rFonts w:ascii="Consolas" w:hAnsi="Consolas"/>
        </w:rPr>
        <w:t>pig(</w:t>
      </w:r>
      <w:proofErr w:type="gramEnd"/>
      <w:r w:rsidRPr="002F6710">
        <w:rPr>
          <w:rFonts w:ascii="Consolas" w:hAnsi="Consolas"/>
        </w:rPr>
        <w:t>)</w:t>
      </w:r>
      <w:r w:rsidRPr="002F6710">
        <w:rPr>
          <w:rFonts w:ascii="Times New Roman" w:hAnsi="Times New Roman"/>
        </w:rPr>
        <w:t xml:space="preserve"> that </w:t>
      </w:r>
      <w:r w:rsidR="008C6831" w:rsidRPr="002F6710">
        <w:rPr>
          <w:rFonts w:ascii="Times New Roman" w:hAnsi="Times New Roman"/>
        </w:rPr>
        <w:t xml:space="preserve">takes a word (i.e., a string) as input and returns </w:t>
      </w:r>
      <w:r w:rsidRPr="002F6710">
        <w:rPr>
          <w:rFonts w:ascii="Times New Roman" w:hAnsi="Times New Roman"/>
        </w:rPr>
        <w:t xml:space="preserve">its pig-Latin form. Your function should still work if the </w:t>
      </w:r>
      <w:r w:rsidR="008C6831" w:rsidRPr="002F6710">
        <w:rPr>
          <w:rFonts w:ascii="Times New Roman" w:hAnsi="Times New Roman"/>
        </w:rPr>
        <w:t xml:space="preserve">input </w:t>
      </w:r>
      <w:r w:rsidRPr="002F6710">
        <w:rPr>
          <w:rFonts w:ascii="Times New Roman" w:hAnsi="Times New Roman"/>
        </w:rPr>
        <w:t>word is</w:t>
      </w:r>
      <w:r w:rsidR="008C6831" w:rsidRPr="002F6710">
        <w:rPr>
          <w:rFonts w:ascii="Times New Roman" w:hAnsi="Times New Roman"/>
        </w:rPr>
        <w:t xml:space="preserve"> upper case. Your output should always be lower case however</w:t>
      </w:r>
      <w:r w:rsidRPr="002F6710">
        <w:rPr>
          <w:rFonts w:ascii="Times New Roman" w:hAnsi="Times New Roman"/>
        </w:rPr>
        <w:t>.</w:t>
      </w:r>
    </w:p>
    <w:p w14:paraId="0EA15379" w14:textId="77777777" w:rsidR="008C6831" w:rsidRPr="002F6710" w:rsidRDefault="008C6831" w:rsidP="008C6831">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pig</w:t>
      </w:r>
      <w:proofErr w:type="gramEnd"/>
      <w:r w:rsidRPr="002F6710">
        <w:rPr>
          <w:rFonts w:ascii="Consolas" w:hAnsi="Consolas"/>
          <w:color w:val="000000"/>
          <w:sz w:val="24"/>
        </w:rPr>
        <w:t>(</w:t>
      </w:r>
      <w:r>
        <w:rPr>
          <w:rFonts w:ascii="Trebuchet MS" w:hAnsi="Trebuchet MS"/>
          <w:color w:val="000000"/>
        </w:rPr>
        <w:t>'</w:t>
      </w:r>
      <w:r w:rsidRPr="002F6710">
        <w:rPr>
          <w:rFonts w:ascii="Consolas" w:hAnsi="Consolas"/>
          <w:color w:val="000000"/>
          <w:sz w:val="24"/>
        </w:rPr>
        <w:t>happy</w:t>
      </w:r>
      <w:r>
        <w:rPr>
          <w:rFonts w:ascii="Trebuchet MS" w:hAnsi="Trebuchet MS"/>
          <w:color w:val="000000"/>
        </w:rPr>
        <w:t>'</w:t>
      </w:r>
      <w:r w:rsidRPr="002F6710">
        <w:rPr>
          <w:rFonts w:ascii="Consolas" w:hAnsi="Consolas"/>
          <w:color w:val="000000"/>
          <w:sz w:val="24"/>
        </w:rPr>
        <w:t>)</w:t>
      </w:r>
    </w:p>
    <w:p w14:paraId="5E0BF5D6" w14:textId="77777777" w:rsidR="008C6831" w:rsidRPr="002F6710" w:rsidRDefault="008C6831" w:rsidP="008C6831">
      <w:pPr>
        <w:pStyle w:val="NormalWeb"/>
        <w:spacing w:before="2" w:after="2"/>
        <w:rPr>
          <w:rFonts w:ascii="Consolas" w:hAnsi="Consolas"/>
          <w:color w:val="000000"/>
          <w:sz w:val="24"/>
        </w:rPr>
      </w:pPr>
      <w:r>
        <w:rPr>
          <w:rFonts w:ascii="Trebuchet MS" w:hAnsi="Trebuchet MS"/>
          <w:color w:val="000000"/>
        </w:rPr>
        <w:t>'</w:t>
      </w:r>
      <w:proofErr w:type="spellStart"/>
      <w:proofErr w:type="gramStart"/>
      <w:r>
        <w:rPr>
          <w:rFonts w:ascii="Trebuchet MS" w:hAnsi="Trebuchet MS"/>
          <w:color w:val="000000"/>
        </w:rPr>
        <w:t>appyhay</w:t>
      </w:r>
      <w:proofErr w:type="spellEnd"/>
      <w:r>
        <w:rPr>
          <w:rFonts w:ascii="Trebuchet MS" w:hAnsi="Trebuchet MS"/>
          <w:color w:val="000000"/>
        </w:rPr>
        <w:t>'</w:t>
      </w:r>
      <w:proofErr w:type="gramEnd"/>
    </w:p>
    <w:p w14:paraId="0BE30B61" w14:textId="77777777" w:rsidR="008C6831" w:rsidRPr="002F6710" w:rsidRDefault="008C6831" w:rsidP="008C6831">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gramStart"/>
      <w:r w:rsidRPr="002F6710">
        <w:rPr>
          <w:rFonts w:ascii="Consolas" w:hAnsi="Consolas"/>
          <w:color w:val="000000"/>
          <w:sz w:val="24"/>
        </w:rPr>
        <w:t>pig</w:t>
      </w:r>
      <w:proofErr w:type="gramEnd"/>
      <w:r w:rsidRPr="002F6710">
        <w:rPr>
          <w:rFonts w:ascii="Consolas" w:hAnsi="Consolas"/>
          <w:color w:val="000000"/>
          <w:sz w:val="24"/>
        </w:rPr>
        <w:t>(</w:t>
      </w:r>
      <w:r>
        <w:rPr>
          <w:rFonts w:ascii="Trebuchet MS" w:hAnsi="Trebuchet MS"/>
          <w:color w:val="000000"/>
        </w:rPr>
        <w:t>'</w:t>
      </w:r>
      <w:r w:rsidRPr="002F6710">
        <w:rPr>
          <w:rFonts w:ascii="Consolas" w:hAnsi="Consolas"/>
          <w:color w:val="000000"/>
          <w:sz w:val="24"/>
        </w:rPr>
        <w:t>enter</w:t>
      </w:r>
      <w:r>
        <w:rPr>
          <w:rFonts w:ascii="Trebuchet MS" w:hAnsi="Trebuchet MS"/>
          <w:color w:val="000000"/>
        </w:rPr>
        <w:t>'</w:t>
      </w:r>
      <w:r w:rsidRPr="002F6710">
        <w:rPr>
          <w:rFonts w:ascii="Consolas" w:hAnsi="Consolas"/>
          <w:color w:val="000000"/>
          <w:sz w:val="24"/>
        </w:rPr>
        <w:t>)</w:t>
      </w:r>
    </w:p>
    <w:p w14:paraId="20384CA6" w14:textId="77777777" w:rsidR="00CA4DFE" w:rsidRPr="002F6710" w:rsidRDefault="008C6831" w:rsidP="00CA4DFE">
      <w:pPr>
        <w:pStyle w:val="NormalWeb"/>
        <w:spacing w:before="2" w:after="2"/>
        <w:rPr>
          <w:rFonts w:ascii="Consolas" w:hAnsi="Consolas"/>
          <w:color w:val="000000"/>
          <w:sz w:val="24"/>
        </w:rPr>
      </w:pPr>
      <w:r>
        <w:rPr>
          <w:rFonts w:ascii="Trebuchet MS" w:hAnsi="Trebuchet MS"/>
          <w:color w:val="000000"/>
        </w:rPr>
        <w:t>'</w:t>
      </w:r>
      <w:proofErr w:type="spellStart"/>
      <w:proofErr w:type="gramStart"/>
      <w:r>
        <w:rPr>
          <w:rFonts w:ascii="Trebuchet MS" w:hAnsi="Trebuchet MS"/>
          <w:color w:val="000000"/>
        </w:rPr>
        <w:t>enterway</w:t>
      </w:r>
      <w:proofErr w:type="spellEnd"/>
      <w:r>
        <w:rPr>
          <w:rFonts w:ascii="Trebuchet MS" w:hAnsi="Trebuchet MS"/>
          <w:color w:val="000000"/>
        </w:rPr>
        <w:t>'</w:t>
      </w:r>
      <w:proofErr w:type="gramEnd"/>
    </w:p>
    <w:p w14:paraId="2AE14FED" w14:textId="77777777" w:rsidR="008C6831" w:rsidRDefault="008C6831" w:rsidP="00036881">
      <w:pPr>
        <w:spacing w:beforeLines="1" w:before="2" w:afterLines="1" w:after="2"/>
        <w:rPr>
          <w:rFonts w:ascii="Calibri" w:hAnsi="Calibri"/>
          <w:color w:val="000000"/>
          <w:szCs w:val="20"/>
        </w:rPr>
      </w:pPr>
    </w:p>
    <w:p w14:paraId="20C405D9" w14:textId="77777777" w:rsidR="009C32CD" w:rsidRDefault="009C32CD" w:rsidP="00036881">
      <w:pPr>
        <w:spacing w:beforeLines="1" w:before="2" w:afterLines="1" w:after="2"/>
        <w:rPr>
          <w:rFonts w:ascii="Calibri" w:hAnsi="Calibri"/>
          <w:color w:val="000000"/>
          <w:szCs w:val="20"/>
        </w:rPr>
      </w:pPr>
    </w:p>
    <w:p w14:paraId="1B212C01" w14:textId="77777777" w:rsidR="008C6831" w:rsidRDefault="008C6831" w:rsidP="00036881">
      <w:pPr>
        <w:spacing w:beforeLines="1" w:before="2" w:afterLines="1" w:after="2"/>
        <w:rPr>
          <w:rFonts w:ascii="Calibri" w:hAnsi="Calibri"/>
          <w:color w:val="000000"/>
          <w:szCs w:val="20"/>
        </w:rPr>
      </w:pPr>
    </w:p>
    <w:p w14:paraId="62A1D17E" w14:textId="65554020" w:rsidR="009C32CD" w:rsidRPr="009C32CD" w:rsidRDefault="00CB72BA" w:rsidP="009C32CD">
      <w:pPr>
        <w:widowControl w:val="0"/>
        <w:suppressAutoHyphens/>
        <w:spacing w:after="0"/>
        <w:rPr>
          <w:rFonts w:asciiTheme="majorHAnsi" w:hAnsiTheme="majorHAnsi"/>
          <w:sz w:val="20"/>
          <w:szCs w:val="20"/>
        </w:rPr>
      </w:pPr>
      <w:r>
        <w:rPr>
          <w:rFonts w:ascii="Times New Roman" w:hAnsi="Times New Roman"/>
        </w:rPr>
        <w:t>13</w:t>
      </w:r>
      <w:r w:rsidR="009C32CD" w:rsidRPr="002F6710">
        <w:rPr>
          <w:rFonts w:ascii="Times New Roman" w:hAnsi="Times New Roman"/>
        </w:rPr>
        <w:t xml:space="preserve">. Write a function called </w:t>
      </w:r>
      <w:proofErr w:type="spellStart"/>
      <w:proofErr w:type="gramStart"/>
      <w:r w:rsidR="009C32CD" w:rsidRPr="002F6710">
        <w:rPr>
          <w:rFonts w:ascii="Consolas" w:hAnsi="Consolas"/>
        </w:rPr>
        <w:t>honorRoll</w:t>
      </w:r>
      <w:proofErr w:type="spellEnd"/>
      <w:r w:rsidR="009C32CD" w:rsidRPr="002F6710">
        <w:rPr>
          <w:rFonts w:ascii="Consolas" w:hAnsi="Consolas"/>
        </w:rPr>
        <w:t>(</w:t>
      </w:r>
      <w:proofErr w:type="gramEnd"/>
      <w:r w:rsidR="009C32CD" w:rsidRPr="002F6710">
        <w:rPr>
          <w:rFonts w:ascii="Consolas" w:hAnsi="Consolas"/>
        </w:rPr>
        <w:t>)</w:t>
      </w:r>
      <w:r w:rsidR="009C32CD" w:rsidRPr="002F6710">
        <w:rPr>
          <w:rFonts w:ascii="Times New Roman" w:hAnsi="Times New Roman"/>
        </w:rPr>
        <w:t xml:space="preserve">. Its only input parameter is a list that contains lists consisting of a name followed by a series of grades (integers). All grades will be in the range 0-100. All students will have at least one grade, but not all students will have the same number of grades. Your function should </w:t>
      </w:r>
      <w:r w:rsidR="009C32CD" w:rsidRPr="00286C04">
        <w:rPr>
          <w:rFonts w:ascii="Times New Roman" w:hAnsi="Times New Roman"/>
          <w:bCs/>
        </w:rPr>
        <w:t>return</w:t>
      </w:r>
      <w:r w:rsidR="009C32CD" w:rsidRPr="002F6710">
        <w:rPr>
          <w:rFonts w:ascii="Times New Roman" w:hAnsi="Times New Roman"/>
        </w:rPr>
        <w:t xml:space="preserve"> a list of students whose average grade is </w:t>
      </w:r>
      <w:r w:rsidR="009C32CD" w:rsidRPr="002F6710">
        <w:rPr>
          <w:rFonts w:ascii="Times New Roman" w:hAnsi="Times New Roman"/>
          <w:b/>
          <w:bCs/>
        </w:rPr>
        <w:t>above</w:t>
      </w:r>
      <w:r w:rsidR="009C32CD" w:rsidRPr="002F6710">
        <w:rPr>
          <w:rFonts w:ascii="Times New Roman" w:hAnsi="Times New Roman"/>
        </w:rPr>
        <w:t xml:space="preserve"> 92.0.</w:t>
      </w:r>
    </w:p>
    <w:p w14:paraId="74EEB246" w14:textId="77777777" w:rsidR="009C32CD" w:rsidRPr="002F6710" w:rsidRDefault="009C32CD" w:rsidP="00356C65">
      <w:pPr>
        <w:spacing w:after="0"/>
        <w:rPr>
          <w:rFonts w:ascii="Consolas" w:hAnsi="Consolas"/>
          <w:szCs w:val="20"/>
        </w:rPr>
      </w:pPr>
    </w:p>
    <w:p w14:paraId="043A3007" w14:textId="77777777" w:rsidR="009C32CD" w:rsidRPr="002F6710" w:rsidRDefault="009C32CD" w:rsidP="00356C65">
      <w:pPr>
        <w:spacing w:after="0"/>
        <w:rPr>
          <w:rFonts w:ascii="Consolas" w:hAnsi="Consolas"/>
          <w:szCs w:val="20"/>
        </w:rPr>
      </w:pPr>
      <w:r w:rsidRPr="002F6710">
        <w:rPr>
          <w:rFonts w:ascii="Consolas" w:hAnsi="Consolas"/>
          <w:szCs w:val="20"/>
        </w:rPr>
        <w:t xml:space="preserve">&gt;&gt;&gt; </w:t>
      </w:r>
      <w:proofErr w:type="spellStart"/>
      <w:proofErr w:type="gramStart"/>
      <w:r w:rsidRPr="002F6710">
        <w:rPr>
          <w:rFonts w:ascii="Consolas" w:hAnsi="Consolas"/>
          <w:szCs w:val="20"/>
        </w:rPr>
        <w:t>honorRoll</w:t>
      </w:r>
      <w:proofErr w:type="spellEnd"/>
      <w:proofErr w:type="gramEnd"/>
      <w:r w:rsidRPr="002F6710">
        <w:rPr>
          <w:rFonts w:ascii="Consolas" w:hAnsi="Consolas"/>
          <w:szCs w:val="20"/>
        </w:rPr>
        <w:t>([['Alice', 95, 92, 98], ['Carlos', 85, 87, 95, 91], ['Betty', 81, 74, 89]])</w:t>
      </w:r>
    </w:p>
    <w:p w14:paraId="4751351D" w14:textId="77777777" w:rsidR="009C32CD" w:rsidRPr="002F6710" w:rsidRDefault="009C32CD" w:rsidP="00356C65">
      <w:pPr>
        <w:spacing w:after="0"/>
        <w:rPr>
          <w:rFonts w:ascii="Consolas" w:hAnsi="Consolas"/>
          <w:szCs w:val="20"/>
        </w:rPr>
      </w:pPr>
      <w:r w:rsidRPr="002F6710">
        <w:rPr>
          <w:rFonts w:ascii="Consolas" w:hAnsi="Consolas"/>
          <w:szCs w:val="20"/>
        </w:rPr>
        <w:t>['Alice']</w:t>
      </w:r>
    </w:p>
    <w:p w14:paraId="116F78B2" w14:textId="77777777" w:rsidR="009C32CD" w:rsidRPr="002F6710" w:rsidRDefault="009C32CD" w:rsidP="00356C65">
      <w:pPr>
        <w:spacing w:after="0"/>
        <w:rPr>
          <w:rFonts w:ascii="Consolas" w:hAnsi="Consolas"/>
          <w:szCs w:val="20"/>
        </w:rPr>
      </w:pPr>
      <w:r w:rsidRPr="002F6710">
        <w:rPr>
          <w:rFonts w:ascii="Consolas" w:hAnsi="Consolas"/>
          <w:szCs w:val="20"/>
        </w:rPr>
        <w:t xml:space="preserve">&gt;&gt;&gt; </w:t>
      </w:r>
      <w:proofErr w:type="spellStart"/>
      <w:proofErr w:type="gramStart"/>
      <w:r w:rsidRPr="002F6710">
        <w:rPr>
          <w:rFonts w:ascii="Consolas" w:hAnsi="Consolas"/>
          <w:szCs w:val="20"/>
        </w:rPr>
        <w:t>honorRoll</w:t>
      </w:r>
      <w:proofErr w:type="spellEnd"/>
      <w:proofErr w:type="gramEnd"/>
      <w:r w:rsidRPr="002F6710">
        <w:rPr>
          <w:rFonts w:ascii="Consolas" w:hAnsi="Consolas"/>
          <w:szCs w:val="20"/>
        </w:rPr>
        <w:t>([['Alice', 92, 92, 92], ['Bob', 81, 46]])</w:t>
      </w:r>
    </w:p>
    <w:p w14:paraId="58AB617C" w14:textId="6C3EA315" w:rsidR="009C32CD" w:rsidRPr="00A2227E" w:rsidRDefault="009C32CD" w:rsidP="00356C65">
      <w:pPr>
        <w:spacing w:after="0"/>
        <w:rPr>
          <w:rFonts w:ascii="Consolas" w:hAnsi="Consolas"/>
          <w:szCs w:val="20"/>
        </w:rPr>
      </w:pPr>
      <w:r w:rsidRPr="002F6710">
        <w:rPr>
          <w:rFonts w:ascii="Consolas" w:hAnsi="Consolas"/>
          <w:szCs w:val="20"/>
        </w:rPr>
        <w:t>[]</w:t>
      </w:r>
    </w:p>
    <w:p w14:paraId="41C7BADF" w14:textId="77777777" w:rsidR="002B4970" w:rsidRDefault="002B4970" w:rsidP="00036881">
      <w:pPr>
        <w:spacing w:beforeLines="1" w:before="2" w:afterLines="1" w:after="2"/>
        <w:rPr>
          <w:rFonts w:ascii="Consolas" w:hAnsi="Consolas"/>
          <w:color w:val="000000"/>
        </w:rPr>
      </w:pPr>
    </w:p>
    <w:p w14:paraId="1289FB59" w14:textId="77777777" w:rsidR="00CB72BA" w:rsidRDefault="00CB72BA" w:rsidP="00036881">
      <w:pPr>
        <w:spacing w:beforeLines="1" w:before="2" w:afterLines="1" w:after="2"/>
        <w:rPr>
          <w:rFonts w:ascii="Consolas" w:hAnsi="Consolas"/>
          <w:color w:val="000000"/>
        </w:rPr>
      </w:pPr>
    </w:p>
    <w:p w14:paraId="527C3223" w14:textId="77777777" w:rsidR="00CB72BA" w:rsidRPr="002F6710" w:rsidRDefault="00CB72BA" w:rsidP="00036881">
      <w:pPr>
        <w:spacing w:beforeLines="1" w:before="2" w:afterLines="1" w:after="2"/>
        <w:rPr>
          <w:rFonts w:ascii="Consolas" w:hAnsi="Consolas"/>
          <w:color w:val="000000"/>
        </w:rPr>
      </w:pPr>
    </w:p>
    <w:p w14:paraId="2658DB46" w14:textId="66442A21" w:rsidR="00F95E85" w:rsidRPr="002F6710" w:rsidRDefault="00CB72BA" w:rsidP="00063D11">
      <w:pPr>
        <w:pStyle w:val="NormalWeb"/>
        <w:spacing w:before="2" w:after="2"/>
        <w:rPr>
          <w:rFonts w:ascii="Times New Roman" w:hAnsi="Times New Roman"/>
          <w:color w:val="000000"/>
          <w:sz w:val="24"/>
        </w:rPr>
      </w:pPr>
      <w:r>
        <w:rPr>
          <w:rFonts w:ascii="Times New Roman" w:hAnsi="Times New Roman"/>
          <w:color w:val="000000"/>
          <w:sz w:val="24"/>
        </w:rPr>
        <w:t>14</w:t>
      </w:r>
      <w:r w:rsidR="008C6831" w:rsidRPr="002F6710">
        <w:rPr>
          <w:rFonts w:ascii="Times New Roman" w:hAnsi="Times New Roman"/>
          <w:color w:val="000000"/>
          <w:sz w:val="24"/>
        </w:rPr>
        <w:t>.</w:t>
      </w:r>
      <w:r w:rsidR="00A2227E">
        <w:rPr>
          <w:rFonts w:ascii="Times New Roman" w:hAnsi="Times New Roman"/>
          <w:color w:val="000000"/>
          <w:sz w:val="24"/>
        </w:rPr>
        <w:t xml:space="preserve"> </w:t>
      </w:r>
      <w:r w:rsidR="008C6831" w:rsidRPr="002F6710">
        <w:rPr>
          <w:rFonts w:ascii="Times New Roman" w:hAnsi="Times New Roman"/>
          <w:color w:val="000000"/>
          <w:sz w:val="24"/>
        </w:rPr>
        <w:t xml:space="preserve">In written text small numbers are often written out, e.g. you'd write 'I have two brothers and one sister', rather than 'I have 2 brothers and 1 sister'. </w:t>
      </w:r>
      <w:r w:rsidR="00063D11" w:rsidRPr="002F6710">
        <w:rPr>
          <w:rFonts w:ascii="Times New Roman" w:hAnsi="Times New Roman"/>
          <w:color w:val="000000"/>
          <w:sz w:val="24"/>
        </w:rPr>
        <w:t xml:space="preserve">In this problem you will </w:t>
      </w:r>
      <w:r w:rsidR="008C6831" w:rsidRPr="002F6710">
        <w:rPr>
          <w:rFonts w:ascii="Times New Roman" w:hAnsi="Times New Roman"/>
          <w:color w:val="000000"/>
          <w:sz w:val="24"/>
        </w:rPr>
        <w:t xml:space="preserve">implement </w:t>
      </w:r>
      <w:r w:rsidR="00F95E85" w:rsidRPr="002F6710">
        <w:rPr>
          <w:rFonts w:ascii="Times New Roman" w:hAnsi="Times New Roman"/>
          <w:color w:val="000000"/>
          <w:sz w:val="24"/>
        </w:rPr>
        <w:t>a function</w:t>
      </w:r>
      <w:r w:rsidR="008C6831" w:rsidRPr="002F6710">
        <w:rPr>
          <w:rFonts w:ascii="Times New Roman" w:hAnsi="Times New Roman"/>
          <w:color w:val="000000"/>
          <w:sz w:val="24"/>
        </w:rPr>
        <w:t xml:space="preserve"> </w:t>
      </w:r>
      <w:proofErr w:type="spellStart"/>
      <w:proofErr w:type="gramStart"/>
      <w:r w:rsidR="00F95E85" w:rsidRPr="002F6710">
        <w:rPr>
          <w:rFonts w:ascii="Consolas" w:hAnsi="Consolas"/>
          <w:color w:val="000000"/>
          <w:sz w:val="24"/>
        </w:rPr>
        <w:t>convertSmall</w:t>
      </w:r>
      <w:proofErr w:type="spellEnd"/>
      <w:r w:rsidR="00F95E85" w:rsidRPr="002F6710">
        <w:rPr>
          <w:rFonts w:ascii="Consolas" w:hAnsi="Consolas"/>
          <w:color w:val="000000"/>
          <w:sz w:val="24"/>
        </w:rPr>
        <w:t>(</w:t>
      </w:r>
      <w:proofErr w:type="gramEnd"/>
      <w:r w:rsidR="008C6831" w:rsidRPr="002F6710">
        <w:rPr>
          <w:rFonts w:ascii="Consolas" w:hAnsi="Consolas"/>
          <w:color w:val="000000"/>
          <w:sz w:val="24"/>
        </w:rPr>
        <w:t>)</w:t>
      </w:r>
      <w:r w:rsidR="00F95E85" w:rsidRPr="002F6710">
        <w:rPr>
          <w:rFonts w:ascii="Times New Roman" w:hAnsi="Times New Roman"/>
          <w:color w:val="000000"/>
          <w:sz w:val="24"/>
        </w:rPr>
        <w:t xml:space="preserve"> t</w:t>
      </w:r>
      <w:r w:rsidR="008C6831" w:rsidRPr="002F6710">
        <w:rPr>
          <w:rFonts w:ascii="Times New Roman" w:hAnsi="Times New Roman"/>
          <w:color w:val="000000"/>
          <w:sz w:val="24"/>
        </w:rPr>
        <w:t xml:space="preserve">hat takes as input a text </w:t>
      </w:r>
      <w:r w:rsidR="00F95E85" w:rsidRPr="002F6710">
        <w:rPr>
          <w:rFonts w:ascii="Times New Roman" w:hAnsi="Times New Roman"/>
          <w:color w:val="000000"/>
          <w:sz w:val="24"/>
        </w:rPr>
        <w:t xml:space="preserve">(i.e., string) </w:t>
      </w:r>
      <w:r w:rsidR="008C6831" w:rsidRPr="002F6710">
        <w:rPr>
          <w:rFonts w:ascii="Times New Roman" w:hAnsi="Times New Roman"/>
          <w:color w:val="000000"/>
          <w:sz w:val="24"/>
        </w:rPr>
        <w:t>s and returns the text s with small numbers (integers between 0 and 6) conver</w:t>
      </w:r>
      <w:r w:rsidR="00F95E85" w:rsidRPr="002F6710">
        <w:rPr>
          <w:rFonts w:ascii="Times New Roman" w:hAnsi="Times New Roman"/>
          <w:color w:val="000000"/>
          <w:sz w:val="24"/>
        </w:rPr>
        <w:t>ted to their names.</w:t>
      </w:r>
    </w:p>
    <w:p w14:paraId="39E0D33D" w14:textId="77777777" w:rsidR="008C6831" w:rsidRPr="002F6710" w:rsidRDefault="008C6831" w:rsidP="00063D11">
      <w:pPr>
        <w:pStyle w:val="NormalWeb"/>
        <w:spacing w:before="2" w:after="2"/>
        <w:rPr>
          <w:rFonts w:ascii="Times New Roman" w:hAnsi="Times New Roman"/>
          <w:color w:val="000000"/>
          <w:sz w:val="24"/>
        </w:rPr>
      </w:pPr>
    </w:p>
    <w:p w14:paraId="01149797" w14:textId="098D6E2E" w:rsidR="00F95E85" w:rsidRPr="002F6710" w:rsidRDefault="00A2227E" w:rsidP="00F95E85">
      <w:pPr>
        <w:pStyle w:val="NormalWeb"/>
        <w:spacing w:before="2" w:after="2"/>
        <w:rPr>
          <w:rFonts w:ascii="Consolas" w:hAnsi="Consolas"/>
          <w:color w:val="000000"/>
          <w:sz w:val="24"/>
        </w:rPr>
      </w:pPr>
      <w:r>
        <w:rPr>
          <w:rFonts w:ascii="Consolas" w:hAnsi="Consolas"/>
          <w:color w:val="000000"/>
          <w:sz w:val="24"/>
        </w:rPr>
        <w:t xml:space="preserve">&gt;&gt;&gt; </w:t>
      </w:r>
      <w:proofErr w:type="spellStart"/>
      <w:proofErr w:type="gramStart"/>
      <w:r>
        <w:rPr>
          <w:rFonts w:ascii="Consolas" w:hAnsi="Consolas"/>
          <w:color w:val="000000"/>
          <w:sz w:val="24"/>
        </w:rPr>
        <w:t>convertSmall</w:t>
      </w:r>
      <w:proofErr w:type="spellEnd"/>
      <w:proofErr w:type="gramEnd"/>
      <w:r>
        <w:rPr>
          <w:rFonts w:ascii="Consolas" w:hAnsi="Consolas"/>
          <w:color w:val="000000"/>
          <w:sz w:val="24"/>
        </w:rPr>
        <w:t>('I have 2 brothers and 1</w:t>
      </w:r>
      <w:r w:rsidR="00F95E85" w:rsidRPr="002F6710">
        <w:rPr>
          <w:rFonts w:ascii="Consolas" w:hAnsi="Consolas"/>
          <w:color w:val="000000"/>
          <w:sz w:val="24"/>
        </w:rPr>
        <w:t xml:space="preserve"> sister')</w:t>
      </w:r>
    </w:p>
    <w:p w14:paraId="0E0839D3" w14:textId="3936A8DA" w:rsidR="00F95E85" w:rsidRPr="002F6710" w:rsidRDefault="00F95E85" w:rsidP="00F95E85">
      <w:pPr>
        <w:pStyle w:val="NormalWeb"/>
        <w:spacing w:before="2" w:after="2"/>
        <w:rPr>
          <w:rFonts w:ascii="Consolas" w:hAnsi="Consolas"/>
          <w:color w:val="000000"/>
          <w:sz w:val="24"/>
        </w:rPr>
      </w:pPr>
      <w:r w:rsidRPr="002F6710">
        <w:rPr>
          <w:rFonts w:ascii="Consolas" w:hAnsi="Consolas"/>
          <w:color w:val="000000"/>
          <w:sz w:val="24"/>
        </w:rPr>
        <w:t xml:space="preserve">'I have </w:t>
      </w:r>
      <w:r w:rsidR="00A2227E">
        <w:rPr>
          <w:rFonts w:ascii="Consolas" w:hAnsi="Consolas"/>
          <w:color w:val="000000"/>
          <w:sz w:val="24"/>
        </w:rPr>
        <w:t>two</w:t>
      </w:r>
      <w:r w:rsidRPr="002F6710">
        <w:rPr>
          <w:rFonts w:ascii="Consolas" w:hAnsi="Consolas"/>
          <w:color w:val="000000"/>
          <w:sz w:val="24"/>
        </w:rPr>
        <w:t xml:space="preserve"> brothers and </w:t>
      </w:r>
      <w:r w:rsidR="00A2227E">
        <w:rPr>
          <w:rFonts w:ascii="Consolas" w:hAnsi="Consolas"/>
          <w:color w:val="000000"/>
          <w:sz w:val="24"/>
        </w:rPr>
        <w:t>one</w:t>
      </w:r>
      <w:r w:rsidRPr="002F6710">
        <w:rPr>
          <w:rFonts w:ascii="Consolas" w:hAnsi="Consolas"/>
          <w:color w:val="000000"/>
          <w:sz w:val="24"/>
        </w:rPr>
        <w:t xml:space="preserve"> sister'</w:t>
      </w:r>
    </w:p>
    <w:p w14:paraId="6C9F0F72" w14:textId="4B30C285" w:rsidR="00F95E85" w:rsidRPr="002F6710" w:rsidRDefault="00F95E85" w:rsidP="00F95E85">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spellStart"/>
      <w:proofErr w:type="gramStart"/>
      <w:r w:rsidRPr="002F6710">
        <w:rPr>
          <w:rFonts w:ascii="Consolas" w:hAnsi="Consolas"/>
          <w:color w:val="000000"/>
          <w:sz w:val="24"/>
        </w:rPr>
        <w:t>convertSmall</w:t>
      </w:r>
      <w:proofErr w:type="spellEnd"/>
      <w:proofErr w:type="gramEnd"/>
      <w:r w:rsidRPr="002F6710">
        <w:rPr>
          <w:rFonts w:ascii="Consolas" w:hAnsi="Consolas"/>
          <w:color w:val="000000"/>
          <w:sz w:val="24"/>
        </w:rPr>
        <w:t xml:space="preserve">('I have </w:t>
      </w:r>
      <w:r w:rsidR="00A2227E">
        <w:rPr>
          <w:rFonts w:ascii="Consolas" w:hAnsi="Consolas"/>
          <w:color w:val="000000"/>
          <w:sz w:val="24"/>
        </w:rPr>
        <w:t>8 brothers and 5</w:t>
      </w:r>
      <w:r w:rsidRPr="002F6710">
        <w:rPr>
          <w:rFonts w:ascii="Consolas" w:hAnsi="Consolas"/>
          <w:color w:val="000000"/>
          <w:sz w:val="24"/>
        </w:rPr>
        <w:t xml:space="preserve"> sisters')</w:t>
      </w:r>
    </w:p>
    <w:p w14:paraId="2D206BCF" w14:textId="516E4A6B" w:rsidR="00F95E85" w:rsidRPr="002F6710" w:rsidRDefault="00F95E85" w:rsidP="00F95E85">
      <w:pPr>
        <w:pStyle w:val="NormalWeb"/>
        <w:spacing w:before="2" w:after="2"/>
        <w:rPr>
          <w:rFonts w:ascii="Consolas" w:hAnsi="Consolas"/>
          <w:color w:val="000000"/>
          <w:sz w:val="24"/>
        </w:rPr>
      </w:pPr>
      <w:r w:rsidRPr="002F6710">
        <w:rPr>
          <w:rFonts w:ascii="Consolas" w:hAnsi="Consolas"/>
          <w:color w:val="000000"/>
          <w:sz w:val="24"/>
        </w:rPr>
        <w:t xml:space="preserve">'I have </w:t>
      </w:r>
      <w:r w:rsidR="00A2227E">
        <w:rPr>
          <w:rFonts w:ascii="Consolas" w:hAnsi="Consolas"/>
          <w:color w:val="000000"/>
          <w:sz w:val="24"/>
        </w:rPr>
        <w:t>8</w:t>
      </w:r>
      <w:r w:rsidRPr="002F6710">
        <w:rPr>
          <w:rFonts w:ascii="Consolas" w:hAnsi="Consolas"/>
          <w:color w:val="000000"/>
          <w:sz w:val="24"/>
        </w:rPr>
        <w:t xml:space="preserve"> brothers and </w:t>
      </w:r>
      <w:r w:rsidR="00A2227E">
        <w:rPr>
          <w:rFonts w:ascii="Consolas" w:hAnsi="Consolas"/>
          <w:color w:val="000000"/>
          <w:sz w:val="24"/>
        </w:rPr>
        <w:t>five</w:t>
      </w:r>
      <w:r w:rsidRPr="002F6710">
        <w:rPr>
          <w:rFonts w:ascii="Consolas" w:hAnsi="Consolas"/>
          <w:color w:val="000000"/>
          <w:sz w:val="24"/>
        </w:rPr>
        <w:t xml:space="preserve"> sisters'</w:t>
      </w:r>
    </w:p>
    <w:p w14:paraId="16107F90" w14:textId="77777777" w:rsidR="00F95E85" w:rsidRPr="002F6710" w:rsidRDefault="00F95E85" w:rsidP="00F95E85">
      <w:pPr>
        <w:pStyle w:val="NormalWeb"/>
        <w:spacing w:before="2" w:after="2"/>
        <w:rPr>
          <w:rFonts w:ascii="Times New Roman" w:hAnsi="Times New Roman"/>
          <w:color w:val="000000"/>
          <w:sz w:val="24"/>
        </w:rPr>
      </w:pPr>
    </w:p>
    <w:p w14:paraId="11FA689E" w14:textId="77777777" w:rsidR="008C6831" w:rsidRPr="002F6710" w:rsidRDefault="008C6831" w:rsidP="00F95E85">
      <w:pPr>
        <w:pStyle w:val="NormalWeb"/>
        <w:spacing w:before="2" w:after="2"/>
        <w:rPr>
          <w:rFonts w:ascii="Times New Roman" w:hAnsi="Times New Roman"/>
          <w:color w:val="000000"/>
          <w:sz w:val="24"/>
        </w:rPr>
      </w:pPr>
    </w:p>
    <w:p w14:paraId="4E8C3CCE" w14:textId="77777777" w:rsidR="009C32CD" w:rsidRPr="002F6710" w:rsidRDefault="009C32CD" w:rsidP="00036881">
      <w:pPr>
        <w:spacing w:beforeLines="1" w:before="2" w:afterLines="1" w:after="2"/>
        <w:rPr>
          <w:rFonts w:ascii="Times New Roman" w:hAnsi="Times New Roman"/>
          <w:color w:val="000000"/>
          <w:szCs w:val="20"/>
        </w:rPr>
      </w:pPr>
    </w:p>
    <w:p w14:paraId="750588A5" w14:textId="0E0F2452" w:rsidR="009C32CD" w:rsidRPr="002F6710" w:rsidRDefault="00CB72BA" w:rsidP="00036881">
      <w:pPr>
        <w:spacing w:beforeLines="1" w:before="2" w:afterLines="1" w:after="2"/>
        <w:rPr>
          <w:rFonts w:ascii="Times New Roman" w:hAnsi="Times New Roman"/>
          <w:szCs w:val="20"/>
        </w:rPr>
      </w:pPr>
      <w:r>
        <w:rPr>
          <w:rFonts w:ascii="Times New Roman" w:hAnsi="Times New Roman"/>
          <w:szCs w:val="20"/>
        </w:rPr>
        <w:t>15</w:t>
      </w:r>
      <w:r w:rsidR="009C32CD" w:rsidRPr="002F6710">
        <w:rPr>
          <w:rFonts w:ascii="Times New Roman" w:hAnsi="Times New Roman"/>
          <w:szCs w:val="20"/>
        </w:rPr>
        <w:t xml:space="preserve">. </w:t>
      </w:r>
      <w:r w:rsidR="009C32CD" w:rsidRPr="002F6710">
        <w:rPr>
          <w:rFonts w:ascii="Times New Roman" w:hAnsi="Times New Roman"/>
          <w:i/>
          <w:iCs/>
        </w:rPr>
        <w:t>Encryption</w:t>
      </w:r>
      <w:r w:rsidR="009C32CD" w:rsidRPr="002F6710">
        <w:rPr>
          <w:rFonts w:ascii="Times New Roman" w:hAnsi="Times New Roman"/>
        </w:rPr>
        <w:t xml:space="preserve"> is the process of hiding the meaning of a text by substituting letters in the message with other letters, according to some system. If the process is successful, no one but the intended recipient can understand the encrypted message. </w:t>
      </w:r>
      <w:r w:rsidR="009C32CD" w:rsidRPr="002F6710">
        <w:rPr>
          <w:rFonts w:ascii="Times New Roman" w:hAnsi="Times New Roman"/>
          <w:i/>
          <w:iCs/>
        </w:rPr>
        <w:t>Cryptanalysis</w:t>
      </w:r>
      <w:r w:rsidR="009C32CD" w:rsidRPr="002F6710">
        <w:rPr>
          <w:rFonts w:ascii="Times New Roman" w:hAnsi="Times New Roman"/>
        </w:rPr>
        <w:t xml:space="preserve"> refers to attempts to undo the encryption, even if some details of the encryption are unknown (for example, if an encrypted message has been intercepted). The first step of cryptanalysis is often to build up a table of letter frequencies in the encrypted text. Assume that the string </w:t>
      </w:r>
      <w:r w:rsidR="009C32CD" w:rsidRPr="00A2227E">
        <w:rPr>
          <w:rFonts w:ascii="Consolas" w:hAnsi="Consolas"/>
        </w:rPr>
        <w:t>letters</w:t>
      </w:r>
      <w:r w:rsidR="00A2227E">
        <w:rPr>
          <w:rFonts w:ascii="Times New Roman" w:hAnsi="Times New Roman"/>
        </w:rPr>
        <w:t xml:space="preserve"> i</w:t>
      </w:r>
      <w:r w:rsidR="009C32CD" w:rsidRPr="002F6710">
        <w:rPr>
          <w:rFonts w:ascii="Times New Roman" w:hAnsi="Times New Roman"/>
        </w:rPr>
        <w:t xml:space="preserve">s already defined as </w:t>
      </w:r>
      <w:r w:rsidR="009C32CD" w:rsidRPr="00A2227E">
        <w:rPr>
          <w:rFonts w:ascii="Consolas" w:hAnsi="Consolas"/>
        </w:rPr>
        <w:t>'</w:t>
      </w:r>
      <w:proofErr w:type="spellStart"/>
      <w:r w:rsidR="009C32CD" w:rsidRPr="00A2227E">
        <w:rPr>
          <w:rFonts w:ascii="Consolas" w:hAnsi="Consolas"/>
        </w:rPr>
        <w:t>abcdefghijklmnopqrstuvwxyz</w:t>
      </w:r>
      <w:proofErr w:type="spellEnd"/>
      <w:r w:rsidR="009C32CD" w:rsidRPr="00A2227E">
        <w:rPr>
          <w:rFonts w:ascii="Consolas" w:hAnsi="Consolas"/>
        </w:rPr>
        <w:t>'</w:t>
      </w:r>
      <w:r w:rsidR="009C32CD" w:rsidRPr="002F6710">
        <w:rPr>
          <w:rFonts w:ascii="Times New Roman" w:hAnsi="Times New Roman"/>
        </w:rPr>
        <w:t xml:space="preserve">. Write a function called </w:t>
      </w:r>
      <w:proofErr w:type="gramStart"/>
      <w:r w:rsidR="009C32CD" w:rsidRPr="002F6710">
        <w:rPr>
          <w:rFonts w:ascii="Consolas" w:hAnsi="Consolas"/>
        </w:rPr>
        <w:t>frequencies(</w:t>
      </w:r>
      <w:proofErr w:type="gramEnd"/>
      <w:r w:rsidR="009C32CD" w:rsidRPr="002F6710">
        <w:rPr>
          <w:rFonts w:ascii="Consolas" w:hAnsi="Consolas"/>
        </w:rPr>
        <w:t>)</w:t>
      </w:r>
      <w:r w:rsidR="009C32CD" w:rsidRPr="002F6710">
        <w:rPr>
          <w:rFonts w:ascii="Times New Roman" w:hAnsi="Times New Roman"/>
        </w:rPr>
        <w:t xml:space="preserve"> that takes a string as its only parameter, and returns a list of integers, showing the number of times each character appears in the text. Your function may ignore any characters that are not in letters. </w:t>
      </w:r>
    </w:p>
    <w:p w14:paraId="70580BAA" w14:textId="77777777" w:rsidR="009C32CD" w:rsidRPr="002F6710" w:rsidRDefault="009C32CD" w:rsidP="009C32CD">
      <w:pPr>
        <w:spacing w:after="0"/>
        <w:rPr>
          <w:rFonts w:ascii="Consolas" w:hAnsi="Consolas"/>
        </w:rPr>
      </w:pPr>
    </w:p>
    <w:p w14:paraId="7CC45DFC" w14:textId="77777777" w:rsidR="009C32CD" w:rsidRPr="002F6710" w:rsidRDefault="009C32CD" w:rsidP="009C32CD">
      <w:pPr>
        <w:spacing w:after="0"/>
        <w:rPr>
          <w:rFonts w:ascii="Consolas" w:hAnsi="Consolas"/>
          <w:szCs w:val="22"/>
        </w:rPr>
      </w:pPr>
      <w:r w:rsidRPr="002F6710">
        <w:rPr>
          <w:rFonts w:ascii="Consolas" w:hAnsi="Consolas"/>
          <w:szCs w:val="22"/>
        </w:rPr>
        <w:t xml:space="preserve">&gt;&gt;&gt; </w:t>
      </w:r>
      <w:proofErr w:type="gramStart"/>
      <w:r w:rsidRPr="002F6710">
        <w:rPr>
          <w:rFonts w:ascii="Consolas" w:hAnsi="Consolas"/>
          <w:szCs w:val="22"/>
        </w:rPr>
        <w:t>frequencies</w:t>
      </w:r>
      <w:proofErr w:type="gramEnd"/>
      <w:r w:rsidRPr="002F6710">
        <w:rPr>
          <w:rFonts w:ascii="Consolas" w:hAnsi="Consolas"/>
          <w:szCs w:val="22"/>
        </w:rPr>
        <w:t>('The quick red fox got bored and went home.')</w:t>
      </w:r>
    </w:p>
    <w:p w14:paraId="145675AD" w14:textId="77777777" w:rsidR="009C32CD" w:rsidRPr="002F6710" w:rsidRDefault="009C32CD" w:rsidP="009C32CD">
      <w:pPr>
        <w:spacing w:after="0"/>
        <w:rPr>
          <w:rFonts w:ascii="Consolas" w:hAnsi="Consolas"/>
          <w:szCs w:val="22"/>
        </w:rPr>
      </w:pPr>
      <w:r w:rsidRPr="002F6710">
        <w:rPr>
          <w:rFonts w:ascii="Consolas" w:hAnsi="Consolas"/>
          <w:szCs w:val="22"/>
        </w:rPr>
        <w:t>[1, 1, 1, 3, 5, 1, 1, 2, 1, 0, 1, 0, 1, 2, 4, 0, 1, 2, 0, 2, 1, 0, 1, 1, 0, 0]</w:t>
      </w:r>
    </w:p>
    <w:p w14:paraId="53ED1B54" w14:textId="77777777" w:rsidR="009C32CD" w:rsidRPr="002F6710" w:rsidRDefault="009C32CD" w:rsidP="009C32CD">
      <w:pPr>
        <w:spacing w:after="0"/>
        <w:rPr>
          <w:rFonts w:ascii="Consolas" w:hAnsi="Consolas"/>
          <w:szCs w:val="22"/>
        </w:rPr>
      </w:pPr>
      <w:r w:rsidRPr="002F6710">
        <w:rPr>
          <w:rFonts w:ascii="Consolas" w:hAnsi="Consolas"/>
          <w:szCs w:val="22"/>
        </w:rPr>
        <w:t xml:space="preserve">&gt;&gt;&gt; </w:t>
      </w:r>
      <w:proofErr w:type="gramStart"/>
      <w:r w:rsidRPr="002F6710">
        <w:rPr>
          <w:rFonts w:ascii="Consolas" w:hAnsi="Consolas"/>
          <w:szCs w:val="22"/>
        </w:rPr>
        <w:t>frequencies</w:t>
      </w:r>
      <w:proofErr w:type="gramEnd"/>
      <w:r w:rsidRPr="002F6710">
        <w:rPr>
          <w:rFonts w:ascii="Consolas" w:hAnsi="Consolas"/>
          <w:szCs w:val="22"/>
        </w:rPr>
        <w:t>('apple')</w:t>
      </w:r>
    </w:p>
    <w:p w14:paraId="4A3E492C" w14:textId="77777777" w:rsidR="009C32CD" w:rsidRPr="002F6710" w:rsidRDefault="009C32CD" w:rsidP="009C32CD">
      <w:pPr>
        <w:spacing w:after="0"/>
        <w:rPr>
          <w:rFonts w:ascii="Consolas" w:hAnsi="Consolas"/>
          <w:szCs w:val="22"/>
        </w:rPr>
      </w:pPr>
      <w:r w:rsidRPr="002F6710">
        <w:rPr>
          <w:rFonts w:ascii="Consolas" w:hAnsi="Consolas"/>
          <w:szCs w:val="22"/>
        </w:rPr>
        <w:t>[1, 0, 0, 0, 1, 0, 0, 0, 0, 0, 0, 1, 0, 0, 0, 2, 0, 0, 0, 0, 0, 0, 0, 0, 0, 0]</w:t>
      </w:r>
    </w:p>
    <w:p w14:paraId="5289E6CA" w14:textId="77777777" w:rsidR="009C32CD" w:rsidRPr="002F6710" w:rsidRDefault="009C32CD" w:rsidP="009C32CD">
      <w:pPr>
        <w:spacing w:after="0"/>
        <w:rPr>
          <w:rFonts w:ascii="Consolas" w:hAnsi="Consolas"/>
          <w:szCs w:val="22"/>
        </w:rPr>
      </w:pPr>
      <w:r w:rsidRPr="002F6710">
        <w:rPr>
          <w:rFonts w:ascii="Consolas" w:hAnsi="Consolas"/>
          <w:szCs w:val="22"/>
        </w:rPr>
        <w:t xml:space="preserve">&gt;&gt;&gt; </w:t>
      </w:r>
    </w:p>
    <w:p w14:paraId="0F67AA01" w14:textId="77777777" w:rsidR="009C32CD" w:rsidRPr="002F6710" w:rsidRDefault="009C32CD" w:rsidP="00036881">
      <w:pPr>
        <w:spacing w:beforeLines="1" w:before="2" w:afterLines="1" w:after="2"/>
        <w:rPr>
          <w:rFonts w:ascii="Times New Roman" w:hAnsi="Times New Roman"/>
          <w:color w:val="000000"/>
          <w:szCs w:val="20"/>
        </w:rPr>
      </w:pPr>
    </w:p>
    <w:p w14:paraId="16F19AF1" w14:textId="77777777" w:rsidR="009C32CD" w:rsidRPr="002F6710" w:rsidRDefault="009C32CD" w:rsidP="00036881">
      <w:pPr>
        <w:spacing w:beforeLines="1" w:before="2" w:afterLines="1" w:after="2"/>
        <w:rPr>
          <w:rFonts w:ascii="Times New Roman" w:hAnsi="Times New Roman"/>
          <w:color w:val="000000"/>
          <w:szCs w:val="20"/>
        </w:rPr>
      </w:pPr>
    </w:p>
    <w:p w14:paraId="4DD1DA54" w14:textId="77777777" w:rsidR="009C32CD" w:rsidRPr="002F6710" w:rsidRDefault="009C32CD" w:rsidP="00036881">
      <w:pPr>
        <w:spacing w:beforeLines="1" w:before="2" w:afterLines="1" w:after="2"/>
        <w:rPr>
          <w:rFonts w:ascii="Times New Roman" w:hAnsi="Times New Roman"/>
          <w:color w:val="000000"/>
          <w:szCs w:val="20"/>
        </w:rPr>
      </w:pPr>
    </w:p>
    <w:p w14:paraId="06B1AD00" w14:textId="3D863FFC" w:rsidR="00063D11" w:rsidRPr="002F6710" w:rsidRDefault="00CB72BA" w:rsidP="00036881">
      <w:pPr>
        <w:spacing w:beforeLines="1" w:before="2" w:afterLines="1" w:after="2"/>
        <w:rPr>
          <w:rFonts w:ascii="Times New Roman" w:hAnsi="Times New Roman"/>
          <w:color w:val="000000"/>
          <w:szCs w:val="20"/>
        </w:rPr>
      </w:pPr>
      <w:r>
        <w:rPr>
          <w:rFonts w:ascii="Times New Roman" w:hAnsi="Times New Roman"/>
          <w:color w:val="000000"/>
          <w:szCs w:val="20"/>
        </w:rPr>
        <w:t>16</w:t>
      </w:r>
      <w:r w:rsidR="00063D11" w:rsidRPr="002F6710">
        <w:rPr>
          <w:rFonts w:ascii="Times New Roman" w:hAnsi="Times New Roman"/>
          <w:color w:val="000000"/>
          <w:szCs w:val="20"/>
        </w:rPr>
        <w:t>. (</w:t>
      </w:r>
      <w:proofErr w:type="gramStart"/>
      <w:r w:rsidR="00063D11" w:rsidRPr="002F6710">
        <w:rPr>
          <w:rFonts w:ascii="Times New Roman" w:hAnsi="Times New Roman"/>
          <w:color w:val="000000"/>
          <w:szCs w:val="20"/>
        </w:rPr>
        <w:t>while</w:t>
      </w:r>
      <w:proofErr w:type="gramEnd"/>
      <w:r w:rsidR="00063D11" w:rsidRPr="002F6710">
        <w:rPr>
          <w:rFonts w:ascii="Times New Roman" w:hAnsi="Times New Roman"/>
          <w:color w:val="000000"/>
          <w:szCs w:val="20"/>
        </w:rPr>
        <w:t xml:space="preserve"> loop) Write a function </w:t>
      </w:r>
      <w:proofErr w:type="spellStart"/>
      <w:r w:rsidR="00063D11" w:rsidRPr="00A2227E">
        <w:rPr>
          <w:rFonts w:ascii="Consolas" w:hAnsi="Consolas"/>
          <w:color w:val="000000"/>
          <w:szCs w:val="20"/>
        </w:rPr>
        <w:t>firstNeg</w:t>
      </w:r>
      <w:proofErr w:type="spellEnd"/>
      <w:r w:rsidR="00063D11" w:rsidRPr="00A2227E">
        <w:rPr>
          <w:rFonts w:ascii="Consolas" w:hAnsi="Consolas"/>
          <w:color w:val="000000"/>
          <w:szCs w:val="20"/>
        </w:rPr>
        <w:t>()</w:t>
      </w:r>
      <w:r w:rsidR="00063D11" w:rsidRPr="002F6710">
        <w:rPr>
          <w:rFonts w:ascii="Times New Roman" w:hAnsi="Times New Roman"/>
          <w:color w:val="000000"/>
          <w:szCs w:val="20"/>
        </w:rPr>
        <w:t xml:space="preserve"> that takes a (possibly empty)  list of numbers as input, finds the first occurrence of a negative number, and returns its index of that number. If there is no negative number or the list is empty, the program should return -1.</w:t>
      </w:r>
    </w:p>
    <w:p w14:paraId="69467C5D" w14:textId="77777777" w:rsidR="00063D11" w:rsidRDefault="00063D11" w:rsidP="00036881">
      <w:pPr>
        <w:spacing w:beforeLines="1" w:before="2" w:afterLines="1" w:after="2"/>
        <w:rPr>
          <w:rFonts w:ascii="Calibri" w:hAnsi="Calibri"/>
          <w:color w:val="000000"/>
          <w:szCs w:val="20"/>
        </w:rPr>
      </w:pPr>
    </w:p>
    <w:p w14:paraId="501DF1CC" w14:textId="77777777" w:rsidR="00063D11" w:rsidRPr="002F6710" w:rsidRDefault="00063D11" w:rsidP="00063D11">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spellStart"/>
      <w:proofErr w:type="gramStart"/>
      <w:r w:rsidRPr="002F6710">
        <w:rPr>
          <w:rFonts w:ascii="Consolas" w:hAnsi="Consolas"/>
          <w:color w:val="000000"/>
          <w:sz w:val="24"/>
        </w:rPr>
        <w:t>firstNeg</w:t>
      </w:r>
      <w:proofErr w:type="spellEnd"/>
      <w:proofErr w:type="gramEnd"/>
      <w:r w:rsidRPr="002F6710">
        <w:rPr>
          <w:rFonts w:ascii="Consolas" w:hAnsi="Consolas"/>
          <w:color w:val="000000"/>
          <w:sz w:val="24"/>
        </w:rPr>
        <w:t>([2, 3, -1, 4, -2])</w:t>
      </w:r>
    </w:p>
    <w:p w14:paraId="27D1FC2C" w14:textId="77777777" w:rsidR="00063D11" w:rsidRPr="002F6710" w:rsidRDefault="00063D11" w:rsidP="00063D11">
      <w:pPr>
        <w:pStyle w:val="NormalWeb"/>
        <w:spacing w:before="2" w:after="2"/>
        <w:rPr>
          <w:rFonts w:ascii="Consolas" w:hAnsi="Consolas"/>
          <w:color w:val="000000"/>
          <w:sz w:val="24"/>
        </w:rPr>
      </w:pPr>
      <w:r w:rsidRPr="002F6710">
        <w:rPr>
          <w:rFonts w:ascii="Consolas" w:hAnsi="Consolas"/>
          <w:color w:val="000000"/>
          <w:sz w:val="24"/>
        </w:rPr>
        <w:t>2</w:t>
      </w:r>
    </w:p>
    <w:p w14:paraId="3DC3EE63" w14:textId="77777777" w:rsidR="00063D11" w:rsidRPr="002F6710" w:rsidRDefault="00063D11" w:rsidP="00063D11">
      <w:pPr>
        <w:pStyle w:val="NormalWeb"/>
        <w:spacing w:before="2" w:after="2"/>
        <w:rPr>
          <w:rFonts w:ascii="Consolas" w:hAnsi="Consolas"/>
          <w:color w:val="000000"/>
          <w:sz w:val="24"/>
        </w:rPr>
      </w:pPr>
      <w:r w:rsidRPr="002F6710">
        <w:rPr>
          <w:rFonts w:ascii="Consolas" w:hAnsi="Consolas"/>
          <w:color w:val="000000"/>
          <w:sz w:val="24"/>
        </w:rPr>
        <w:t xml:space="preserve">&gt;&gt;&gt; </w:t>
      </w:r>
      <w:proofErr w:type="spellStart"/>
      <w:proofErr w:type="gramStart"/>
      <w:r w:rsidRPr="002F6710">
        <w:rPr>
          <w:rFonts w:ascii="Consolas" w:hAnsi="Consolas"/>
          <w:color w:val="000000"/>
          <w:sz w:val="24"/>
        </w:rPr>
        <w:t>firstNeg</w:t>
      </w:r>
      <w:proofErr w:type="spellEnd"/>
      <w:proofErr w:type="gramEnd"/>
      <w:r w:rsidRPr="002F6710">
        <w:rPr>
          <w:rFonts w:ascii="Consolas" w:hAnsi="Consolas"/>
          <w:color w:val="000000"/>
          <w:sz w:val="24"/>
        </w:rPr>
        <w:t>([2, 3, 1, 4, 2])</w:t>
      </w:r>
    </w:p>
    <w:p w14:paraId="209D33F8" w14:textId="77777777" w:rsidR="00063D11" w:rsidRPr="002F6710" w:rsidRDefault="00063D11" w:rsidP="00063D11">
      <w:pPr>
        <w:pStyle w:val="NormalWeb"/>
        <w:spacing w:before="2" w:after="2"/>
        <w:rPr>
          <w:rFonts w:ascii="Consolas" w:hAnsi="Consolas"/>
          <w:color w:val="000000"/>
          <w:sz w:val="24"/>
        </w:rPr>
      </w:pPr>
      <w:r w:rsidRPr="002F6710">
        <w:rPr>
          <w:rFonts w:ascii="Consolas" w:hAnsi="Consolas"/>
          <w:color w:val="000000"/>
          <w:sz w:val="24"/>
        </w:rPr>
        <w:t>-1</w:t>
      </w:r>
    </w:p>
    <w:p w14:paraId="49DF6911" w14:textId="77777777" w:rsidR="00356C65" w:rsidRDefault="00356C65" w:rsidP="007138C7">
      <w:pPr>
        <w:rPr>
          <w:rFonts w:ascii="Calibri" w:hAnsi="Calibri"/>
        </w:rPr>
      </w:pPr>
    </w:p>
    <w:p w14:paraId="1AF29820" w14:textId="77777777" w:rsidR="00202AFE" w:rsidRDefault="00202AFE" w:rsidP="007138C7">
      <w:pPr>
        <w:rPr>
          <w:rFonts w:ascii="Calibri" w:hAnsi="Calibri"/>
        </w:rPr>
      </w:pPr>
    </w:p>
    <w:p w14:paraId="1ACE7EF4" w14:textId="6CE7D9ED" w:rsidR="00356C65" w:rsidRPr="002F6710" w:rsidRDefault="00CB72BA" w:rsidP="00356C65">
      <w:pPr>
        <w:widowControl w:val="0"/>
        <w:suppressAutoHyphens/>
        <w:spacing w:after="0"/>
        <w:rPr>
          <w:rFonts w:ascii="Times New Roman" w:hAnsi="Times New Roman"/>
        </w:rPr>
      </w:pPr>
      <w:r>
        <w:rPr>
          <w:rFonts w:ascii="Times New Roman" w:hAnsi="Times New Roman"/>
        </w:rPr>
        <w:t>17</w:t>
      </w:r>
      <w:r w:rsidR="00356C65" w:rsidRPr="002F6710">
        <w:rPr>
          <w:rFonts w:ascii="Times New Roman" w:hAnsi="Times New Roman"/>
        </w:rPr>
        <w:t xml:space="preserve">. A single playing card can be represented by a string where the first character is a digit 2-9 or a letter ‘A’, ‘T’, ‘J’, ‘Q’, or ‘K’, for Ace, Ten, Jack, Queen, King respectively, and the second character is one of ‘S’, ‘H’, ‘D’, or ‘C’ for Spades, Hearts, Diamonds, or Clubs. A hand of cards can be represented by a list of strings. Write a function called </w:t>
      </w:r>
      <w:proofErr w:type="spellStart"/>
      <w:proofErr w:type="gramStart"/>
      <w:r w:rsidR="00356C65" w:rsidRPr="002F6710">
        <w:rPr>
          <w:rFonts w:ascii="Consolas" w:hAnsi="Consolas"/>
        </w:rPr>
        <w:t>threeOfAKind</w:t>
      </w:r>
      <w:proofErr w:type="spellEnd"/>
      <w:r w:rsidR="00356C65" w:rsidRPr="002F6710">
        <w:rPr>
          <w:rFonts w:ascii="Consolas" w:hAnsi="Consolas"/>
        </w:rPr>
        <w:t>(</w:t>
      </w:r>
      <w:proofErr w:type="gramEnd"/>
      <w:r w:rsidR="00356C65" w:rsidRPr="002F6710">
        <w:rPr>
          <w:rFonts w:ascii="Consolas" w:hAnsi="Consolas"/>
        </w:rPr>
        <w:t>)</w:t>
      </w:r>
      <w:r w:rsidR="00356C65" w:rsidRPr="002F6710">
        <w:rPr>
          <w:rFonts w:ascii="Times New Roman" w:hAnsi="Times New Roman"/>
        </w:rPr>
        <w:t xml:space="preserve"> that takes a list of strings representing a hand of cards, and </w:t>
      </w:r>
      <w:r w:rsidR="00356C65" w:rsidRPr="00286C04">
        <w:rPr>
          <w:rFonts w:ascii="Times New Roman" w:hAnsi="Times New Roman"/>
          <w:bCs/>
        </w:rPr>
        <w:t>returns</w:t>
      </w:r>
      <w:r w:rsidR="00356C65" w:rsidRPr="002F6710">
        <w:rPr>
          <w:rFonts w:ascii="Times New Roman" w:hAnsi="Times New Roman"/>
        </w:rPr>
        <w:t xml:space="preserve"> True if there are exactly three cards with the same value (regardless of suit), False otherwise.</w:t>
      </w:r>
    </w:p>
    <w:p w14:paraId="7EE91EF1" w14:textId="77777777" w:rsidR="00356C65" w:rsidRPr="002F6710" w:rsidRDefault="00356C65" w:rsidP="00356C65">
      <w:pPr>
        <w:spacing w:after="0"/>
        <w:rPr>
          <w:rFonts w:ascii="Consolas" w:hAnsi="Consolas"/>
        </w:rPr>
      </w:pPr>
    </w:p>
    <w:p w14:paraId="50550E9E" w14:textId="77777777" w:rsidR="00356C65" w:rsidRPr="002F6710" w:rsidRDefault="00356C65" w:rsidP="00356C65">
      <w:pPr>
        <w:spacing w:after="0"/>
        <w:rPr>
          <w:rFonts w:ascii="Consolas" w:hAnsi="Consolas"/>
        </w:rPr>
      </w:pPr>
      <w:r w:rsidRPr="002F6710">
        <w:rPr>
          <w:rFonts w:ascii="Consolas" w:hAnsi="Consolas"/>
        </w:rPr>
        <w:t xml:space="preserve">&gt;&gt;&gt; </w:t>
      </w:r>
      <w:proofErr w:type="spellStart"/>
      <w:proofErr w:type="gramStart"/>
      <w:r w:rsidRPr="002F6710">
        <w:rPr>
          <w:rFonts w:ascii="Consolas" w:hAnsi="Consolas"/>
        </w:rPr>
        <w:t>threeOfAKind</w:t>
      </w:r>
      <w:proofErr w:type="spellEnd"/>
      <w:proofErr w:type="gramEnd"/>
      <w:r w:rsidRPr="002F6710">
        <w:rPr>
          <w:rFonts w:ascii="Consolas" w:hAnsi="Consolas"/>
        </w:rPr>
        <w:t>(['3D', 'KD', 'JD', '3H', '3S'])</w:t>
      </w:r>
    </w:p>
    <w:p w14:paraId="6A1EA208" w14:textId="77777777" w:rsidR="00356C65" w:rsidRPr="002F6710" w:rsidRDefault="00356C65" w:rsidP="00356C65">
      <w:pPr>
        <w:spacing w:after="0"/>
        <w:rPr>
          <w:rFonts w:ascii="Consolas" w:hAnsi="Consolas"/>
        </w:rPr>
      </w:pPr>
      <w:r w:rsidRPr="002F6710">
        <w:rPr>
          <w:rFonts w:ascii="Consolas" w:hAnsi="Consolas"/>
        </w:rPr>
        <w:t>True</w:t>
      </w:r>
    </w:p>
    <w:p w14:paraId="343AF68E" w14:textId="77777777" w:rsidR="00356C65" w:rsidRPr="002F6710" w:rsidRDefault="00356C65" w:rsidP="00356C65">
      <w:pPr>
        <w:spacing w:after="0"/>
        <w:rPr>
          <w:rFonts w:ascii="Consolas" w:hAnsi="Consolas"/>
        </w:rPr>
      </w:pPr>
      <w:r w:rsidRPr="002F6710">
        <w:rPr>
          <w:rFonts w:ascii="Consolas" w:hAnsi="Consolas"/>
        </w:rPr>
        <w:t xml:space="preserve">&gt;&gt;&gt; </w:t>
      </w:r>
      <w:proofErr w:type="spellStart"/>
      <w:proofErr w:type="gramStart"/>
      <w:r w:rsidRPr="002F6710">
        <w:rPr>
          <w:rFonts w:ascii="Consolas" w:hAnsi="Consolas"/>
        </w:rPr>
        <w:t>threeOfAKind</w:t>
      </w:r>
      <w:proofErr w:type="spellEnd"/>
      <w:proofErr w:type="gramEnd"/>
      <w:r w:rsidRPr="002F6710">
        <w:rPr>
          <w:rFonts w:ascii="Consolas" w:hAnsi="Consolas"/>
        </w:rPr>
        <w:t>(['3D', 'KD', 'JD', '3H', '4S', '5S'])</w:t>
      </w:r>
    </w:p>
    <w:p w14:paraId="551183C5" w14:textId="77777777" w:rsidR="00356C65" w:rsidRPr="002F6710" w:rsidRDefault="00356C65" w:rsidP="00356C65">
      <w:pPr>
        <w:spacing w:after="0"/>
        <w:rPr>
          <w:rFonts w:ascii="Consolas" w:hAnsi="Consolas"/>
        </w:rPr>
      </w:pPr>
      <w:r w:rsidRPr="002F6710">
        <w:rPr>
          <w:rFonts w:ascii="Consolas" w:hAnsi="Consolas"/>
        </w:rPr>
        <w:t>False</w:t>
      </w:r>
    </w:p>
    <w:p w14:paraId="1BF902C5" w14:textId="77777777" w:rsidR="00356C65" w:rsidRPr="002F6710" w:rsidRDefault="00356C65" w:rsidP="00356C65">
      <w:pPr>
        <w:spacing w:after="0"/>
        <w:rPr>
          <w:rFonts w:ascii="Consolas" w:hAnsi="Consolas"/>
        </w:rPr>
      </w:pPr>
      <w:r w:rsidRPr="002F6710">
        <w:rPr>
          <w:rFonts w:ascii="Consolas" w:hAnsi="Consolas"/>
        </w:rPr>
        <w:t xml:space="preserve">&gt;&gt;&gt; </w:t>
      </w:r>
      <w:proofErr w:type="spellStart"/>
      <w:proofErr w:type="gramStart"/>
      <w:r w:rsidRPr="002F6710">
        <w:rPr>
          <w:rFonts w:ascii="Consolas" w:hAnsi="Consolas"/>
        </w:rPr>
        <w:t>threeOfAKind</w:t>
      </w:r>
      <w:proofErr w:type="spellEnd"/>
      <w:proofErr w:type="gramEnd"/>
      <w:r w:rsidRPr="002F6710">
        <w:rPr>
          <w:rFonts w:ascii="Consolas" w:hAnsi="Consolas"/>
        </w:rPr>
        <w:t>(['3D', '3H', '3S', '3C', 'AC'])</w:t>
      </w:r>
    </w:p>
    <w:p w14:paraId="3AEC101D" w14:textId="77777777" w:rsidR="00356C65" w:rsidRPr="002F6710" w:rsidRDefault="00356C65" w:rsidP="00356C65">
      <w:pPr>
        <w:spacing w:after="0"/>
        <w:rPr>
          <w:rFonts w:ascii="Consolas" w:hAnsi="Consolas"/>
        </w:rPr>
      </w:pPr>
      <w:r w:rsidRPr="002F6710">
        <w:rPr>
          <w:rFonts w:ascii="Consolas" w:hAnsi="Consolas"/>
        </w:rPr>
        <w:t>False</w:t>
      </w:r>
    </w:p>
    <w:p w14:paraId="0D330C7E" w14:textId="77777777" w:rsidR="00356C65" w:rsidRPr="002F6710" w:rsidRDefault="00356C65" w:rsidP="00356C65">
      <w:pPr>
        <w:widowControl w:val="0"/>
        <w:suppressAutoHyphens/>
        <w:spacing w:after="0"/>
        <w:rPr>
          <w:rFonts w:ascii="Times New Roman" w:hAnsi="Times New Roman"/>
        </w:rPr>
      </w:pPr>
    </w:p>
    <w:p w14:paraId="7A72FD16" w14:textId="77777777" w:rsidR="00356C65" w:rsidRPr="002F6710" w:rsidRDefault="00356C65" w:rsidP="00356C65">
      <w:pPr>
        <w:widowControl w:val="0"/>
        <w:suppressAutoHyphens/>
        <w:spacing w:after="0"/>
        <w:rPr>
          <w:rFonts w:ascii="Times New Roman" w:hAnsi="Times New Roman"/>
        </w:rPr>
      </w:pPr>
    </w:p>
    <w:p w14:paraId="2864217D" w14:textId="77777777" w:rsidR="00356C65" w:rsidRPr="002F6710" w:rsidRDefault="00356C65" w:rsidP="00356C65">
      <w:pPr>
        <w:widowControl w:val="0"/>
        <w:suppressAutoHyphens/>
        <w:spacing w:after="0"/>
        <w:rPr>
          <w:rFonts w:ascii="Times New Roman" w:hAnsi="Times New Roman"/>
        </w:rPr>
      </w:pPr>
    </w:p>
    <w:p w14:paraId="246592DA" w14:textId="41444B1A" w:rsidR="00356C65" w:rsidRPr="002F6710" w:rsidRDefault="00CB72BA" w:rsidP="00356C65">
      <w:pPr>
        <w:widowControl w:val="0"/>
        <w:suppressAutoHyphens/>
        <w:spacing w:after="0"/>
        <w:rPr>
          <w:rFonts w:ascii="Times New Roman" w:hAnsi="Times New Roman"/>
        </w:rPr>
      </w:pPr>
      <w:r>
        <w:rPr>
          <w:rFonts w:ascii="Times New Roman" w:hAnsi="Times New Roman"/>
        </w:rPr>
        <w:t>18</w:t>
      </w:r>
      <w:r w:rsidR="00356C65" w:rsidRPr="002F6710">
        <w:rPr>
          <w:rFonts w:ascii="Times New Roman" w:hAnsi="Times New Roman"/>
        </w:rPr>
        <w:t xml:space="preserve">. Using the same representation of playing cards as the last problem, write a function called </w:t>
      </w:r>
      <w:proofErr w:type="gramStart"/>
      <w:r w:rsidR="00356C65" w:rsidRPr="002F6710">
        <w:rPr>
          <w:rFonts w:ascii="Consolas" w:hAnsi="Consolas"/>
        </w:rPr>
        <w:t>flush(</w:t>
      </w:r>
      <w:proofErr w:type="gramEnd"/>
      <w:r w:rsidR="00356C65" w:rsidRPr="002F6710">
        <w:rPr>
          <w:rFonts w:ascii="Consolas" w:hAnsi="Consolas"/>
        </w:rPr>
        <w:t>)</w:t>
      </w:r>
      <w:r w:rsidR="00356C65" w:rsidRPr="002F6710">
        <w:rPr>
          <w:rFonts w:ascii="Times New Roman" w:hAnsi="Times New Roman"/>
        </w:rPr>
        <w:t xml:space="preserve"> that takes a list of strings representing a hand of cards, and returns True if all cards are the same suit, and returns False otherwise.</w:t>
      </w:r>
    </w:p>
    <w:p w14:paraId="67BF71E3" w14:textId="77777777" w:rsidR="00356C65" w:rsidRPr="002F6710" w:rsidRDefault="00356C65" w:rsidP="00356C65">
      <w:pPr>
        <w:spacing w:after="0"/>
        <w:rPr>
          <w:rFonts w:ascii="Consolas" w:hAnsi="Consolas"/>
        </w:rPr>
      </w:pPr>
    </w:p>
    <w:p w14:paraId="3680F040" w14:textId="77777777" w:rsidR="00356C65" w:rsidRPr="002F6710" w:rsidRDefault="00356C65" w:rsidP="00356C65">
      <w:pPr>
        <w:spacing w:after="0"/>
        <w:rPr>
          <w:rFonts w:ascii="Consolas" w:hAnsi="Consolas"/>
        </w:rPr>
      </w:pPr>
      <w:r w:rsidRPr="002F6710">
        <w:rPr>
          <w:rFonts w:ascii="Consolas" w:hAnsi="Consolas"/>
        </w:rPr>
        <w:t xml:space="preserve">&gt;&gt;&gt; </w:t>
      </w:r>
      <w:proofErr w:type="gramStart"/>
      <w:r w:rsidRPr="002F6710">
        <w:rPr>
          <w:rFonts w:ascii="Consolas" w:hAnsi="Consolas"/>
        </w:rPr>
        <w:t>flush</w:t>
      </w:r>
      <w:proofErr w:type="gramEnd"/>
      <w:r w:rsidRPr="002F6710">
        <w:rPr>
          <w:rFonts w:ascii="Consolas" w:hAnsi="Consolas"/>
        </w:rPr>
        <w:t>(['AS', '2S', '9S', '6S', 'JS'])</w:t>
      </w:r>
    </w:p>
    <w:p w14:paraId="0B8D987A" w14:textId="77777777" w:rsidR="00356C65" w:rsidRPr="002F6710" w:rsidRDefault="00356C65" w:rsidP="00356C65">
      <w:pPr>
        <w:spacing w:after="0"/>
        <w:rPr>
          <w:rFonts w:ascii="Consolas" w:hAnsi="Consolas"/>
        </w:rPr>
      </w:pPr>
      <w:r w:rsidRPr="002F6710">
        <w:rPr>
          <w:rFonts w:ascii="Consolas" w:hAnsi="Consolas"/>
        </w:rPr>
        <w:t>True</w:t>
      </w:r>
    </w:p>
    <w:p w14:paraId="521F2FE6" w14:textId="77777777" w:rsidR="00356C65" w:rsidRPr="002F6710" w:rsidRDefault="00356C65" w:rsidP="00356C65">
      <w:pPr>
        <w:spacing w:after="0"/>
        <w:rPr>
          <w:rFonts w:ascii="Consolas" w:hAnsi="Consolas"/>
        </w:rPr>
      </w:pPr>
      <w:r w:rsidRPr="002F6710">
        <w:rPr>
          <w:rFonts w:ascii="Consolas" w:hAnsi="Consolas"/>
        </w:rPr>
        <w:t xml:space="preserve">&gt;&gt;&gt; </w:t>
      </w:r>
      <w:proofErr w:type="gramStart"/>
      <w:r w:rsidRPr="002F6710">
        <w:rPr>
          <w:rFonts w:ascii="Consolas" w:hAnsi="Consolas"/>
        </w:rPr>
        <w:t>flush</w:t>
      </w:r>
      <w:proofErr w:type="gramEnd"/>
      <w:r w:rsidRPr="002F6710">
        <w:rPr>
          <w:rFonts w:ascii="Consolas" w:hAnsi="Consolas"/>
        </w:rPr>
        <w:t>(['AS', '2S', '9S', '6S', 'JD'])</w:t>
      </w:r>
    </w:p>
    <w:p w14:paraId="117D7182" w14:textId="77777777" w:rsidR="00356C65" w:rsidRPr="002F6710" w:rsidRDefault="00356C65" w:rsidP="00356C65">
      <w:pPr>
        <w:spacing w:after="0"/>
        <w:rPr>
          <w:rFonts w:ascii="Consolas" w:hAnsi="Consolas"/>
        </w:rPr>
      </w:pPr>
      <w:r w:rsidRPr="002F6710">
        <w:rPr>
          <w:rFonts w:ascii="Consolas" w:hAnsi="Consolas"/>
        </w:rPr>
        <w:t>False</w:t>
      </w:r>
    </w:p>
    <w:p w14:paraId="147851BC" w14:textId="77777777" w:rsidR="00495EA7" w:rsidRPr="00A2227E" w:rsidRDefault="00495EA7" w:rsidP="00495EA7">
      <w:pPr>
        <w:spacing w:after="0"/>
        <w:rPr>
          <w:rFonts w:ascii="Times New Roman" w:hAnsi="Times New Roman" w:cs="Times New Roman"/>
        </w:rPr>
      </w:pPr>
    </w:p>
    <w:p w14:paraId="02F12D3B" w14:textId="77777777" w:rsidR="00D90521" w:rsidRPr="00A2227E" w:rsidRDefault="00D90521" w:rsidP="00495EA7">
      <w:pPr>
        <w:spacing w:after="0"/>
        <w:rPr>
          <w:rFonts w:ascii="Times New Roman" w:hAnsi="Times New Roman" w:cs="Times New Roman"/>
          <w:color w:val="000000"/>
        </w:rPr>
      </w:pPr>
    </w:p>
    <w:p w14:paraId="19BDFC64" w14:textId="0C00A2A2" w:rsidR="00A2227E" w:rsidRDefault="00CB72BA" w:rsidP="00D90521">
      <w:pPr>
        <w:spacing w:after="0"/>
        <w:rPr>
          <w:rFonts w:ascii="Times New Roman" w:eastAsia="Times New Roman" w:hAnsi="Times New Roman" w:cs="Times New Roman"/>
        </w:rPr>
      </w:pPr>
      <w:r>
        <w:rPr>
          <w:rFonts w:ascii="Times New Roman" w:eastAsia="Times New Roman" w:hAnsi="Times New Roman" w:cs="Times New Roman"/>
        </w:rPr>
        <w:t>19</w:t>
      </w:r>
      <w:r w:rsidR="00A2227E">
        <w:rPr>
          <w:rFonts w:ascii="Times New Roman" w:eastAsia="Times New Roman" w:hAnsi="Times New Roman" w:cs="Times New Roman"/>
        </w:rPr>
        <w:t xml:space="preserve">. </w:t>
      </w:r>
      <w:r w:rsidR="00D90521" w:rsidRPr="00A2227E">
        <w:rPr>
          <w:rFonts w:ascii="Times New Roman" w:eastAsia="Times New Roman" w:hAnsi="Times New Roman" w:cs="Times New Roman"/>
        </w:rPr>
        <w:t xml:space="preserve">Write function </w:t>
      </w:r>
      <w:proofErr w:type="gramStart"/>
      <w:r w:rsidR="00D90521" w:rsidRPr="00A2227E">
        <w:rPr>
          <w:rFonts w:ascii="Consolas" w:eastAsia="Times New Roman" w:hAnsi="Consolas" w:cs="Times New Roman"/>
        </w:rPr>
        <w:t>season(</w:t>
      </w:r>
      <w:proofErr w:type="gramEnd"/>
      <w:r w:rsidR="00D90521" w:rsidRPr="00A2227E">
        <w:rPr>
          <w:rFonts w:ascii="Consolas" w:eastAsia="Times New Roman" w:hAnsi="Consolas" w:cs="Times New Roman"/>
        </w:rPr>
        <w:t>)</w:t>
      </w:r>
      <w:r w:rsidR="00D90521" w:rsidRPr="00A2227E">
        <w:rPr>
          <w:rFonts w:ascii="Times New Roman" w:eastAsia="Times New Roman" w:hAnsi="Times New Roman" w:cs="Times New Roman"/>
        </w:rPr>
        <w:t xml:space="preserve"> that takes as input the number of a month (1-12) and prints the season corresponding to the month. You may assume that numbers 1 to 3 correspond to </w:t>
      </w:r>
      <w:proofErr w:type="gramStart"/>
      <w:r w:rsidR="00D90521" w:rsidRPr="00A2227E">
        <w:rPr>
          <w:rFonts w:ascii="Times New Roman" w:eastAsia="Times New Roman" w:hAnsi="Times New Roman" w:cs="Times New Roman"/>
        </w:rPr>
        <w:t>Winter</w:t>
      </w:r>
      <w:proofErr w:type="gramEnd"/>
      <w:r w:rsidR="00D90521" w:rsidRPr="00A2227E">
        <w:rPr>
          <w:rFonts w:ascii="Times New Roman" w:eastAsia="Times New Roman" w:hAnsi="Times New Roman" w:cs="Times New Roman"/>
        </w:rPr>
        <w:t>, 4 to 6 correspond to Spring, 7 to 9 cor</w:t>
      </w:r>
      <w:r w:rsidR="00A2227E">
        <w:rPr>
          <w:rFonts w:ascii="Times New Roman" w:eastAsia="Times New Roman" w:hAnsi="Times New Roman" w:cs="Times New Roman"/>
        </w:rPr>
        <w:t xml:space="preserve">respond to Summer, and 10 to 12 </w:t>
      </w:r>
      <w:r w:rsidR="00D90521" w:rsidRPr="00A2227E">
        <w:rPr>
          <w:rFonts w:ascii="Times New Roman" w:eastAsia="Times New Roman" w:hAnsi="Times New Roman" w:cs="Times New Roman"/>
        </w:rPr>
        <w:t xml:space="preserve">correspond to Fall. </w:t>
      </w:r>
    </w:p>
    <w:p w14:paraId="0F95E68D" w14:textId="77777777" w:rsidR="00A2227E" w:rsidRDefault="00A2227E" w:rsidP="00D90521">
      <w:pPr>
        <w:spacing w:after="0"/>
        <w:rPr>
          <w:rFonts w:ascii="Times New Roman" w:eastAsia="Times New Roman" w:hAnsi="Times New Roman" w:cs="Times New Roman"/>
        </w:rPr>
      </w:pPr>
    </w:p>
    <w:p w14:paraId="56672AC3" w14:textId="77777777" w:rsidR="00A2227E" w:rsidRPr="00A2227E" w:rsidRDefault="00D90521" w:rsidP="00495EA7">
      <w:pPr>
        <w:spacing w:after="0"/>
        <w:rPr>
          <w:rFonts w:ascii="Consolas" w:eastAsia="Times New Roman" w:hAnsi="Consolas" w:cs="Times New Roman"/>
        </w:rPr>
      </w:pPr>
      <w:r w:rsidRPr="00A2227E">
        <w:rPr>
          <w:rFonts w:ascii="Consolas" w:eastAsia="Times New Roman" w:hAnsi="Consolas" w:cs="Times New Roman"/>
        </w:rPr>
        <w:t xml:space="preserve">&gt;&gt;&gt; </w:t>
      </w:r>
      <w:proofErr w:type="gramStart"/>
      <w:r w:rsidRPr="00A2227E">
        <w:rPr>
          <w:rFonts w:ascii="Consolas" w:eastAsia="Times New Roman" w:hAnsi="Consolas" w:cs="Times New Roman"/>
        </w:rPr>
        <w:t>seaso</w:t>
      </w:r>
      <w:r w:rsidR="00A2227E" w:rsidRPr="00A2227E">
        <w:rPr>
          <w:rFonts w:ascii="Consolas" w:eastAsia="Times New Roman" w:hAnsi="Consolas" w:cs="Times New Roman"/>
        </w:rPr>
        <w:t>n</w:t>
      </w:r>
      <w:proofErr w:type="gramEnd"/>
      <w:r w:rsidR="00A2227E" w:rsidRPr="00A2227E">
        <w:rPr>
          <w:rFonts w:ascii="Consolas" w:eastAsia="Times New Roman" w:hAnsi="Consolas" w:cs="Times New Roman"/>
        </w:rPr>
        <w:t xml:space="preserve">(3) </w:t>
      </w:r>
    </w:p>
    <w:p w14:paraId="25E716FF" w14:textId="4EE05D4C" w:rsidR="00A2227E" w:rsidRPr="00A2227E" w:rsidRDefault="00A2227E" w:rsidP="00495EA7">
      <w:pPr>
        <w:spacing w:after="0"/>
        <w:rPr>
          <w:rFonts w:ascii="Consolas" w:eastAsia="Times New Roman" w:hAnsi="Consolas" w:cs="Times New Roman"/>
        </w:rPr>
      </w:pPr>
      <w:r w:rsidRPr="00A2227E">
        <w:rPr>
          <w:rFonts w:ascii="Consolas" w:eastAsia="Times New Roman" w:hAnsi="Consolas" w:cs="Times New Roman"/>
        </w:rPr>
        <w:t>Winter</w:t>
      </w:r>
    </w:p>
    <w:p w14:paraId="3363059D" w14:textId="2D69FEF8" w:rsidR="00A2227E" w:rsidRPr="00A2227E" w:rsidRDefault="00A2227E" w:rsidP="00495EA7">
      <w:pPr>
        <w:spacing w:after="0"/>
        <w:rPr>
          <w:rFonts w:ascii="Consolas" w:eastAsia="Times New Roman" w:hAnsi="Consolas" w:cs="Times New Roman"/>
        </w:rPr>
      </w:pPr>
      <w:r w:rsidRPr="00A2227E">
        <w:rPr>
          <w:rFonts w:ascii="Consolas" w:eastAsia="Times New Roman" w:hAnsi="Consolas" w:cs="Times New Roman"/>
        </w:rPr>
        <w:t xml:space="preserve">&gt;&gt;&gt; </w:t>
      </w:r>
      <w:proofErr w:type="gramStart"/>
      <w:r w:rsidRPr="00A2227E">
        <w:rPr>
          <w:rFonts w:ascii="Consolas" w:eastAsia="Times New Roman" w:hAnsi="Consolas" w:cs="Times New Roman"/>
        </w:rPr>
        <w:t>season</w:t>
      </w:r>
      <w:proofErr w:type="gramEnd"/>
      <w:r w:rsidRPr="00A2227E">
        <w:rPr>
          <w:rFonts w:ascii="Consolas" w:eastAsia="Times New Roman" w:hAnsi="Consolas" w:cs="Times New Roman"/>
        </w:rPr>
        <w:t>(11)</w:t>
      </w:r>
    </w:p>
    <w:p w14:paraId="3F7B0727" w14:textId="78DB2FB3" w:rsidR="00D90521" w:rsidRPr="00A2227E" w:rsidRDefault="00A2227E" w:rsidP="00495EA7">
      <w:pPr>
        <w:spacing w:after="0"/>
        <w:rPr>
          <w:rFonts w:ascii="Consolas" w:eastAsia="Times New Roman" w:hAnsi="Consolas" w:cs="Times New Roman"/>
        </w:rPr>
      </w:pPr>
      <w:r w:rsidRPr="00A2227E">
        <w:rPr>
          <w:rFonts w:ascii="Consolas" w:eastAsia="Times New Roman" w:hAnsi="Consolas" w:cs="Times New Roman"/>
        </w:rPr>
        <w:t>Fall</w:t>
      </w:r>
    </w:p>
    <w:p w14:paraId="379F6218" w14:textId="77777777" w:rsidR="00A2227E" w:rsidRPr="00A2227E" w:rsidRDefault="00A2227E" w:rsidP="00495EA7">
      <w:pPr>
        <w:spacing w:after="0"/>
        <w:rPr>
          <w:rFonts w:ascii="Times New Roman" w:hAnsi="Times New Roman" w:cs="Times New Roman"/>
          <w:color w:val="000000"/>
        </w:rPr>
      </w:pPr>
    </w:p>
    <w:p w14:paraId="1168DA52" w14:textId="77777777" w:rsidR="00A2227E" w:rsidRDefault="00A2227E" w:rsidP="00425E9D">
      <w:pPr>
        <w:spacing w:after="0"/>
        <w:rPr>
          <w:rFonts w:ascii="Times New Roman" w:eastAsia="Times New Roman" w:hAnsi="Times New Roman" w:cs="Times New Roman"/>
          <w:color w:val="000000"/>
          <w:shd w:val="clear" w:color="auto" w:fill="FFFFFF"/>
        </w:rPr>
      </w:pPr>
    </w:p>
    <w:p w14:paraId="7E8C3242" w14:textId="77777777" w:rsidR="00A2227E" w:rsidRDefault="00A2227E" w:rsidP="00425E9D">
      <w:pPr>
        <w:spacing w:after="0"/>
        <w:rPr>
          <w:rFonts w:ascii="Times New Roman" w:eastAsia="Times New Roman" w:hAnsi="Times New Roman" w:cs="Times New Roman"/>
          <w:color w:val="000000"/>
          <w:shd w:val="clear" w:color="auto" w:fill="FFFFFF"/>
        </w:rPr>
      </w:pPr>
    </w:p>
    <w:p w14:paraId="1C293D97" w14:textId="38DF939E" w:rsidR="00425E9D" w:rsidRPr="00A2227E" w:rsidRDefault="00CB72BA" w:rsidP="00425E9D">
      <w:pPr>
        <w:spacing w:after="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20</w:t>
      </w:r>
      <w:r w:rsidR="00A2227E">
        <w:rPr>
          <w:rFonts w:ascii="Times New Roman" w:eastAsia="Times New Roman" w:hAnsi="Times New Roman" w:cs="Times New Roman"/>
          <w:color w:val="000000"/>
          <w:shd w:val="clear" w:color="auto" w:fill="FFFFFF"/>
        </w:rPr>
        <w:t xml:space="preserve">. </w:t>
      </w:r>
      <w:r w:rsidR="00425E9D" w:rsidRPr="00A2227E">
        <w:rPr>
          <w:rFonts w:ascii="Times New Roman" w:eastAsia="Times New Roman" w:hAnsi="Times New Roman" w:cs="Times New Roman"/>
          <w:color w:val="000000"/>
          <w:shd w:val="clear" w:color="auto" w:fill="FFFFFF"/>
        </w:rPr>
        <w:t xml:space="preserve">The Sieve of </w:t>
      </w:r>
      <w:proofErr w:type="spellStart"/>
      <w:r w:rsidR="00425E9D" w:rsidRPr="00A2227E">
        <w:rPr>
          <w:rFonts w:ascii="Times New Roman" w:eastAsia="Times New Roman" w:hAnsi="Times New Roman" w:cs="Times New Roman"/>
          <w:color w:val="000000"/>
          <w:shd w:val="clear" w:color="auto" w:fill="FFFFFF"/>
        </w:rPr>
        <w:t>Erastophenes</w:t>
      </w:r>
      <w:proofErr w:type="spellEnd"/>
      <w:r w:rsidR="00425E9D" w:rsidRPr="00A2227E">
        <w:rPr>
          <w:rFonts w:ascii="Times New Roman" w:eastAsia="Times New Roman" w:hAnsi="Times New Roman" w:cs="Times New Roman"/>
          <w:color w:val="000000"/>
          <w:shd w:val="clear" w:color="auto" w:fill="FFFFFF"/>
        </w:rPr>
        <w:t xml:space="preserve"> is an algorithm -- known to ancient Greeks -- that finds all prime numbers up to a given number n. It does this by first creating a list </w:t>
      </w:r>
      <w:r w:rsidR="00425E9D" w:rsidRPr="00A2227E">
        <w:rPr>
          <w:rFonts w:ascii="Consolas" w:eastAsia="Times New Roman" w:hAnsi="Consolas" w:cs="Times New Roman"/>
          <w:color w:val="000000"/>
          <w:shd w:val="clear" w:color="auto" w:fill="FFFFFF"/>
        </w:rPr>
        <w:t>L</w:t>
      </w:r>
      <w:r w:rsidR="00425E9D" w:rsidRPr="00A2227E">
        <w:rPr>
          <w:rFonts w:ascii="Times New Roman" w:eastAsia="Times New Roman" w:hAnsi="Times New Roman" w:cs="Times New Roman"/>
          <w:color w:val="000000"/>
          <w:shd w:val="clear" w:color="auto" w:fill="FFFFFF"/>
        </w:rPr>
        <w:t xml:space="preserve"> from 2 to n and </w:t>
      </w:r>
      <w:proofErr w:type="gramStart"/>
      <w:r w:rsidR="00425E9D" w:rsidRPr="00A2227E">
        <w:rPr>
          <w:rFonts w:ascii="Times New Roman" w:eastAsia="Times New Roman" w:hAnsi="Times New Roman" w:cs="Times New Roman"/>
          <w:color w:val="000000"/>
          <w:shd w:val="clear" w:color="auto" w:fill="FFFFFF"/>
        </w:rPr>
        <w:t>an</w:t>
      </w:r>
      <w:proofErr w:type="gramEnd"/>
      <w:r w:rsidR="00425E9D" w:rsidRPr="00A2227E">
        <w:rPr>
          <w:rFonts w:ascii="Times New Roman" w:eastAsia="Times New Roman" w:hAnsi="Times New Roman" w:cs="Times New Roman"/>
          <w:color w:val="000000"/>
          <w:shd w:val="clear" w:color="auto" w:fill="FFFFFF"/>
        </w:rPr>
        <w:t xml:space="preserve"> (initially empty) list </w:t>
      </w:r>
      <w:proofErr w:type="spellStart"/>
      <w:r w:rsidR="00425E9D" w:rsidRPr="00A2227E">
        <w:rPr>
          <w:rFonts w:ascii="Consolas" w:eastAsia="Times New Roman" w:hAnsi="Consolas" w:cs="Times New Roman"/>
          <w:color w:val="000000"/>
          <w:shd w:val="clear" w:color="auto" w:fill="FFFFFF"/>
        </w:rPr>
        <w:t>primeL</w:t>
      </w:r>
      <w:proofErr w:type="spellEnd"/>
      <w:r w:rsidR="00425E9D" w:rsidRPr="00A2227E">
        <w:rPr>
          <w:rFonts w:ascii="Times New Roman" w:eastAsia="Times New Roman" w:hAnsi="Times New Roman" w:cs="Times New Roman"/>
          <w:color w:val="000000"/>
          <w:shd w:val="clear" w:color="auto" w:fill="FFFFFF"/>
        </w:rPr>
        <w:t xml:space="preserve">. The algorithm then takes the first number in list </w:t>
      </w:r>
      <w:r w:rsidR="00A2227E" w:rsidRPr="00A2227E">
        <w:rPr>
          <w:rFonts w:ascii="Consolas" w:eastAsia="Times New Roman" w:hAnsi="Consolas" w:cs="Times New Roman"/>
          <w:color w:val="000000"/>
          <w:shd w:val="clear" w:color="auto" w:fill="FFFFFF"/>
        </w:rPr>
        <w:t>L</w:t>
      </w:r>
      <w:r w:rsidR="00425E9D" w:rsidRPr="00A2227E">
        <w:rPr>
          <w:rFonts w:ascii="Times New Roman" w:eastAsia="Times New Roman" w:hAnsi="Times New Roman" w:cs="Times New Roman"/>
          <w:color w:val="000000"/>
          <w:shd w:val="clear" w:color="auto" w:fill="FFFFFF"/>
        </w:rPr>
        <w:t xml:space="preserve"> (2) and appends it to list </w:t>
      </w:r>
      <w:proofErr w:type="spellStart"/>
      <w:r w:rsidR="00A2227E" w:rsidRPr="00A2227E">
        <w:rPr>
          <w:rFonts w:ascii="Consolas" w:eastAsia="Times New Roman" w:hAnsi="Consolas" w:cs="Times New Roman"/>
          <w:color w:val="000000"/>
          <w:shd w:val="clear" w:color="auto" w:fill="FFFFFF"/>
        </w:rPr>
        <w:t>primeL</w:t>
      </w:r>
      <w:proofErr w:type="spellEnd"/>
      <w:r w:rsidR="00425E9D" w:rsidRPr="00A2227E">
        <w:rPr>
          <w:rFonts w:ascii="Times New Roman" w:eastAsia="Times New Roman" w:hAnsi="Times New Roman" w:cs="Times New Roman"/>
          <w:color w:val="000000"/>
          <w:shd w:val="clear" w:color="auto" w:fill="FFFFFF"/>
        </w:rPr>
        <w:t>, and then removes 2 and all its multiples (4,6,8,10,12</w:t>
      </w:r>
      <w:proofErr w:type="gramStart"/>
      <w:r w:rsidR="00425E9D" w:rsidRPr="00A2227E">
        <w:rPr>
          <w:rFonts w:ascii="Times New Roman" w:eastAsia="Times New Roman" w:hAnsi="Times New Roman" w:cs="Times New Roman"/>
          <w:color w:val="000000"/>
          <w:shd w:val="clear" w:color="auto" w:fill="FFFFFF"/>
        </w:rPr>
        <w:t>, ...</w:t>
      </w:r>
      <w:proofErr w:type="gramEnd"/>
      <w:r w:rsidR="00425E9D" w:rsidRPr="00A2227E">
        <w:rPr>
          <w:rFonts w:ascii="Times New Roman" w:eastAsia="Times New Roman" w:hAnsi="Times New Roman" w:cs="Times New Roman"/>
          <w:color w:val="000000"/>
          <w:shd w:val="clear" w:color="auto" w:fill="FFFFFF"/>
        </w:rPr>
        <w:t xml:space="preserve">) from </w:t>
      </w:r>
      <w:r w:rsidR="00A2227E" w:rsidRPr="00A2227E">
        <w:rPr>
          <w:rFonts w:ascii="Consolas" w:eastAsia="Times New Roman" w:hAnsi="Consolas" w:cs="Times New Roman"/>
          <w:color w:val="000000"/>
          <w:shd w:val="clear" w:color="auto" w:fill="FFFFFF"/>
        </w:rPr>
        <w:t>L</w:t>
      </w:r>
      <w:r w:rsidR="00425E9D" w:rsidRPr="00A2227E">
        <w:rPr>
          <w:rFonts w:ascii="Times New Roman" w:eastAsia="Times New Roman" w:hAnsi="Times New Roman" w:cs="Times New Roman"/>
          <w:color w:val="000000"/>
          <w:shd w:val="clear" w:color="auto" w:fill="FFFFFF"/>
        </w:rPr>
        <w:t xml:space="preserve">. The algorithm then takes the new first number in </w:t>
      </w:r>
      <w:r w:rsidR="00A2227E" w:rsidRPr="00A2227E">
        <w:rPr>
          <w:rFonts w:ascii="Consolas" w:eastAsia="Times New Roman" w:hAnsi="Consolas" w:cs="Times New Roman"/>
          <w:color w:val="000000"/>
          <w:shd w:val="clear" w:color="auto" w:fill="FFFFFF"/>
        </w:rPr>
        <w:t>L</w:t>
      </w:r>
      <w:r w:rsidR="00425E9D" w:rsidRPr="00A2227E">
        <w:rPr>
          <w:rFonts w:ascii="Times New Roman" w:eastAsia="Times New Roman" w:hAnsi="Times New Roman" w:cs="Times New Roman"/>
          <w:color w:val="000000"/>
          <w:shd w:val="clear" w:color="auto" w:fill="FFFFFF"/>
        </w:rPr>
        <w:t xml:space="preserve"> (3) and appends it to list </w:t>
      </w:r>
      <w:proofErr w:type="spellStart"/>
      <w:r w:rsidR="00A2227E" w:rsidRPr="00A2227E">
        <w:rPr>
          <w:rFonts w:ascii="Consolas" w:eastAsia="Times New Roman" w:hAnsi="Consolas" w:cs="Times New Roman"/>
          <w:color w:val="000000"/>
          <w:shd w:val="clear" w:color="auto" w:fill="FFFFFF"/>
        </w:rPr>
        <w:t>primeL</w:t>
      </w:r>
      <w:proofErr w:type="spellEnd"/>
      <w:r w:rsidR="00425E9D" w:rsidRPr="00A2227E">
        <w:rPr>
          <w:rFonts w:ascii="Times New Roman" w:eastAsia="Times New Roman" w:hAnsi="Times New Roman" w:cs="Times New Roman"/>
          <w:color w:val="000000"/>
          <w:shd w:val="clear" w:color="auto" w:fill="FFFFFF"/>
        </w:rPr>
        <w:t>, and then removes from L 3 and all its remaining multiples (9,15,21</w:t>
      </w:r>
      <w:proofErr w:type="gramStart"/>
      <w:r w:rsidR="00425E9D" w:rsidRPr="00A2227E">
        <w:rPr>
          <w:rFonts w:ascii="Times New Roman" w:eastAsia="Times New Roman" w:hAnsi="Times New Roman" w:cs="Times New Roman"/>
          <w:color w:val="000000"/>
          <w:shd w:val="clear" w:color="auto" w:fill="FFFFFF"/>
        </w:rPr>
        <w:t>,...</w:t>
      </w:r>
      <w:proofErr w:type="gramEnd"/>
      <w:r w:rsidR="00425E9D" w:rsidRPr="00A2227E">
        <w:rPr>
          <w:rFonts w:ascii="Times New Roman" w:eastAsia="Times New Roman" w:hAnsi="Times New Roman" w:cs="Times New Roman"/>
          <w:color w:val="000000"/>
          <w:shd w:val="clear" w:color="auto" w:fill="FFFFFF"/>
        </w:rPr>
        <w:t xml:space="preserve">). So, in every iteration, the first number of list </w:t>
      </w:r>
      <w:r w:rsidR="00A2227E" w:rsidRPr="00A2227E">
        <w:rPr>
          <w:rFonts w:ascii="Consolas" w:eastAsia="Times New Roman" w:hAnsi="Consolas" w:cs="Times New Roman"/>
          <w:color w:val="000000"/>
          <w:shd w:val="clear" w:color="auto" w:fill="FFFFFF"/>
        </w:rPr>
        <w:t>L</w:t>
      </w:r>
      <w:r w:rsidR="00425E9D" w:rsidRPr="00A2227E">
        <w:rPr>
          <w:rFonts w:ascii="Times New Roman" w:eastAsia="Times New Roman" w:hAnsi="Times New Roman" w:cs="Times New Roman"/>
          <w:color w:val="000000"/>
          <w:shd w:val="clear" w:color="auto" w:fill="FFFFFF"/>
        </w:rPr>
        <w:t xml:space="preserve"> is appended to list </w:t>
      </w:r>
      <w:proofErr w:type="spellStart"/>
      <w:r w:rsidR="00A2227E" w:rsidRPr="00A2227E">
        <w:rPr>
          <w:rFonts w:ascii="Consolas" w:eastAsia="Times New Roman" w:hAnsi="Consolas" w:cs="Times New Roman"/>
          <w:color w:val="000000"/>
          <w:shd w:val="clear" w:color="auto" w:fill="FFFFFF"/>
        </w:rPr>
        <w:t>primeL</w:t>
      </w:r>
      <w:proofErr w:type="spellEnd"/>
      <w:r w:rsidR="00A2227E" w:rsidRPr="00A2227E">
        <w:rPr>
          <w:rFonts w:ascii="Times New Roman" w:eastAsia="Times New Roman" w:hAnsi="Times New Roman" w:cs="Times New Roman"/>
          <w:color w:val="000000"/>
          <w:shd w:val="clear" w:color="auto" w:fill="FFFFFF"/>
        </w:rPr>
        <w:t xml:space="preserve"> </w:t>
      </w:r>
      <w:r w:rsidR="00425E9D" w:rsidRPr="00A2227E">
        <w:rPr>
          <w:rFonts w:ascii="Times New Roman" w:eastAsia="Times New Roman" w:hAnsi="Times New Roman" w:cs="Times New Roman"/>
          <w:color w:val="000000"/>
          <w:shd w:val="clear" w:color="auto" w:fill="FFFFFF"/>
        </w:rPr>
        <w:t xml:space="preserve">and then it and its multiples are removed from list </w:t>
      </w:r>
      <w:r w:rsidR="00A2227E" w:rsidRPr="00A2227E">
        <w:rPr>
          <w:rFonts w:ascii="Consolas" w:eastAsia="Times New Roman" w:hAnsi="Consolas" w:cs="Times New Roman"/>
          <w:color w:val="000000"/>
          <w:shd w:val="clear" w:color="auto" w:fill="FFFFFF"/>
        </w:rPr>
        <w:t>L</w:t>
      </w:r>
      <w:r w:rsidR="00425E9D" w:rsidRPr="00A2227E">
        <w:rPr>
          <w:rFonts w:ascii="Times New Roman" w:eastAsia="Times New Roman" w:hAnsi="Times New Roman" w:cs="Times New Roman"/>
          <w:color w:val="000000"/>
          <w:shd w:val="clear" w:color="auto" w:fill="FFFFFF"/>
        </w:rPr>
        <w:t xml:space="preserve">. The iterations stop when list </w:t>
      </w:r>
      <w:r w:rsidR="00A2227E" w:rsidRPr="00A2227E">
        <w:rPr>
          <w:rFonts w:ascii="Consolas" w:eastAsia="Times New Roman" w:hAnsi="Consolas" w:cs="Times New Roman"/>
          <w:color w:val="000000"/>
          <w:shd w:val="clear" w:color="auto" w:fill="FFFFFF"/>
        </w:rPr>
        <w:t>L</w:t>
      </w:r>
      <w:r w:rsidR="00425E9D" w:rsidRPr="00A2227E">
        <w:rPr>
          <w:rFonts w:ascii="Times New Roman" w:eastAsia="Times New Roman" w:hAnsi="Times New Roman" w:cs="Times New Roman"/>
          <w:color w:val="000000"/>
          <w:shd w:val="clear" w:color="auto" w:fill="FFFFFF"/>
        </w:rPr>
        <w:t xml:space="preserve"> becomes empty. Write a function </w:t>
      </w:r>
      <w:proofErr w:type="gramStart"/>
      <w:r w:rsidR="00425E9D" w:rsidRPr="00A2227E">
        <w:rPr>
          <w:rFonts w:ascii="Consolas" w:eastAsia="Times New Roman" w:hAnsi="Consolas" w:cs="Times New Roman"/>
          <w:color w:val="000000"/>
        </w:rPr>
        <w:t>sieve</w:t>
      </w:r>
      <w:r w:rsidR="00A2227E">
        <w:rPr>
          <w:rFonts w:ascii="Consolas" w:eastAsia="Times New Roman" w:hAnsi="Consolas" w:cs="Times New Roman"/>
          <w:color w:val="000000"/>
        </w:rPr>
        <w:t>(</w:t>
      </w:r>
      <w:proofErr w:type="gramEnd"/>
      <w:r w:rsidR="00A2227E">
        <w:rPr>
          <w:rFonts w:ascii="Consolas" w:eastAsia="Times New Roman" w:hAnsi="Consolas" w:cs="Times New Roman"/>
          <w:color w:val="000000"/>
        </w:rPr>
        <w:t>)</w:t>
      </w:r>
      <w:r w:rsidR="00A2227E">
        <w:rPr>
          <w:rFonts w:ascii="Times New Roman" w:eastAsia="Times New Roman" w:hAnsi="Times New Roman" w:cs="Times New Roman"/>
          <w:color w:val="000000"/>
          <w:shd w:val="clear" w:color="auto" w:fill="FFFFFF"/>
        </w:rPr>
        <w:t xml:space="preserve"> t</w:t>
      </w:r>
      <w:r w:rsidR="00425E9D" w:rsidRPr="00A2227E">
        <w:rPr>
          <w:rFonts w:ascii="Times New Roman" w:eastAsia="Times New Roman" w:hAnsi="Times New Roman" w:cs="Times New Roman"/>
          <w:color w:val="000000"/>
          <w:shd w:val="clear" w:color="auto" w:fill="FFFFFF"/>
        </w:rPr>
        <w:t>hat takes as input a positive integer n, implements the above algorithm, and returns a list of all prime numbers up to n.</w:t>
      </w:r>
      <w:r w:rsidR="00425E9D" w:rsidRPr="00A2227E">
        <w:rPr>
          <w:rFonts w:ascii="Times New Roman" w:eastAsia="Times New Roman" w:hAnsi="Times New Roman" w:cs="Times New Roman"/>
          <w:color w:val="000000"/>
        </w:rPr>
        <w:br/>
      </w:r>
      <w:r w:rsidR="00425E9D" w:rsidRPr="00425E9D">
        <w:rPr>
          <w:rFonts w:ascii="Times" w:eastAsia="Times New Roman" w:hAnsi="Times" w:cs="Times New Roman"/>
          <w:color w:val="000000"/>
          <w:sz w:val="27"/>
          <w:szCs w:val="27"/>
        </w:rPr>
        <w:br/>
      </w:r>
      <w:r w:rsidR="00425E9D" w:rsidRPr="00425E9D">
        <w:rPr>
          <w:rFonts w:ascii="Courier" w:eastAsia="Times New Roman" w:hAnsi="Courier" w:cs="Times New Roman"/>
          <w:color w:val="000000"/>
          <w:sz w:val="27"/>
          <w:szCs w:val="27"/>
        </w:rPr>
        <w:t xml:space="preserve">&gt;&gt;&gt; </w:t>
      </w:r>
      <w:proofErr w:type="gramStart"/>
      <w:r w:rsidR="00425E9D" w:rsidRPr="00425E9D">
        <w:rPr>
          <w:rFonts w:ascii="Courier" w:eastAsia="Times New Roman" w:hAnsi="Courier" w:cs="Times New Roman"/>
          <w:color w:val="000000"/>
          <w:sz w:val="27"/>
          <w:szCs w:val="27"/>
        </w:rPr>
        <w:t>sieve</w:t>
      </w:r>
      <w:proofErr w:type="gramEnd"/>
      <w:r w:rsidR="00425E9D" w:rsidRPr="00425E9D">
        <w:rPr>
          <w:rFonts w:ascii="Courier" w:eastAsia="Times New Roman" w:hAnsi="Courier" w:cs="Times New Roman"/>
          <w:color w:val="000000"/>
          <w:sz w:val="27"/>
          <w:szCs w:val="27"/>
        </w:rPr>
        <w:t>(56)</w:t>
      </w:r>
      <w:r w:rsidR="00425E9D" w:rsidRPr="00425E9D">
        <w:rPr>
          <w:rFonts w:ascii="Courier" w:eastAsia="Times New Roman" w:hAnsi="Courier" w:cs="Times New Roman"/>
          <w:color w:val="000000"/>
          <w:sz w:val="27"/>
          <w:szCs w:val="27"/>
        </w:rPr>
        <w:br/>
        <w:t>[2, 3, 5, 7, 11, 13, 17, 19, 23, 29, 31, 37, 41, 43, 47, 53]</w:t>
      </w:r>
      <w:r w:rsidR="00425E9D" w:rsidRPr="00425E9D">
        <w:rPr>
          <w:rFonts w:ascii="Times" w:eastAsia="Times New Roman" w:hAnsi="Times" w:cs="Times New Roman"/>
          <w:color w:val="000000"/>
          <w:sz w:val="27"/>
          <w:szCs w:val="27"/>
        </w:rPr>
        <w:br/>
      </w:r>
      <w:r w:rsidR="00425E9D" w:rsidRPr="00425E9D">
        <w:rPr>
          <w:rFonts w:ascii="Courier" w:eastAsia="Times New Roman" w:hAnsi="Courier" w:cs="Times New Roman"/>
          <w:color w:val="000000"/>
          <w:sz w:val="27"/>
          <w:szCs w:val="27"/>
        </w:rPr>
        <w:t>&gt;&gt;&gt; sieve(368)</w:t>
      </w:r>
      <w:r w:rsidR="00425E9D" w:rsidRPr="00425E9D">
        <w:rPr>
          <w:rFonts w:ascii="Times" w:eastAsia="Times New Roman" w:hAnsi="Times" w:cs="Times New Roman"/>
          <w:color w:val="000000"/>
          <w:sz w:val="27"/>
          <w:szCs w:val="27"/>
        </w:rPr>
        <w:br/>
      </w:r>
      <w:r w:rsidR="00425E9D" w:rsidRPr="00425E9D">
        <w:rPr>
          <w:rFonts w:ascii="Courier" w:eastAsia="Times New Roman" w:hAnsi="Courier" w:cs="Times New Roman"/>
          <w:color w:val="000000"/>
          <w:sz w:val="27"/>
          <w:szCs w:val="27"/>
        </w:rPr>
        <w:t>[2, 3, 5, 7, 11, 13, 17, 19, 23, 29, 31, 37, 41, 43, 47, 53, 59, 61, 67, 71, 73, 79, 83, 89, 97, 101, 103, 107, 109, 113, 127, 131, 137, 139, 149, 151, 157, 163, 167, 173, 179, 181, 191, 193, 197, 199, 211, 223, 227, 229, 233, 239, 241, 251, 257, 263, 269, 271, 277, 281, 283, 293, 307, 311, 313, 317, 331, 337, 347, 349, 353, 359, 367]</w:t>
      </w:r>
      <w:r w:rsidR="00425E9D" w:rsidRPr="00425E9D">
        <w:rPr>
          <w:rFonts w:ascii="Times" w:eastAsia="Times New Roman" w:hAnsi="Times" w:cs="Times New Roman"/>
          <w:color w:val="000000"/>
          <w:sz w:val="27"/>
          <w:szCs w:val="27"/>
        </w:rPr>
        <w:br/>
      </w:r>
      <w:r w:rsidR="00425E9D" w:rsidRPr="00425E9D">
        <w:rPr>
          <w:rFonts w:ascii="Courier" w:eastAsia="Times New Roman" w:hAnsi="Courier" w:cs="Times New Roman"/>
          <w:color w:val="000000"/>
          <w:sz w:val="27"/>
          <w:szCs w:val="27"/>
        </w:rPr>
        <w:t>&gt;&gt;&gt; sieve(32)</w:t>
      </w:r>
      <w:r w:rsidR="00425E9D" w:rsidRPr="00425E9D">
        <w:rPr>
          <w:rFonts w:ascii="Times" w:eastAsia="Times New Roman" w:hAnsi="Times" w:cs="Times New Roman"/>
          <w:color w:val="000000"/>
          <w:sz w:val="27"/>
          <w:szCs w:val="27"/>
        </w:rPr>
        <w:br/>
      </w:r>
      <w:r w:rsidR="00425E9D" w:rsidRPr="00425E9D">
        <w:rPr>
          <w:rFonts w:ascii="Courier" w:eastAsia="Times New Roman" w:hAnsi="Courier" w:cs="Times New Roman"/>
          <w:color w:val="000000"/>
          <w:sz w:val="27"/>
          <w:szCs w:val="27"/>
        </w:rPr>
        <w:t>[2, 3, 5, 7, 11, 13, 17, 19, 23, 29, 31]</w:t>
      </w:r>
    </w:p>
    <w:p w14:paraId="03B9CF24" w14:textId="77777777" w:rsidR="00495EA7" w:rsidRDefault="00495EA7" w:rsidP="00286C04">
      <w:pPr>
        <w:spacing w:after="0"/>
        <w:rPr>
          <w:rFonts w:ascii="Times New Roman" w:hAnsi="Times New Roman"/>
        </w:rPr>
      </w:pPr>
    </w:p>
    <w:p w14:paraId="27139386" w14:textId="77777777" w:rsidR="00286C04" w:rsidRPr="00286C04" w:rsidRDefault="00286C04" w:rsidP="00286C04">
      <w:pPr>
        <w:spacing w:after="0"/>
        <w:rPr>
          <w:rFonts w:ascii="Times New Roman" w:hAnsi="Times New Roman" w:cs="Times New Roman"/>
        </w:rPr>
      </w:pPr>
    </w:p>
    <w:p w14:paraId="350F336D" w14:textId="77777777" w:rsidR="00286C04" w:rsidRPr="00286C04" w:rsidRDefault="00286C04" w:rsidP="00286C04">
      <w:pPr>
        <w:spacing w:after="0"/>
        <w:rPr>
          <w:rFonts w:ascii="Times New Roman" w:hAnsi="Times New Roman" w:cs="Times New Roman"/>
        </w:rPr>
      </w:pPr>
    </w:p>
    <w:p w14:paraId="04F42EAF" w14:textId="450987C4" w:rsidR="00286C04" w:rsidRPr="00286C04" w:rsidRDefault="00CB72BA" w:rsidP="00286C04">
      <w:pPr>
        <w:spacing w:after="0"/>
        <w:rPr>
          <w:rFonts w:ascii="Times New Roman" w:eastAsia="Times New Roman" w:hAnsi="Times New Roman" w:cs="Times New Roman"/>
        </w:rPr>
      </w:pPr>
      <w:r>
        <w:rPr>
          <w:rFonts w:ascii="Times New Roman" w:hAnsi="Times New Roman" w:cs="Times New Roman"/>
        </w:rPr>
        <w:t>21</w:t>
      </w:r>
      <w:r w:rsidR="00286C04" w:rsidRPr="00286C04">
        <w:rPr>
          <w:rFonts w:ascii="Times New Roman" w:hAnsi="Times New Roman" w:cs="Times New Roman"/>
        </w:rPr>
        <w:t xml:space="preserve">. </w:t>
      </w:r>
      <w:r w:rsidR="00286C04" w:rsidRPr="00286C04">
        <w:rPr>
          <w:rFonts w:ascii="Times New Roman" w:eastAsia="Times New Roman" w:hAnsi="Times New Roman" w:cs="Times New Roman"/>
          <w:color w:val="000000"/>
          <w:shd w:val="clear" w:color="auto" w:fill="FFFFFF"/>
        </w:rPr>
        <w:t xml:space="preserve">Write a function </w:t>
      </w:r>
      <w:proofErr w:type="spellStart"/>
      <w:proofErr w:type="gramStart"/>
      <w:r w:rsidR="00286C04" w:rsidRPr="00286C04">
        <w:rPr>
          <w:rFonts w:ascii="Consolas" w:eastAsia="Times New Roman" w:hAnsi="Consolas" w:cs="Times New Roman"/>
          <w:color w:val="000000"/>
          <w:shd w:val="clear" w:color="auto" w:fill="FFFFFF"/>
        </w:rPr>
        <w:t>digitsum</w:t>
      </w:r>
      <w:proofErr w:type="spellEnd"/>
      <w:r w:rsidR="00286C04" w:rsidRPr="00286C04">
        <w:rPr>
          <w:rFonts w:ascii="Consolas" w:eastAsia="Times New Roman" w:hAnsi="Consolas" w:cs="Times New Roman"/>
          <w:color w:val="000000"/>
          <w:shd w:val="clear" w:color="auto" w:fill="FFFFFF"/>
        </w:rPr>
        <w:t>(</w:t>
      </w:r>
      <w:proofErr w:type="gramEnd"/>
      <w:r w:rsidR="00286C04" w:rsidRPr="00286C04">
        <w:rPr>
          <w:rFonts w:ascii="Consolas" w:eastAsia="Times New Roman" w:hAnsi="Consolas" w:cs="Times New Roman"/>
          <w:color w:val="000000"/>
          <w:shd w:val="clear" w:color="auto" w:fill="FFFFFF"/>
        </w:rPr>
        <w:t>)</w:t>
      </w:r>
      <w:r w:rsidR="00286C04" w:rsidRPr="00286C04">
        <w:rPr>
          <w:rFonts w:ascii="Times New Roman" w:eastAsia="Times New Roman" w:hAnsi="Times New Roman" w:cs="Times New Roman"/>
          <w:color w:val="000000"/>
          <w:shd w:val="clear" w:color="auto" w:fill="FFFFFF"/>
        </w:rPr>
        <w:t xml:space="preserve"> that takes a positive integer n as input and </w:t>
      </w:r>
      <w:r w:rsidR="00286C04" w:rsidRPr="00286C04">
        <w:rPr>
          <w:rFonts w:ascii="Times New Roman" w:eastAsia="Times New Roman" w:hAnsi="Times New Roman" w:cs="Times New Roman"/>
          <w:bCs/>
          <w:color w:val="000000"/>
        </w:rPr>
        <w:t>returns</w:t>
      </w:r>
      <w:r w:rsidR="00286C04" w:rsidRPr="00286C04">
        <w:rPr>
          <w:rFonts w:ascii="Times New Roman" w:eastAsia="Times New Roman" w:hAnsi="Times New Roman" w:cs="Times New Roman"/>
          <w:color w:val="000000"/>
          <w:shd w:val="clear" w:color="auto" w:fill="FFFFFF"/>
        </w:rPr>
        <w:t> the sum of the digits of n.</w:t>
      </w:r>
      <w:r w:rsidR="00286C04" w:rsidRPr="00286C04">
        <w:rPr>
          <w:rFonts w:ascii="Times New Roman" w:eastAsia="Times New Roman" w:hAnsi="Times New Roman" w:cs="Times New Roman"/>
          <w:color w:val="000000"/>
        </w:rPr>
        <w:br/>
      </w:r>
      <w:r w:rsidR="00286C04" w:rsidRPr="00286C04">
        <w:rPr>
          <w:rFonts w:ascii="Times New Roman" w:eastAsia="Times New Roman" w:hAnsi="Times New Roman" w:cs="Times New Roman"/>
          <w:color w:val="000000"/>
        </w:rPr>
        <w:br/>
      </w:r>
      <w:r w:rsidR="00286C04" w:rsidRPr="00286C04">
        <w:rPr>
          <w:rFonts w:ascii="Consolas" w:hAnsi="Consolas" w:cs="Times New Roman"/>
          <w:color w:val="000000"/>
        </w:rPr>
        <w:t xml:space="preserve">&gt;&gt;&gt; </w:t>
      </w:r>
      <w:proofErr w:type="spellStart"/>
      <w:proofErr w:type="gramStart"/>
      <w:r w:rsidR="00286C04" w:rsidRPr="00286C04">
        <w:rPr>
          <w:rFonts w:ascii="Consolas" w:hAnsi="Consolas" w:cs="Times New Roman"/>
          <w:color w:val="000000"/>
        </w:rPr>
        <w:t>digitsum</w:t>
      </w:r>
      <w:proofErr w:type="spellEnd"/>
      <w:proofErr w:type="gramEnd"/>
      <w:r w:rsidR="00286C04" w:rsidRPr="00286C04">
        <w:rPr>
          <w:rFonts w:ascii="Consolas" w:hAnsi="Consolas" w:cs="Times New Roman"/>
          <w:color w:val="000000"/>
        </w:rPr>
        <w:t>(34)</w:t>
      </w:r>
      <w:r w:rsidR="00286C04" w:rsidRPr="00286C04">
        <w:rPr>
          <w:rFonts w:ascii="Consolas" w:hAnsi="Consolas" w:cs="Times New Roman"/>
          <w:color w:val="000000"/>
        </w:rPr>
        <w:br/>
        <w:t>7</w:t>
      </w:r>
      <w:r w:rsidR="00286C04" w:rsidRPr="00286C04">
        <w:rPr>
          <w:rFonts w:ascii="Consolas" w:hAnsi="Consolas" w:cs="Times New Roman"/>
          <w:color w:val="000000"/>
        </w:rPr>
        <w:br/>
        <w:t xml:space="preserve">&gt;&gt;&gt; </w:t>
      </w:r>
      <w:proofErr w:type="spellStart"/>
      <w:r w:rsidR="00286C04" w:rsidRPr="00286C04">
        <w:rPr>
          <w:rFonts w:ascii="Consolas" w:hAnsi="Consolas" w:cs="Times New Roman"/>
          <w:color w:val="000000"/>
        </w:rPr>
        <w:t>digitsum</w:t>
      </w:r>
      <w:proofErr w:type="spellEnd"/>
      <w:r w:rsidR="00286C04" w:rsidRPr="00286C04">
        <w:rPr>
          <w:rFonts w:ascii="Consolas" w:hAnsi="Consolas" w:cs="Times New Roman"/>
          <w:color w:val="000000"/>
        </w:rPr>
        <w:t>(934)</w:t>
      </w:r>
      <w:r w:rsidR="00286C04" w:rsidRPr="00286C04">
        <w:rPr>
          <w:rFonts w:ascii="Consolas" w:hAnsi="Consolas" w:cs="Times New Roman"/>
          <w:color w:val="000000"/>
        </w:rPr>
        <w:br/>
        <w:t>16</w:t>
      </w:r>
      <w:r w:rsidR="00286C04" w:rsidRPr="00286C04">
        <w:rPr>
          <w:rFonts w:ascii="Consolas" w:hAnsi="Consolas" w:cs="Times New Roman"/>
          <w:color w:val="000000"/>
        </w:rPr>
        <w:br/>
        <w:t xml:space="preserve">&gt;&gt;&gt; </w:t>
      </w:r>
      <w:proofErr w:type="spellStart"/>
      <w:r w:rsidR="00286C04" w:rsidRPr="00286C04">
        <w:rPr>
          <w:rFonts w:ascii="Consolas" w:hAnsi="Consolas" w:cs="Times New Roman"/>
          <w:color w:val="000000"/>
        </w:rPr>
        <w:t>digitsum</w:t>
      </w:r>
      <w:proofErr w:type="spellEnd"/>
      <w:r w:rsidR="00286C04" w:rsidRPr="00286C04">
        <w:rPr>
          <w:rFonts w:ascii="Consolas" w:hAnsi="Consolas" w:cs="Times New Roman"/>
          <w:color w:val="000000"/>
        </w:rPr>
        <w:t>(9314)</w:t>
      </w:r>
      <w:r w:rsidR="00286C04" w:rsidRPr="00286C04">
        <w:rPr>
          <w:rFonts w:ascii="Consolas" w:hAnsi="Consolas" w:cs="Times New Roman"/>
          <w:color w:val="000000"/>
        </w:rPr>
        <w:br/>
        <w:t>17</w:t>
      </w:r>
    </w:p>
    <w:p w14:paraId="2334BBD5" w14:textId="3916AF0C" w:rsidR="00286C04" w:rsidRPr="00286C04" w:rsidRDefault="00286C04" w:rsidP="00286C04">
      <w:pPr>
        <w:spacing w:after="0"/>
        <w:rPr>
          <w:rFonts w:ascii="Times New Roman" w:hAnsi="Times New Roman" w:cs="Times New Roman"/>
        </w:rPr>
      </w:pPr>
    </w:p>
    <w:p w14:paraId="0A4C4124" w14:textId="77777777" w:rsidR="00356C65" w:rsidRPr="00286C04" w:rsidRDefault="00356C65" w:rsidP="00286C04">
      <w:pPr>
        <w:spacing w:after="0"/>
        <w:rPr>
          <w:rFonts w:ascii="Times New Roman" w:hAnsi="Times New Roman" w:cs="Times New Roman"/>
        </w:rPr>
      </w:pPr>
    </w:p>
    <w:p w14:paraId="2A6BCA3C" w14:textId="77777777" w:rsidR="00356C65" w:rsidRPr="00286C04" w:rsidRDefault="00356C65" w:rsidP="00286C04">
      <w:pPr>
        <w:spacing w:after="0"/>
        <w:rPr>
          <w:rFonts w:ascii="Times New Roman" w:hAnsi="Times New Roman" w:cs="Times New Roman"/>
        </w:rPr>
      </w:pPr>
    </w:p>
    <w:p w14:paraId="77350AF7" w14:textId="35209EBD" w:rsidR="00286C04" w:rsidRDefault="00CB72BA" w:rsidP="00286C04">
      <w:pPr>
        <w:spacing w:after="0"/>
        <w:rPr>
          <w:rFonts w:ascii="Consolas" w:eastAsia="Times New Roman" w:hAnsi="Consolas" w:cs="Times New Roman"/>
          <w:color w:val="000000"/>
        </w:rPr>
      </w:pPr>
      <w:r>
        <w:rPr>
          <w:rFonts w:ascii="Times New Roman" w:hAnsi="Times New Roman" w:cs="Times New Roman"/>
        </w:rPr>
        <w:t>22</w:t>
      </w:r>
      <w:r w:rsidR="00286C04" w:rsidRPr="00286C04">
        <w:rPr>
          <w:rFonts w:ascii="Times New Roman" w:hAnsi="Times New Roman" w:cs="Times New Roman"/>
        </w:rPr>
        <w:t xml:space="preserve">. </w:t>
      </w:r>
      <w:r w:rsidR="00286C04" w:rsidRPr="00286C04">
        <w:rPr>
          <w:rFonts w:ascii="Times New Roman" w:eastAsia="Times New Roman" w:hAnsi="Times New Roman" w:cs="Times New Roman"/>
          <w:color w:val="000000"/>
          <w:shd w:val="clear" w:color="auto" w:fill="FFFFFF"/>
        </w:rPr>
        <w:t>Write a function </w:t>
      </w:r>
      <w:proofErr w:type="spellStart"/>
      <w:proofErr w:type="gramStart"/>
      <w:r w:rsidR="00286C04" w:rsidRPr="00286C04">
        <w:rPr>
          <w:rFonts w:ascii="Consolas" w:eastAsia="Times New Roman" w:hAnsi="Consolas" w:cs="Times New Roman"/>
          <w:color w:val="000000"/>
        </w:rPr>
        <w:t>innerProduct</w:t>
      </w:r>
      <w:proofErr w:type="spellEnd"/>
      <w:r w:rsidR="00286C04" w:rsidRPr="00286C04">
        <w:rPr>
          <w:rFonts w:ascii="Consolas" w:eastAsia="Times New Roman" w:hAnsi="Consolas" w:cs="Times New Roman"/>
          <w:color w:val="000000"/>
        </w:rPr>
        <w:t>(</w:t>
      </w:r>
      <w:proofErr w:type="gramEnd"/>
      <w:r w:rsidR="00286C04" w:rsidRPr="00286C04">
        <w:rPr>
          <w:rFonts w:ascii="Consolas" w:eastAsia="Times New Roman" w:hAnsi="Consolas" w:cs="Times New Roman"/>
          <w:color w:val="000000"/>
        </w:rPr>
        <w:t>)</w:t>
      </w:r>
      <w:r w:rsidR="00286C04" w:rsidRPr="00286C04">
        <w:rPr>
          <w:rFonts w:ascii="Times New Roman" w:eastAsia="Times New Roman" w:hAnsi="Times New Roman" w:cs="Times New Roman"/>
          <w:color w:val="000000"/>
        </w:rPr>
        <w:t> </w:t>
      </w:r>
      <w:r w:rsidR="00286C04" w:rsidRPr="00286C04">
        <w:rPr>
          <w:rFonts w:ascii="Times New Roman" w:eastAsia="Times New Roman" w:hAnsi="Times New Roman" w:cs="Times New Roman"/>
          <w:color w:val="000000"/>
          <w:shd w:val="clear" w:color="auto" w:fill="FFFFFF"/>
        </w:rPr>
        <w:t>that that takes as input two lists (of same length) of integers and then computes and </w:t>
      </w:r>
      <w:r w:rsidR="00286C04" w:rsidRPr="00286C04">
        <w:rPr>
          <w:rFonts w:ascii="Times New Roman" w:eastAsia="Times New Roman" w:hAnsi="Times New Roman" w:cs="Times New Roman"/>
          <w:bCs/>
          <w:color w:val="000000"/>
        </w:rPr>
        <w:t>returns</w:t>
      </w:r>
      <w:r w:rsidR="00286C04" w:rsidRPr="00286C04">
        <w:rPr>
          <w:rFonts w:ascii="Times New Roman" w:eastAsia="Times New Roman" w:hAnsi="Times New Roman" w:cs="Times New Roman"/>
          <w:color w:val="000000"/>
          <w:shd w:val="clear" w:color="auto" w:fill="FFFFFF"/>
        </w:rPr>
        <w:t> the </w:t>
      </w:r>
      <w:r w:rsidR="00286C04" w:rsidRPr="00286C04">
        <w:rPr>
          <w:rFonts w:ascii="Times New Roman" w:eastAsia="Times New Roman" w:hAnsi="Times New Roman" w:cs="Times New Roman"/>
          <w:i/>
          <w:iCs/>
          <w:color w:val="000000"/>
        </w:rPr>
        <w:t>inner product</w:t>
      </w:r>
      <w:r w:rsidR="00286C04" w:rsidRPr="00286C04">
        <w:rPr>
          <w:rFonts w:ascii="Times New Roman" w:eastAsia="Times New Roman" w:hAnsi="Times New Roman" w:cs="Times New Roman"/>
          <w:color w:val="000000"/>
          <w:shd w:val="clear" w:color="auto" w:fill="FFFFFF"/>
        </w:rPr>
        <w:t> of the two lists of integers. The inner product of two lists x = [x</w:t>
      </w:r>
      <w:r w:rsidR="00286C04" w:rsidRPr="00286C04">
        <w:rPr>
          <w:rFonts w:ascii="Times New Roman" w:eastAsia="Times New Roman" w:hAnsi="Times New Roman" w:cs="Times New Roman"/>
          <w:color w:val="000000"/>
          <w:vertAlign w:val="subscript"/>
        </w:rPr>
        <w:t>1</w:t>
      </w:r>
      <w:r w:rsidR="00286C04" w:rsidRPr="00286C04">
        <w:rPr>
          <w:rFonts w:ascii="Times New Roman" w:eastAsia="Times New Roman" w:hAnsi="Times New Roman" w:cs="Times New Roman"/>
          <w:color w:val="000000"/>
          <w:shd w:val="clear" w:color="auto" w:fill="FFFFFF"/>
        </w:rPr>
        <w:t>, x</w:t>
      </w:r>
      <w:r w:rsidR="00286C04" w:rsidRPr="00286C04">
        <w:rPr>
          <w:rFonts w:ascii="Times New Roman" w:eastAsia="Times New Roman" w:hAnsi="Times New Roman" w:cs="Times New Roman"/>
          <w:color w:val="000000"/>
          <w:vertAlign w:val="subscript"/>
        </w:rPr>
        <w:t>2</w:t>
      </w:r>
      <w:proofErr w:type="gramStart"/>
      <w:r w:rsidR="00286C04" w:rsidRPr="00286C04">
        <w:rPr>
          <w:rFonts w:ascii="Times New Roman" w:eastAsia="Times New Roman" w:hAnsi="Times New Roman" w:cs="Times New Roman"/>
          <w:color w:val="000000"/>
          <w:shd w:val="clear" w:color="auto" w:fill="FFFFFF"/>
        </w:rPr>
        <w:t>, ...</w:t>
      </w:r>
      <w:proofErr w:type="gramEnd"/>
      <w:r w:rsidR="00286C04" w:rsidRPr="00286C04">
        <w:rPr>
          <w:rFonts w:ascii="Times New Roman" w:eastAsia="Times New Roman" w:hAnsi="Times New Roman" w:cs="Times New Roman"/>
          <w:color w:val="000000"/>
          <w:shd w:val="clear" w:color="auto" w:fill="FFFFFF"/>
        </w:rPr>
        <w:t xml:space="preserve">, </w:t>
      </w:r>
      <w:proofErr w:type="spellStart"/>
      <w:r w:rsidR="00286C04" w:rsidRPr="00286C04">
        <w:rPr>
          <w:rFonts w:ascii="Times New Roman" w:eastAsia="Times New Roman" w:hAnsi="Times New Roman" w:cs="Times New Roman"/>
          <w:color w:val="000000"/>
          <w:shd w:val="clear" w:color="auto" w:fill="FFFFFF"/>
        </w:rPr>
        <w:t>x</w:t>
      </w:r>
      <w:r w:rsidR="00286C04" w:rsidRPr="00286C04">
        <w:rPr>
          <w:rFonts w:ascii="Times New Roman" w:eastAsia="Times New Roman" w:hAnsi="Times New Roman" w:cs="Times New Roman"/>
          <w:color w:val="000000"/>
          <w:vertAlign w:val="subscript"/>
        </w:rPr>
        <w:t>n</w:t>
      </w:r>
      <w:proofErr w:type="spellEnd"/>
      <w:r w:rsidR="00286C04" w:rsidRPr="00286C04">
        <w:rPr>
          <w:rFonts w:ascii="Times New Roman" w:eastAsia="Times New Roman" w:hAnsi="Times New Roman" w:cs="Times New Roman"/>
          <w:color w:val="000000"/>
          <w:shd w:val="clear" w:color="auto" w:fill="FFFFFF"/>
        </w:rPr>
        <w:t>] and y = [y</w:t>
      </w:r>
      <w:r w:rsidR="00286C04" w:rsidRPr="00286C04">
        <w:rPr>
          <w:rFonts w:ascii="Times New Roman" w:eastAsia="Times New Roman" w:hAnsi="Times New Roman" w:cs="Times New Roman"/>
          <w:color w:val="000000"/>
          <w:vertAlign w:val="subscript"/>
        </w:rPr>
        <w:t>1</w:t>
      </w:r>
      <w:r w:rsidR="00286C04" w:rsidRPr="00286C04">
        <w:rPr>
          <w:rFonts w:ascii="Times New Roman" w:eastAsia="Times New Roman" w:hAnsi="Times New Roman" w:cs="Times New Roman"/>
          <w:color w:val="000000"/>
          <w:shd w:val="clear" w:color="auto" w:fill="FFFFFF"/>
        </w:rPr>
        <w:t>, y</w:t>
      </w:r>
      <w:r w:rsidR="00286C04" w:rsidRPr="00286C04">
        <w:rPr>
          <w:rFonts w:ascii="Times New Roman" w:eastAsia="Times New Roman" w:hAnsi="Times New Roman" w:cs="Times New Roman"/>
          <w:color w:val="000000"/>
          <w:vertAlign w:val="subscript"/>
        </w:rPr>
        <w:t>2</w:t>
      </w:r>
      <w:r w:rsidR="00286C04" w:rsidRPr="00286C04">
        <w:rPr>
          <w:rFonts w:ascii="Times New Roman" w:eastAsia="Times New Roman" w:hAnsi="Times New Roman" w:cs="Times New Roman"/>
          <w:color w:val="000000"/>
          <w:shd w:val="clear" w:color="auto" w:fill="FFFFFF"/>
        </w:rPr>
        <w:t xml:space="preserve">, ..., </w:t>
      </w:r>
      <w:proofErr w:type="spellStart"/>
      <w:r w:rsidR="00286C04" w:rsidRPr="00286C04">
        <w:rPr>
          <w:rFonts w:ascii="Times New Roman" w:eastAsia="Times New Roman" w:hAnsi="Times New Roman" w:cs="Times New Roman"/>
          <w:color w:val="000000"/>
          <w:shd w:val="clear" w:color="auto" w:fill="FFFFFF"/>
        </w:rPr>
        <w:t>y</w:t>
      </w:r>
      <w:r w:rsidR="00286C04" w:rsidRPr="00286C04">
        <w:rPr>
          <w:rFonts w:ascii="Times New Roman" w:eastAsia="Times New Roman" w:hAnsi="Times New Roman" w:cs="Times New Roman"/>
          <w:color w:val="000000"/>
          <w:vertAlign w:val="subscript"/>
        </w:rPr>
        <w:t>n</w:t>
      </w:r>
      <w:proofErr w:type="spellEnd"/>
      <w:r w:rsidR="00286C04" w:rsidRPr="00286C04">
        <w:rPr>
          <w:rFonts w:ascii="Times New Roman" w:eastAsia="Times New Roman" w:hAnsi="Times New Roman" w:cs="Times New Roman"/>
          <w:color w:val="000000"/>
          <w:shd w:val="clear" w:color="auto" w:fill="FFFFFF"/>
        </w:rPr>
        <w:t>] is the value x</w:t>
      </w:r>
      <w:r w:rsidR="00286C04" w:rsidRPr="00286C04">
        <w:rPr>
          <w:rFonts w:ascii="Times New Roman" w:eastAsia="Times New Roman" w:hAnsi="Times New Roman" w:cs="Times New Roman"/>
          <w:color w:val="000000"/>
          <w:vertAlign w:val="subscript"/>
        </w:rPr>
        <w:t>1</w:t>
      </w:r>
      <w:r w:rsidR="00286C04" w:rsidRPr="00286C04">
        <w:rPr>
          <w:rFonts w:ascii="Times New Roman" w:eastAsia="Times New Roman" w:hAnsi="Times New Roman" w:cs="Times New Roman"/>
          <w:color w:val="000000"/>
          <w:shd w:val="clear" w:color="auto" w:fill="FFFFFF"/>
        </w:rPr>
        <w:t> y</w:t>
      </w:r>
      <w:r w:rsidR="00286C04" w:rsidRPr="00286C04">
        <w:rPr>
          <w:rFonts w:ascii="Times New Roman" w:eastAsia="Times New Roman" w:hAnsi="Times New Roman" w:cs="Times New Roman"/>
          <w:color w:val="000000"/>
          <w:vertAlign w:val="subscript"/>
        </w:rPr>
        <w:t>1</w:t>
      </w:r>
      <w:r w:rsidR="00286C04" w:rsidRPr="00286C04">
        <w:rPr>
          <w:rFonts w:ascii="Times New Roman" w:eastAsia="Times New Roman" w:hAnsi="Times New Roman" w:cs="Times New Roman"/>
          <w:color w:val="000000"/>
          <w:shd w:val="clear" w:color="auto" w:fill="FFFFFF"/>
        </w:rPr>
        <w:t> +  x</w:t>
      </w:r>
      <w:r w:rsidR="00286C04" w:rsidRPr="00286C04">
        <w:rPr>
          <w:rFonts w:ascii="Times New Roman" w:eastAsia="Times New Roman" w:hAnsi="Times New Roman" w:cs="Times New Roman"/>
          <w:color w:val="000000"/>
          <w:vertAlign w:val="subscript"/>
        </w:rPr>
        <w:t>2</w:t>
      </w:r>
      <w:r w:rsidR="00286C04" w:rsidRPr="00286C04">
        <w:rPr>
          <w:rFonts w:ascii="Times New Roman" w:eastAsia="Times New Roman" w:hAnsi="Times New Roman" w:cs="Times New Roman"/>
          <w:color w:val="000000"/>
          <w:shd w:val="clear" w:color="auto" w:fill="FFFFFF"/>
        </w:rPr>
        <w:t> y</w:t>
      </w:r>
      <w:r w:rsidR="00286C04" w:rsidRPr="00286C04">
        <w:rPr>
          <w:rFonts w:ascii="Times New Roman" w:eastAsia="Times New Roman" w:hAnsi="Times New Roman" w:cs="Times New Roman"/>
          <w:color w:val="000000"/>
          <w:vertAlign w:val="subscript"/>
        </w:rPr>
        <w:t>2</w:t>
      </w:r>
      <w:r w:rsidR="00286C04" w:rsidRPr="00286C04">
        <w:rPr>
          <w:rFonts w:ascii="Times New Roman" w:eastAsia="Times New Roman" w:hAnsi="Times New Roman" w:cs="Times New Roman"/>
          <w:color w:val="000000"/>
          <w:shd w:val="clear" w:color="auto" w:fill="FFFFFF"/>
        </w:rPr>
        <w:t xml:space="preserve">  +  ...  +  </w:t>
      </w:r>
      <w:proofErr w:type="spellStart"/>
      <w:r w:rsidR="00286C04" w:rsidRPr="00286C04">
        <w:rPr>
          <w:rFonts w:ascii="Times New Roman" w:eastAsia="Times New Roman" w:hAnsi="Times New Roman" w:cs="Times New Roman"/>
          <w:color w:val="000000"/>
          <w:shd w:val="clear" w:color="auto" w:fill="FFFFFF"/>
        </w:rPr>
        <w:t>x</w:t>
      </w:r>
      <w:r w:rsidR="00286C04" w:rsidRPr="00286C04">
        <w:rPr>
          <w:rFonts w:ascii="Times New Roman" w:eastAsia="Times New Roman" w:hAnsi="Times New Roman" w:cs="Times New Roman"/>
          <w:color w:val="000000"/>
          <w:vertAlign w:val="subscript"/>
        </w:rPr>
        <w:t>n</w:t>
      </w:r>
      <w:proofErr w:type="spellEnd"/>
      <w:r w:rsidR="00286C04" w:rsidRPr="00286C04">
        <w:rPr>
          <w:rFonts w:ascii="Times New Roman" w:eastAsia="Times New Roman" w:hAnsi="Times New Roman" w:cs="Times New Roman"/>
          <w:color w:val="000000"/>
          <w:shd w:val="clear" w:color="auto" w:fill="FFFFFF"/>
        </w:rPr>
        <w:t> </w:t>
      </w:r>
      <w:proofErr w:type="spellStart"/>
      <w:r w:rsidR="00286C04" w:rsidRPr="00286C04">
        <w:rPr>
          <w:rFonts w:ascii="Times New Roman" w:eastAsia="Times New Roman" w:hAnsi="Times New Roman" w:cs="Times New Roman"/>
          <w:color w:val="000000"/>
          <w:shd w:val="clear" w:color="auto" w:fill="FFFFFF"/>
        </w:rPr>
        <w:t>y</w:t>
      </w:r>
      <w:r w:rsidR="00286C04" w:rsidRPr="00286C04">
        <w:rPr>
          <w:rFonts w:ascii="Times New Roman" w:eastAsia="Times New Roman" w:hAnsi="Times New Roman" w:cs="Times New Roman"/>
          <w:color w:val="000000"/>
          <w:vertAlign w:val="subscript"/>
        </w:rPr>
        <w:t>n</w:t>
      </w:r>
      <w:proofErr w:type="spellEnd"/>
      <w:r w:rsidR="00286C04" w:rsidRPr="00286C04">
        <w:rPr>
          <w:rFonts w:ascii="Times New Roman" w:eastAsia="Times New Roman" w:hAnsi="Times New Roman" w:cs="Times New Roman"/>
          <w:color w:val="000000"/>
          <w:shd w:val="clear" w:color="auto" w:fill="FFFFFF"/>
        </w:rPr>
        <w:t> .</w:t>
      </w:r>
      <w:r w:rsidR="00286C04" w:rsidRPr="00286C04">
        <w:rPr>
          <w:rFonts w:ascii="Times New Roman" w:eastAsia="Times New Roman" w:hAnsi="Times New Roman" w:cs="Times New Roman"/>
          <w:color w:val="000000"/>
        </w:rPr>
        <w:br/>
      </w:r>
    </w:p>
    <w:p w14:paraId="042F5205" w14:textId="48F2A316" w:rsidR="00286C04" w:rsidRDefault="00286C04" w:rsidP="00286C04">
      <w:pPr>
        <w:spacing w:after="0"/>
        <w:rPr>
          <w:rFonts w:ascii="Consolas" w:eastAsia="Times New Roman" w:hAnsi="Consolas" w:cs="Times New Roman"/>
          <w:color w:val="000000"/>
        </w:rPr>
      </w:pPr>
      <w:r w:rsidRPr="00286C04">
        <w:rPr>
          <w:rFonts w:ascii="Consolas" w:eastAsia="Times New Roman" w:hAnsi="Consolas" w:cs="Times New Roman"/>
          <w:color w:val="000000"/>
        </w:rPr>
        <w:t xml:space="preserve">&gt;&gt;&gt; </w:t>
      </w:r>
      <w:proofErr w:type="spellStart"/>
      <w:proofErr w:type="gramStart"/>
      <w:r w:rsidRPr="00286C04">
        <w:rPr>
          <w:rFonts w:ascii="Consolas" w:eastAsia="Times New Roman" w:hAnsi="Consolas" w:cs="Times New Roman"/>
          <w:color w:val="000000"/>
        </w:rPr>
        <w:t>innerProduct</w:t>
      </w:r>
      <w:proofErr w:type="spellEnd"/>
      <w:proofErr w:type="gramEnd"/>
      <w:r w:rsidRPr="00286C04">
        <w:rPr>
          <w:rFonts w:ascii="Consolas" w:eastAsia="Times New Roman" w:hAnsi="Consolas" w:cs="Times New Roman"/>
          <w:color w:val="000000"/>
        </w:rPr>
        <w:t>([2,3,4], [1,0,2])</w:t>
      </w:r>
      <w:r w:rsidRPr="00286C04">
        <w:rPr>
          <w:rFonts w:ascii="Consolas" w:eastAsia="Times New Roman" w:hAnsi="Consolas" w:cs="Times New Roman"/>
          <w:color w:val="000000"/>
        </w:rPr>
        <w:br/>
        <w:t>10</w:t>
      </w:r>
    </w:p>
    <w:p w14:paraId="779FADEE" w14:textId="77777777" w:rsidR="00286C04" w:rsidRPr="00286C04" w:rsidRDefault="00286C04" w:rsidP="00286C04">
      <w:pPr>
        <w:spacing w:after="0"/>
        <w:rPr>
          <w:rFonts w:ascii="Times New Roman" w:eastAsia="Times New Roman" w:hAnsi="Times New Roman" w:cs="Times New Roman"/>
          <w:color w:val="000000"/>
          <w:shd w:val="clear" w:color="auto" w:fill="FFFFFF"/>
        </w:rPr>
      </w:pPr>
    </w:p>
    <w:p w14:paraId="43E080D1" w14:textId="77777777" w:rsidR="00286C04" w:rsidRPr="00286C04" w:rsidRDefault="00286C04" w:rsidP="00286C04">
      <w:pPr>
        <w:spacing w:after="0"/>
        <w:rPr>
          <w:rFonts w:ascii="Times New Roman" w:eastAsia="Times New Roman" w:hAnsi="Times New Roman" w:cs="Times New Roman"/>
          <w:color w:val="000000"/>
          <w:shd w:val="clear" w:color="auto" w:fill="FFFFFF"/>
        </w:rPr>
      </w:pPr>
    </w:p>
    <w:p w14:paraId="16BAA76C" w14:textId="77777777" w:rsidR="00286C04" w:rsidRPr="00286C04" w:rsidRDefault="00286C04" w:rsidP="00286C04">
      <w:pPr>
        <w:spacing w:after="0"/>
        <w:rPr>
          <w:rFonts w:ascii="Times New Roman" w:eastAsia="Times New Roman" w:hAnsi="Times New Roman" w:cs="Times New Roman"/>
          <w:color w:val="000000"/>
          <w:shd w:val="clear" w:color="auto" w:fill="FFFFFF"/>
        </w:rPr>
      </w:pPr>
    </w:p>
    <w:p w14:paraId="4B57853F" w14:textId="3B6A6994" w:rsidR="00286C04" w:rsidRPr="00CB72BA" w:rsidRDefault="00CB72BA" w:rsidP="00286C04">
      <w:pPr>
        <w:spacing w:after="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23</w:t>
      </w:r>
      <w:r w:rsidR="00286C04" w:rsidRPr="00286C04">
        <w:rPr>
          <w:rFonts w:ascii="Times New Roman" w:eastAsia="Times New Roman" w:hAnsi="Times New Roman" w:cs="Times New Roman"/>
          <w:color w:val="000000"/>
          <w:shd w:val="clear" w:color="auto" w:fill="FFFFFF"/>
        </w:rPr>
        <w:t>. Write a function </w:t>
      </w:r>
      <w:proofErr w:type="gramStart"/>
      <w:r w:rsidR="00286C04" w:rsidRPr="004503E5">
        <w:rPr>
          <w:rFonts w:ascii="Consolas" w:eastAsia="Times New Roman" w:hAnsi="Consolas" w:cs="Times New Roman"/>
          <w:color w:val="000000"/>
        </w:rPr>
        <w:t>pairs(</w:t>
      </w:r>
      <w:proofErr w:type="gramEnd"/>
      <w:r w:rsidR="00286C04" w:rsidRPr="004503E5">
        <w:rPr>
          <w:rFonts w:ascii="Consolas" w:eastAsia="Times New Roman" w:hAnsi="Consolas" w:cs="Times New Roman"/>
          <w:color w:val="000000"/>
        </w:rPr>
        <w:t>)</w:t>
      </w:r>
      <w:r w:rsidR="00286C04" w:rsidRPr="00286C04">
        <w:rPr>
          <w:rFonts w:ascii="Times New Roman" w:eastAsia="Times New Roman" w:hAnsi="Times New Roman" w:cs="Times New Roman"/>
          <w:color w:val="000000"/>
          <w:shd w:val="clear" w:color="auto" w:fill="FFFFFF"/>
        </w:rPr>
        <w:t> that that takes as input two lists of same length</w:t>
      </w:r>
      <w:r w:rsidR="00286C04" w:rsidRPr="00286C04">
        <w:rPr>
          <w:rFonts w:ascii="Times New Roman" w:hAnsi="Times New Roman" w:cs="Times New Roman"/>
          <w:color w:val="000000"/>
        </w:rPr>
        <w:t> x = [x</w:t>
      </w:r>
      <w:r w:rsidR="00286C04" w:rsidRPr="00286C04">
        <w:rPr>
          <w:rFonts w:ascii="Times New Roman" w:hAnsi="Times New Roman" w:cs="Times New Roman"/>
          <w:color w:val="000000"/>
          <w:vertAlign w:val="subscript"/>
        </w:rPr>
        <w:t>0</w:t>
      </w:r>
      <w:r w:rsidR="00286C04" w:rsidRPr="00286C04">
        <w:rPr>
          <w:rFonts w:ascii="Times New Roman" w:hAnsi="Times New Roman" w:cs="Times New Roman"/>
          <w:color w:val="000000"/>
        </w:rPr>
        <w:t>, x</w:t>
      </w:r>
      <w:r w:rsidR="00286C04" w:rsidRPr="00286C04">
        <w:rPr>
          <w:rFonts w:ascii="Times New Roman" w:hAnsi="Times New Roman" w:cs="Times New Roman"/>
          <w:color w:val="000000"/>
          <w:vertAlign w:val="subscript"/>
        </w:rPr>
        <w:t>1</w:t>
      </w:r>
      <w:r w:rsidR="00286C04" w:rsidRPr="00286C04">
        <w:rPr>
          <w:rFonts w:ascii="Times New Roman" w:hAnsi="Times New Roman" w:cs="Times New Roman"/>
          <w:color w:val="000000"/>
        </w:rPr>
        <w:t>, x</w:t>
      </w:r>
      <w:r w:rsidR="00286C04" w:rsidRPr="00286C04">
        <w:rPr>
          <w:rFonts w:ascii="Times New Roman" w:hAnsi="Times New Roman" w:cs="Times New Roman"/>
          <w:color w:val="000000"/>
          <w:vertAlign w:val="subscript"/>
        </w:rPr>
        <w:t>2</w:t>
      </w:r>
      <w:r w:rsidR="00286C04" w:rsidRPr="00286C04">
        <w:rPr>
          <w:rFonts w:ascii="Times New Roman" w:hAnsi="Times New Roman" w:cs="Times New Roman"/>
          <w:color w:val="000000"/>
        </w:rPr>
        <w:t xml:space="preserve">, ..., </w:t>
      </w:r>
      <w:proofErr w:type="spellStart"/>
      <w:r w:rsidR="00286C04" w:rsidRPr="00286C04">
        <w:rPr>
          <w:rFonts w:ascii="Times New Roman" w:hAnsi="Times New Roman" w:cs="Times New Roman"/>
          <w:color w:val="000000"/>
        </w:rPr>
        <w:t>x</w:t>
      </w:r>
      <w:r w:rsidR="00286C04" w:rsidRPr="00286C04">
        <w:rPr>
          <w:rFonts w:ascii="Times New Roman" w:hAnsi="Times New Roman" w:cs="Times New Roman"/>
          <w:color w:val="000000"/>
          <w:vertAlign w:val="subscript"/>
        </w:rPr>
        <w:t>n</w:t>
      </w:r>
      <w:proofErr w:type="spellEnd"/>
      <w:r w:rsidR="00286C04" w:rsidRPr="00286C04">
        <w:rPr>
          <w:rFonts w:ascii="Times New Roman" w:hAnsi="Times New Roman" w:cs="Times New Roman"/>
          <w:color w:val="000000"/>
        </w:rPr>
        <w:t>]</w:t>
      </w:r>
      <w:r w:rsidR="00286C04" w:rsidRPr="00286C04">
        <w:rPr>
          <w:rFonts w:ascii="Times New Roman" w:eastAsia="Times New Roman" w:hAnsi="Times New Roman" w:cs="Times New Roman"/>
          <w:color w:val="000000"/>
          <w:shd w:val="clear" w:color="auto" w:fill="FFFFFF"/>
        </w:rPr>
        <w:t> and </w:t>
      </w:r>
      <w:r w:rsidR="00286C04" w:rsidRPr="00286C04">
        <w:rPr>
          <w:rFonts w:ascii="Times New Roman" w:hAnsi="Times New Roman" w:cs="Times New Roman"/>
          <w:color w:val="000000"/>
        </w:rPr>
        <w:t>y = [y</w:t>
      </w:r>
      <w:r w:rsidR="00286C04" w:rsidRPr="00286C04">
        <w:rPr>
          <w:rFonts w:ascii="Times New Roman" w:hAnsi="Times New Roman" w:cs="Times New Roman"/>
          <w:color w:val="000000"/>
          <w:vertAlign w:val="subscript"/>
        </w:rPr>
        <w:t>0</w:t>
      </w:r>
      <w:r w:rsidR="00286C04" w:rsidRPr="00286C04">
        <w:rPr>
          <w:rFonts w:ascii="Times New Roman" w:hAnsi="Times New Roman" w:cs="Times New Roman"/>
          <w:color w:val="000000"/>
        </w:rPr>
        <w:t>, y</w:t>
      </w:r>
      <w:r w:rsidR="00286C04" w:rsidRPr="00286C04">
        <w:rPr>
          <w:rFonts w:ascii="Times New Roman" w:hAnsi="Times New Roman" w:cs="Times New Roman"/>
          <w:color w:val="000000"/>
          <w:vertAlign w:val="subscript"/>
        </w:rPr>
        <w:t>1</w:t>
      </w:r>
      <w:r w:rsidR="00286C04" w:rsidRPr="00286C04">
        <w:rPr>
          <w:rFonts w:ascii="Times New Roman" w:hAnsi="Times New Roman" w:cs="Times New Roman"/>
          <w:color w:val="000000"/>
        </w:rPr>
        <w:t>, y</w:t>
      </w:r>
      <w:r w:rsidR="00286C04" w:rsidRPr="00286C04">
        <w:rPr>
          <w:rFonts w:ascii="Times New Roman" w:hAnsi="Times New Roman" w:cs="Times New Roman"/>
          <w:color w:val="000000"/>
          <w:vertAlign w:val="subscript"/>
        </w:rPr>
        <w:t>2</w:t>
      </w:r>
      <w:r w:rsidR="00286C04" w:rsidRPr="00286C04">
        <w:rPr>
          <w:rFonts w:ascii="Times New Roman" w:hAnsi="Times New Roman" w:cs="Times New Roman"/>
          <w:color w:val="000000"/>
        </w:rPr>
        <w:t xml:space="preserve">, ..., </w:t>
      </w:r>
      <w:proofErr w:type="spellStart"/>
      <w:r w:rsidR="00286C04" w:rsidRPr="00286C04">
        <w:rPr>
          <w:rFonts w:ascii="Times New Roman" w:hAnsi="Times New Roman" w:cs="Times New Roman"/>
          <w:color w:val="000000"/>
        </w:rPr>
        <w:t>y</w:t>
      </w:r>
      <w:r w:rsidR="00286C04" w:rsidRPr="00286C04">
        <w:rPr>
          <w:rFonts w:ascii="Times New Roman" w:hAnsi="Times New Roman" w:cs="Times New Roman"/>
          <w:color w:val="000000"/>
          <w:vertAlign w:val="subscript"/>
        </w:rPr>
        <w:t>n</w:t>
      </w:r>
      <w:proofErr w:type="spellEnd"/>
      <w:r w:rsidR="00286C04" w:rsidRPr="00286C04">
        <w:rPr>
          <w:rFonts w:ascii="Times New Roman" w:hAnsi="Times New Roman" w:cs="Times New Roman"/>
          <w:color w:val="000000"/>
        </w:rPr>
        <w:t>]</w:t>
      </w:r>
      <w:r w:rsidR="00286C04" w:rsidRPr="00286C04">
        <w:rPr>
          <w:rFonts w:ascii="Times New Roman" w:eastAsia="Times New Roman" w:hAnsi="Times New Roman" w:cs="Times New Roman"/>
          <w:color w:val="000000"/>
          <w:shd w:val="clear" w:color="auto" w:fill="FFFFFF"/>
        </w:rPr>
        <w:t> and </w:t>
      </w:r>
      <w:r w:rsidR="00286C04" w:rsidRPr="00286C04">
        <w:rPr>
          <w:rFonts w:ascii="Times New Roman" w:eastAsia="Times New Roman" w:hAnsi="Times New Roman" w:cs="Times New Roman"/>
          <w:bCs/>
          <w:color w:val="000000"/>
        </w:rPr>
        <w:t>returns</w:t>
      </w:r>
      <w:r w:rsidR="00286C04" w:rsidRPr="00286C04">
        <w:rPr>
          <w:rFonts w:ascii="Times New Roman" w:eastAsia="Times New Roman" w:hAnsi="Times New Roman" w:cs="Times New Roman"/>
          <w:color w:val="000000"/>
          <w:shd w:val="clear" w:color="auto" w:fill="FFFFFF"/>
        </w:rPr>
        <w:t> the list </w:t>
      </w:r>
      <w:r w:rsidR="00286C04" w:rsidRPr="00286C04">
        <w:rPr>
          <w:rFonts w:ascii="Times New Roman" w:hAnsi="Times New Roman" w:cs="Times New Roman"/>
          <w:color w:val="000000"/>
        </w:rPr>
        <w:t>[(x</w:t>
      </w:r>
      <w:r w:rsidR="00286C04" w:rsidRPr="00286C04">
        <w:rPr>
          <w:rFonts w:ascii="Times New Roman" w:hAnsi="Times New Roman" w:cs="Times New Roman"/>
          <w:color w:val="000000"/>
          <w:vertAlign w:val="subscript"/>
        </w:rPr>
        <w:t>1</w:t>
      </w:r>
      <w:r w:rsidR="00286C04" w:rsidRPr="00286C04">
        <w:rPr>
          <w:rFonts w:ascii="Times New Roman" w:hAnsi="Times New Roman" w:cs="Times New Roman"/>
          <w:color w:val="000000"/>
        </w:rPr>
        <w:t>, y</w:t>
      </w:r>
      <w:r w:rsidR="00286C04" w:rsidRPr="00286C04">
        <w:rPr>
          <w:rFonts w:ascii="Times New Roman" w:hAnsi="Times New Roman" w:cs="Times New Roman"/>
          <w:color w:val="000000"/>
          <w:vertAlign w:val="subscript"/>
        </w:rPr>
        <w:t>1</w:t>
      </w:r>
      <w:r w:rsidR="00286C04" w:rsidRPr="00286C04">
        <w:rPr>
          <w:rFonts w:ascii="Times New Roman" w:hAnsi="Times New Roman" w:cs="Times New Roman"/>
          <w:color w:val="000000"/>
        </w:rPr>
        <w:t>), (x</w:t>
      </w:r>
      <w:r w:rsidR="00286C04" w:rsidRPr="00286C04">
        <w:rPr>
          <w:rFonts w:ascii="Times New Roman" w:hAnsi="Times New Roman" w:cs="Times New Roman"/>
          <w:color w:val="000000"/>
          <w:vertAlign w:val="subscript"/>
        </w:rPr>
        <w:t>1</w:t>
      </w:r>
      <w:r w:rsidR="00286C04" w:rsidRPr="00286C04">
        <w:rPr>
          <w:rFonts w:ascii="Times New Roman" w:hAnsi="Times New Roman" w:cs="Times New Roman"/>
          <w:color w:val="000000"/>
        </w:rPr>
        <w:t>, y</w:t>
      </w:r>
      <w:r w:rsidR="00286C04" w:rsidRPr="00286C04">
        <w:rPr>
          <w:rFonts w:ascii="Times New Roman" w:hAnsi="Times New Roman" w:cs="Times New Roman"/>
          <w:color w:val="000000"/>
          <w:vertAlign w:val="subscript"/>
        </w:rPr>
        <w:t>1</w:t>
      </w:r>
      <w:r w:rsidR="00286C04" w:rsidRPr="00286C04">
        <w:rPr>
          <w:rFonts w:ascii="Times New Roman" w:hAnsi="Times New Roman" w:cs="Times New Roman"/>
          <w:color w:val="000000"/>
        </w:rPr>
        <w:t>), (x</w:t>
      </w:r>
      <w:r w:rsidR="00286C04" w:rsidRPr="00286C04">
        <w:rPr>
          <w:rFonts w:ascii="Times New Roman" w:hAnsi="Times New Roman" w:cs="Times New Roman"/>
          <w:color w:val="000000"/>
          <w:vertAlign w:val="subscript"/>
        </w:rPr>
        <w:t>2</w:t>
      </w:r>
      <w:r w:rsidR="00286C04" w:rsidRPr="00286C04">
        <w:rPr>
          <w:rFonts w:ascii="Times New Roman" w:hAnsi="Times New Roman" w:cs="Times New Roman"/>
          <w:color w:val="000000"/>
        </w:rPr>
        <w:t>, y</w:t>
      </w:r>
      <w:r w:rsidR="00286C04" w:rsidRPr="00286C04">
        <w:rPr>
          <w:rFonts w:ascii="Times New Roman" w:hAnsi="Times New Roman" w:cs="Times New Roman"/>
          <w:color w:val="000000"/>
          <w:vertAlign w:val="subscript"/>
        </w:rPr>
        <w:t>2</w:t>
      </w:r>
      <w:r w:rsidR="00286C04" w:rsidRPr="00286C04">
        <w:rPr>
          <w:rFonts w:ascii="Times New Roman" w:hAnsi="Times New Roman" w:cs="Times New Roman"/>
          <w:color w:val="000000"/>
        </w:rPr>
        <w:t>), ... , (</w:t>
      </w:r>
      <w:proofErr w:type="spellStart"/>
      <w:r w:rsidR="00286C04" w:rsidRPr="00286C04">
        <w:rPr>
          <w:rFonts w:ascii="Times New Roman" w:hAnsi="Times New Roman" w:cs="Times New Roman"/>
          <w:color w:val="000000"/>
        </w:rPr>
        <w:t>x</w:t>
      </w:r>
      <w:r w:rsidR="00286C04" w:rsidRPr="00286C04">
        <w:rPr>
          <w:rFonts w:ascii="Times New Roman" w:hAnsi="Times New Roman" w:cs="Times New Roman"/>
          <w:color w:val="000000"/>
          <w:vertAlign w:val="subscript"/>
        </w:rPr>
        <w:t>n</w:t>
      </w:r>
      <w:proofErr w:type="spellEnd"/>
      <w:r w:rsidR="00286C04" w:rsidRPr="00286C04">
        <w:rPr>
          <w:rFonts w:ascii="Times New Roman" w:hAnsi="Times New Roman" w:cs="Times New Roman"/>
          <w:color w:val="000000"/>
        </w:rPr>
        <w:t xml:space="preserve">, </w:t>
      </w:r>
      <w:proofErr w:type="spellStart"/>
      <w:r w:rsidR="00286C04" w:rsidRPr="00286C04">
        <w:rPr>
          <w:rFonts w:ascii="Times New Roman" w:hAnsi="Times New Roman" w:cs="Times New Roman"/>
          <w:color w:val="000000"/>
        </w:rPr>
        <w:t>y</w:t>
      </w:r>
      <w:r w:rsidR="00286C04" w:rsidRPr="00286C04">
        <w:rPr>
          <w:rFonts w:ascii="Times New Roman" w:hAnsi="Times New Roman" w:cs="Times New Roman"/>
          <w:color w:val="000000"/>
          <w:vertAlign w:val="subscript"/>
        </w:rPr>
        <w:t>n</w:t>
      </w:r>
      <w:proofErr w:type="spellEnd"/>
      <w:r w:rsidR="00286C04" w:rsidRPr="00286C04">
        <w:rPr>
          <w:rFonts w:ascii="Times New Roman" w:hAnsi="Times New Roman" w:cs="Times New Roman"/>
          <w:color w:val="000000"/>
        </w:rPr>
        <w:t> )]</w:t>
      </w:r>
      <w:r w:rsidR="00286C04" w:rsidRPr="00286C04">
        <w:rPr>
          <w:rFonts w:ascii="Times New Roman" w:eastAsia="Times New Roman" w:hAnsi="Times New Roman" w:cs="Times New Roman"/>
          <w:color w:val="000000"/>
          <w:shd w:val="clear" w:color="auto" w:fill="FFFFFF"/>
        </w:rPr>
        <w:t>.</w:t>
      </w:r>
      <w:r w:rsidR="00286C04" w:rsidRPr="00286C04">
        <w:rPr>
          <w:rFonts w:ascii="Times New Roman" w:eastAsia="Times New Roman" w:hAnsi="Times New Roman" w:cs="Times New Roman"/>
          <w:color w:val="000000"/>
        </w:rPr>
        <w:br/>
      </w:r>
      <w:r w:rsidR="00286C04" w:rsidRPr="00286C04">
        <w:rPr>
          <w:rFonts w:ascii="Times New Roman" w:eastAsia="Times New Roman" w:hAnsi="Times New Roman" w:cs="Times New Roman"/>
          <w:color w:val="000000"/>
        </w:rPr>
        <w:br/>
      </w:r>
      <w:r w:rsidR="00286C04" w:rsidRPr="00286C04">
        <w:rPr>
          <w:rFonts w:ascii="Consolas" w:eastAsia="Times New Roman" w:hAnsi="Consolas" w:cs="Times New Roman"/>
          <w:color w:val="000000"/>
        </w:rPr>
        <w:t xml:space="preserve">&gt;&gt;&gt; </w:t>
      </w:r>
      <w:proofErr w:type="gramStart"/>
      <w:r w:rsidR="00286C04" w:rsidRPr="00286C04">
        <w:rPr>
          <w:rFonts w:ascii="Consolas" w:eastAsia="Times New Roman" w:hAnsi="Consolas" w:cs="Times New Roman"/>
          <w:color w:val="000000"/>
        </w:rPr>
        <w:t>pairs</w:t>
      </w:r>
      <w:proofErr w:type="gramEnd"/>
      <w:r w:rsidR="00286C04" w:rsidRPr="00286C04">
        <w:rPr>
          <w:rFonts w:ascii="Consolas" w:eastAsia="Times New Roman" w:hAnsi="Consolas" w:cs="Times New Roman"/>
          <w:color w:val="000000"/>
        </w:rPr>
        <w:t>([2,3,4], [1,0,2])</w:t>
      </w:r>
      <w:r w:rsidR="00286C04" w:rsidRPr="00286C04">
        <w:rPr>
          <w:rFonts w:ascii="Consolas" w:eastAsia="Times New Roman" w:hAnsi="Consolas" w:cs="Times New Roman"/>
          <w:color w:val="000000"/>
        </w:rPr>
        <w:br/>
        <w:t>[(2, 1), (3, 0), (4, 2)]</w:t>
      </w:r>
    </w:p>
    <w:p w14:paraId="0677DB79" w14:textId="77777777" w:rsidR="005F42AC" w:rsidRPr="000A3728" w:rsidRDefault="005F42AC" w:rsidP="00286C04">
      <w:pPr>
        <w:spacing w:after="0"/>
        <w:rPr>
          <w:rFonts w:ascii="Times New Roman" w:hAnsi="Times New Roman" w:cs="Times New Roman"/>
        </w:rPr>
      </w:pPr>
    </w:p>
    <w:p w14:paraId="1A6380A1" w14:textId="77777777" w:rsidR="004503E5" w:rsidRPr="000A3728" w:rsidRDefault="004503E5" w:rsidP="00286C04">
      <w:pPr>
        <w:spacing w:after="0"/>
        <w:rPr>
          <w:rFonts w:ascii="Times New Roman" w:hAnsi="Times New Roman" w:cs="Times New Roman"/>
        </w:rPr>
      </w:pPr>
    </w:p>
    <w:p w14:paraId="764A5935" w14:textId="77777777" w:rsidR="004503E5" w:rsidRPr="000A3728" w:rsidRDefault="004503E5" w:rsidP="00286C04">
      <w:pPr>
        <w:spacing w:after="0"/>
        <w:rPr>
          <w:rFonts w:ascii="Times New Roman" w:hAnsi="Times New Roman" w:cs="Times New Roman"/>
        </w:rPr>
      </w:pPr>
    </w:p>
    <w:p w14:paraId="45FB42A6" w14:textId="368EACC4" w:rsidR="004503E5" w:rsidRPr="000A3728" w:rsidRDefault="00CB72BA" w:rsidP="004503E5">
      <w:pPr>
        <w:rPr>
          <w:rFonts w:ascii="Times New Roman" w:eastAsia="Times New Roman" w:hAnsi="Times New Roman" w:cs="Times New Roman"/>
        </w:rPr>
      </w:pPr>
      <w:r>
        <w:rPr>
          <w:rFonts w:ascii="Times New Roman" w:hAnsi="Times New Roman" w:cs="Times New Roman"/>
        </w:rPr>
        <w:t>24</w:t>
      </w:r>
      <w:r w:rsidR="004503E5" w:rsidRPr="000A3728">
        <w:rPr>
          <w:rFonts w:ascii="Times New Roman" w:hAnsi="Times New Roman" w:cs="Times New Roman"/>
        </w:rPr>
        <w:t>.</w:t>
      </w:r>
      <w:r w:rsidR="000A3728">
        <w:rPr>
          <w:rFonts w:ascii="Times New Roman" w:hAnsi="Times New Roman" w:cs="Times New Roman"/>
        </w:rPr>
        <w:t xml:space="preserve"> </w:t>
      </w:r>
      <w:r w:rsidR="004503E5" w:rsidRPr="000A3728">
        <w:rPr>
          <w:rFonts w:ascii="Times New Roman" w:eastAsia="Times New Roman" w:hAnsi="Times New Roman" w:cs="Times New Roman"/>
          <w:color w:val="000000"/>
          <w:shd w:val="clear" w:color="auto" w:fill="FFFFFF"/>
        </w:rPr>
        <w:t>The mathematical constant Pi is an irrational number with value approximately 3.1415928... The precise value of this constant can be obtained from the following inﬁnite sum:</w:t>
      </w:r>
      <w:r w:rsidR="004503E5" w:rsidRPr="000A3728">
        <w:rPr>
          <w:rFonts w:ascii="Times New Roman" w:eastAsia="Times New Roman" w:hAnsi="Times New Roman" w:cs="Times New Roman"/>
          <w:color w:val="000000"/>
        </w:rPr>
        <w:br/>
      </w:r>
    </w:p>
    <w:p w14:paraId="5338C41A" w14:textId="77777777" w:rsidR="004503E5" w:rsidRPr="000A3728" w:rsidRDefault="004503E5" w:rsidP="004503E5">
      <w:pPr>
        <w:spacing w:after="0"/>
        <w:rPr>
          <w:rFonts w:ascii="Times New Roman" w:eastAsia="Times New Roman" w:hAnsi="Times New Roman" w:cs="Times New Roman"/>
          <w:color w:val="000000"/>
        </w:rPr>
      </w:pPr>
      <w:r w:rsidRPr="000A3728">
        <w:rPr>
          <w:rFonts w:ascii="Times New Roman" w:eastAsia="Times New Roman" w:hAnsi="Times New Roman" w:cs="Times New Roman"/>
          <w:color w:val="000000"/>
        </w:rPr>
        <w:t>Pi</w:t>
      </w:r>
      <w:r w:rsidRPr="000A3728">
        <w:rPr>
          <w:rFonts w:ascii="Times New Roman" w:eastAsia="Times New Roman" w:hAnsi="Times New Roman" w:cs="Times New Roman"/>
          <w:color w:val="000000"/>
          <w:vertAlign w:val="superscript"/>
        </w:rPr>
        <w:t>2</w:t>
      </w:r>
      <w:r w:rsidRPr="000A3728">
        <w:rPr>
          <w:rFonts w:ascii="Times New Roman" w:eastAsia="Times New Roman" w:hAnsi="Times New Roman" w:cs="Times New Roman"/>
          <w:color w:val="000000"/>
        </w:rPr>
        <w:t> = 8 + 8/3</w:t>
      </w:r>
      <w:r w:rsidRPr="000A3728">
        <w:rPr>
          <w:rFonts w:ascii="Times New Roman" w:eastAsia="Times New Roman" w:hAnsi="Times New Roman" w:cs="Times New Roman"/>
          <w:color w:val="000000"/>
          <w:vertAlign w:val="superscript"/>
        </w:rPr>
        <w:t>2</w:t>
      </w:r>
      <w:r w:rsidRPr="000A3728">
        <w:rPr>
          <w:rFonts w:ascii="Times New Roman" w:eastAsia="Times New Roman" w:hAnsi="Times New Roman" w:cs="Times New Roman"/>
          <w:color w:val="000000"/>
        </w:rPr>
        <w:t> + 8/5</w:t>
      </w:r>
      <w:r w:rsidRPr="000A3728">
        <w:rPr>
          <w:rFonts w:ascii="Times New Roman" w:eastAsia="Times New Roman" w:hAnsi="Times New Roman" w:cs="Times New Roman"/>
          <w:color w:val="000000"/>
          <w:vertAlign w:val="superscript"/>
        </w:rPr>
        <w:t>2</w:t>
      </w:r>
      <w:r w:rsidRPr="000A3728">
        <w:rPr>
          <w:rFonts w:ascii="Times New Roman" w:eastAsia="Times New Roman" w:hAnsi="Times New Roman" w:cs="Times New Roman"/>
          <w:color w:val="000000"/>
        </w:rPr>
        <w:t> + 8/7</w:t>
      </w:r>
      <w:r w:rsidRPr="000A3728">
        <w:rPr>
          <w:rFonts w:ascii="Times New Roman" w:eastAsia="Times New Roman" w:hAnsi="Times New Roman" w:cs="Times New Roman"/>
          <w:color w:val="000000"/>
          <w:vertAlign w:val="superscript"/>
        </w:rPr>
        <w:t>2</w:t>
      </w:r>
      <w:r w:rsidRPr="000A3728">
        <w:rPr>
          <w:rFonts w:ascii="Times New Roman" w:eastAsia="Times New Roman" w:hAnsi="Times New Roman" w:cs="Times New Roman"/>
          <w:color w:val="000000"/>
        </w:rPr>
        <w:t> + 8/9</w:t>
      </w:r>
      <w:r w:rsidRPr="000A3728">
        <w:rPr>
          <w:rFonts w:ascii="Times New Roman" w:eastAsia="Times New Roman" w:hAnsi="Times New Roman" w:cs="Times New Roman"/>
          <w:color w:val="000000"/>
          <w:vertAlign w:val="superscript"/>
        </w:rPr>
        <w:t>2</w:t>
      </w:r>
      <w:r w:rsidRPr="000A3728">
        <w:rPr>
          <w:rFonts w:ascii="Times New Roman" w:eastAsia="Times New Roman" w:hAnsi="Times New Roman" w:cs="Times New Roman"/>
          <w:color w:val="000000"/>
        </w:rPr>
        <w:t> </w:t>
      </w:r>
      <w:proofErr w:type="gramStart"/>
      <w:r w:rsidRPr="000A3728">
        <w:rPr>
          <w:rFonts w:ascii="Times New Roman" w:eastAsia="Times New Roman" w:hAnsi="Times New Roman" w:cs="Times New Roman"/>
          <w:color w:val="000000"/>
        </w:rPr>
        <w:t>+ ...</w:t>
      </w:r>
      <w:proofErr w:type="gramEnd"/>
    </w:p>
    <w:p w14:paraId="6B8A69A2" w14:textId="7AE54C93" w:rsidR="004503E5" w:rsidRPr="000A3728" w:rsidRDefault="004503E5" w:rsidP="004503E5">
      <w:pPr>
        <w:spacing w:after="0"/>
        <w:rPr>
          <w:rFonts w:ascii="Times New Roman" w:eastAsia="Times New Roman" w:hAnsi="Times New Roman" w:cs="Times New Roman"/>
        </w:rPr>
      </w:pPr>
      <w:r w:rsidRPr="000A3728">
        <w:rPr>
          <w:rFonts w:ascii="Times New Roman" w:eastAsia="Times New Roman" w:hAnsi="Times New Roman" w:cs="Times New Roman"/>
          <w:color w:val="000000"/>
        </w:rPr>
        <w:br/>
      </w:r>
      <w:r w:rsidRPr="000A3728">
        <w:rPr>
          <w:rFonts w:ascii="Times New Roman" w:eastAsia="Times New Roman" w:hAnsi="Times New Roman" w:cs="Times New Roman"/>
          <w:color w:val="000000"/>
          <w:shd w:val="clear" w:color="auto" w:fill="FFFFFF"/>
        </w:rPr>
        <w:t>(Pi is of course just the square root of this value.) </w:t>
      </w:r>
      <w:r w:rsidRPr="000A3728">
        <w:rPr>
          <w:rFonts w:ascii="Times New Roman" w:eastAsia="Times New Roman" w:hAnsi="Times New Roman" w:cs="Times New Roman"/>
          <w:color w:val="000000"/>
        </w:rPr>
        <w:br/>
      </w:r>
      <w:r w:rsidRPr="000A3728">
        <w:rPr>
          <w:rFonts w:ascii="Times New Roman" w:eastAsia="Times New Roman" w:hAnsi="Times New Roman" w:cs="Times New Roman"/>
          <w:color w:val="000000"/>
        </w:rPr>
        <w:br/>
      </w:r>
      <w:r w:rsidRPr="000A3728">
        <w:rPr>
          <w:rFonts w:ascii="Times New Roman" w:eastAsia="Times New Roman" w:hAnsi="Times New Roman" w:cs="Times New Roman"/>
          <w:color w:val="000000"/>
          <w:shd w:val="clear" w:color="auto" w:fill="FFFFFF"/>
        </w:rPr>
        <w:t>Although we cannot compute the entire inﬁnite series, we get a good approximation of the value of Pi</w:t>
      </w:r>
      <w:r w:rsidRPr="000A3728">
        <w:rPr>
          <w:rFonts w:ascii="Times New Roman" w:eastAsia="Times New Roman" w:hAnsi="Times New Roman" w:cs="Times New Roman"/>
          <w:color w:val="000000"/>
          <w:vertAlign w:val="superscript"/>
        </w:rPr>
        <w:t>2</w:t>
      </w:r>
      <w:r w:rsidRPr="000A3728">
        <w:rPr>
          <w:rFonts w:ascii="Times New Roman" w:eastAsia="Times New Roman" w:hAnsi="Times New Roman" w:cs="Times New Roman"/>
          <w:color w:val="000000"/>
          <w:shd w:val="clear" w:color="auto" w:fill="FFFFFF"/>
        </w:rPr>
        <w:t> by computing the b</w:t>
      </w:r>
      <w:r w:rsidR="000A3728">
        <w:rPr>
          <w:rFonts w:ascii="Times New Roman" w:eastAsia="Times New Roman" w:hAnsi="Times New Roman" w:cs="Times New Roman"/>
          <w:color w:val="000000"/>
          <w:shd w:val="clear" w:color="auto" w:fill="FFFFFF"/>
        </w:rPr>
        <w:t xml:space="preserve">eginning of such a sum. Write a </w:t>
      </w:r>
      <w:r w:rsidRPr="000A3728">
        <w:rPr>
          <w:rFonts w:ascii="Times New Roman" w:eastAsia="Times New Roman" w:hAnsi="Times New Roman" w:cs="Times New Roman"/>
          <w:color w:val="000000"/>
          <w:shd w:val="clear" w:color="auto" w:fill="FFFFFF"/>
        </w:rPr>
        <w:t>function </w:t>
      </w:r>
      <w:proofErr w:type="spellStart"/>
      <w:proofErr w:type="gramStart"/>
      <w:r w:rsidRPr="000A3728">
        <w:rPr>
          <w:rFonts w:ascii="Consolas" w:eastAsia="Times New Roman" w:hAnsi="Consolas" w:cs="Times New Roman"/>
          <w:color w:val="000000"/>
        </w:rPr>
        <w:t>approxPIsquared</w:t>
      </w:r>
      <w:proofErr w:type="spellEnd"/>
      <w:r w:rsidRPr="000A3728">
        <w:rPr>
          <w:rFonts w:ascii="Consolas" w:eastAsia="Times New Roman" w:hAnsi="Consolas" w:cs="Times New Roman"/>
          <w:color w:val="000000"/>
        </w:rPr>
        <w:t>(</w:t>
      </w:r>
      <w:proofErr w:type="gramEnd"/>
      <w:r w:rsidRPr="000A3728">
        <w:rPr>
          <w:rFonts w:ascii="Consolas" w:eastAsia="Times New Roman" w:hAnsi="Consolas" w:cs="Times New Roman"/>
          <w:color w:val="000000"/>
        </w:rPr>
        <w:t>)</w:t>
      </w:r>
      <w:r w:rsidRPr="000A3728">
        <w:rPr>
          <w:rFonts w:ascii="Times New Roman" w:eastAsia="Times New Roman" w:hAnsi="Times New Roman" w:cs="Times New Roman"/>
          <w:color w:val="000000"/>
          <w:shd w:val="clear" w:color="auto" w:fill="FFFFFF"/>
        </w:rPr>
        <w:t> that takes as input float </w:t>
      </w:r>
      <w:r w:rsidRPr="000A3728">
        <w:rPr>
          <w:rFonts w:ascii="Times New Roman" w:eastAsia="Times New Roman" w:hAnsi="Times New Roman" w:cs="Times New Roman"/>
          <w:color w:val="000000"/>
        </w:rPr>
        <w:t>error</w:t>
      </w:r>
      <w:r w:rsidRPr="000A3728">
        <w:rPr>
          <w:rFonts w:ascii="Times New Roman" w:eastAsia="Times New Roman" w:hAnsi="Times New Roman" w:cs="Times New Roman"/>
          <w:color w:val="000000"/>
          <w:shd w:val="clear" w:color="auto" w:fill="FFFFFF"/>
        </w:rPr>
        <w:t> and approximates constant Pi</w:t>
      </w:r>
      <w:r w:rsidRPr="000A3728">
        <w:rPr>
          <w:rFonts w:ascii="Times New Roman" w:eastAsia="Times New Roman" w:hAnsi="Times New Roman" w:cs="Times New Roman"/>
          <w:color w:val="000000"/>
          <w:vertAlign w:val="superscript"/>
        </w:rPr>
        <w:t>2</w:t>
      </w:r>
      <w:r w:rsidRPr="000A3728">
        <w:rPr>
          <w:rFonts w:ascii="Times New Roman" w:eastAsia="Times New Roman" w:hAnsi="Times New Roman" w:cs="Times New Roman"/>
          <w:color w:val="000000"/>
          <w:shd w:val="clear" w:color="auto" w:fill="FFFFFF"/>
        </w:rPr>
        <w:t> to within </w:t>
      </w:r>
      <w:r w:rsidRPr="000A3728">
        <w:rPr>
          <w:rFonts w:ascii="Times New Roman" w:eastAsia="Times New Roman" w:hAnsi="Times New Roman" w:cs="Times New Roman"/>
          <w:color w:val="000000"/>
        </w:rPr>
        <w:t>error</w:t>
      </w:r>
      <w:r w:rsidRPr="000A3728">
        <w:rPr>
          <w:rFonts w:ascii="Times New Roman" w:eastAsia="Times New Roman" w:hAnsi="Times New Roman" w:cs="Times New Roman"/>
          <w:color w:val="000000"/>
          <w:shd w:val="clear" w:color="auto" w:fill="FFFFFF"/>
        </w:rPr>
        <w:t> by computing the above sum, term by term, until the difference between the new and the previous sum is less than error. The function should </w:t>
      </w:r>
      <w:r w:rsidRPr="000A3728">
        <w:rPr>
          <w:rFonts w:ascii="Times New Roman" w:eastAsia="Times New Roman" w:hAnsi="Times New Roman" w:cs="Times New Roman"/>
          <w:b/>
          <w:bCs/>
          <w:color w:val="000000"/>
        </w:rPr>
        <w:t>return</w:t>
      </w:r>
      <w:r w:rsidRPr="000A3728">
        <w:rPr>
          <w:rFonts w:ascii="Times New Roman" w:eastAsia="Times New Roman" w:hAnsi="Times New Roman" w:cs="Times New Roman"/>
          <w:color w:val="000000"/>
          <w:shd w:val="clear" w:color="auto" w:fill="FFFFFF"/>
        </w:rPr>
        <w:t> the new sum. </w:t>
      </w:r>
      <w:r w:rsidRPr="000A3728">
        <w:rPr>
          <w:rFonts w:ascii="Times New Roman" w:eastAsia="Times New Roman" w:hAnsi="Times New Roman" w:cs="Times New Roman"/>
          <w:color w:val="000000"/>
        </w:rPr>
        <w:br/>
      </w:r>
      <w:r w:rsidRPr="000A3728">
        <w:rPr>
          <w:rFonts w:ascii="Times New Roman" w:eastAsia="Times New Roman" w:hAnsi="Times New Roman" w:cs="Times New Roman"/>
          <w:color w:val="000000"/>
        </w:rPr>
        <w:br/>
      </w:r>
      <w:r w:rsidRPr="000A3728">
        <w:rPr>
          <w:rFonts w:ascii="Consolas" w:eastAsia="Times New Roman" w:hAnsi="Consolas" w:cs="Times New Roman"/>
          <w:color w:val="000000"/>
        </w:rPr>
        <w:t xml:space="preserve">&gt;&gt;&gt; </w:t>
      </w:r>
      <w:proofErr w:type="spellStart"/>
      <w:proofErr w:type="gramStart"/>
      <w:r w:rsidRPr="000A3728">
        <w:rPr>
          <w:rFonts w:ascii="Consolas" w:eastAsia="Times New Roman" w:hAnsi="Consolas" w:cs="Times New Roman"/>
          <w:color w:val="000000"/>
        </w:rPr>
        <w:t>approxPIsquared</w:t>
      </w:r>
      <w:proofErr w:type="spellEnd"/>
      <w:proofErr w:type="gramEnd"/>
      <w:r w:rsidRPr="000A3728">
        <w:rPr>
          <w:rFonts w:ascii="Consolas" w:eastAsia="Times New Roman" w:hAnsi="Consolas" w:cs="Times New Roman"/>
          <w:color w:val="000000"/>
        </w:rPr>
        <w:t>(0.0001)</w:t>
      </w:r>
      <w:r w:rsidRPr="000A3728">
        <w:rPr>
          <w:rFonts w:ascii="Consolas" w:eastAsia="Times New Roman" w:hAnsi="Consolas" w:cs="Times New Roman"/>
          <w:color w:val="000000"/>
        </w:rPr>
        <w:br/>
        <w:t>9.855519952254232</w:t>
      </w:r>
      <w:r w:rsidRPr="000A3728">
        <w:rPr>
          <w:rFonts w:ascii="Consolas" w:eastAsia="Times New Roman" w:hAnsi="Consolas" w:cs="Times New Roman"/>
          <w:color w:val="000000"/>
        </w:rPr>
        <w:br/>
        <w:t xml:space="preserve">&gt;&gt;&gt; </w:t>
      </w:r>
      <w:proofErr w:type="spellStart"/>
      <w:r w:rsidRPr="000A3728">
        <w:rPr>
          <w:rFonts w:ascii="Consolas" w:eastAsia="Times New Roman" w:hAnsi="Consolas" w:cs="Times New Roman"/>
          <w:color w:val="000000"/>
        </w:rPr>
        <w:t>approxPIsquared</w:t>
      </w:r>
      <w:proofErr w:type="spellEnd"/>
      <w:r w:rsidRPr="000A3728">
        <w:rPr>
          <w:rFonts w:ascii="Consolas" w:eastAsia="Times New Roman" w:hAnsi="Consolas" w:cs="Times New Roman"/>
          <w:color w:val="000000"/>
        </w:rPr>
        <w:t>(0.00000001)</w:t>
      </w:r>
      <w:r w:rsidRPr="000A3728">
        <w:rPr>
          <w:rFonts w:ascii="Consolas" w:eastAsia="Times New Roman" w:hAnsi="Consolas" w:cs="Times New Roman"/>
          <w:color w:val="000000"/>
        </w:rPr>
        <w:br/>
        <w:t>9.869462988376474</w:t>
      </w:r>
    </w:p>
    <w:p w14:paraId="20647234" w14:textId="77777777" w:rsidR="004503E5" w:rsidRPr="000A3728" w:rsidRDefault="004503E5" w:rsidP="00286C04">
      <w:pPr>
        <w:spacing w:after="0"/>
        <w:rPr>
          <w:rFonts w:ascii="Times New Roman" w:hAnsi="Times New Roman" w:cs="Times New Roman"/>
        </w:rPr>
      </w:pPr>
      <w:bookmarkStart w:id="0" w:name="_GoBack"/>
      <w:bookmarkEnd w:id="0"/>
    </w:p>
    <w:sectPr w:rsidR="004503E5" w:rsidRPr="000A3728" w:rsidSect="005F42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12"/>
    <w:multiLevelType w:val="multilevel"/>
    <w:tmpl w:val="0000001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4"/>
    <w:multiLevelType w:val="multilevel"/>
    <w:tmpl w:val="00000014"/>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B"/>
    <w:multiLevelType w:val="multilevel"/>
    <w:tmpl w:val="99084172"/>
    <w:lvl w:ilvl="0">
      <w:start w:val="1"/>
      <w:numFmt w:val="decimal"/>
      <w:lvlText w:val="%1."/>
      <w:lvlJc w:val="left"/>
      <w:pPr>
        <w:tabs>
          <w:tab w:val="num" w:pos="720"/>
        </w:tabs>
        <w:ind w:left="720" w:hanging="360"/>
      </w:pPr>
      <w:rPr>
        <w:rFonts w:ascii="Times New Roman" w:hAnsi="Times New Roman"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C"/>
    <w:multiLevelType w:val="multilevel"/>
    <w:tmpl w:val="0000001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1D"/>
    <w:multiLevelType w:val="multilevel"/>
    <w:tmpl w:val="0000001D"/>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3E75CCE"/>
    <w:multiLevelType w:val="multilevel"/>
    <w:tmpl w:val="19285C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22C60AD"/>
    <w:multiLevelType w:val="multilevel"/>
    <w:tmpl w:val="1B004D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F621F7B"/>
    <w:multiLevelType w:val="multilevel"/>
    <w:tmpl w:val="AFFA99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38B573E"/>
    <w:multiLevelType w:val="hybridMultilevel"/>
    <w:tmpl w:val="7240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6320B"/>
    <w:multiLevelType w:val="multilevel"/>
    <w:tmpl w:val="103879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F326066"/>
    <w:multiLevelType w:val="multilevel"/>
    <w:tmpl w:val="C47E93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317B06D4"/>
    <w:multiLevelType w:val="multilevel"/>
    <w:tmpl w:val="25C43B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43210152"/>
    <w:multiLevelType w:val="multilevel"/>
    <w:tmpl w:val="BABE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B42583"/>
    <w:multiLevelType w:val="multilevel"/>
    <w:tmpl w:val="89DC45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2B347B"/>
    <w:multiLevelType w:val="multilevel"/>
    <w:tmpl w:val="32ECE5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4A63B23"/>
    <w:multiLevelType w:val="multilevel"/>
    <w:tmpl w:val="CFEE6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9BD77C7"/>
    <w:multiLevelType w:val="multilevel"/>
    <w:tmpl w:val="DC1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0608DB"/>
    <w:multiLevelType w:val="multilevel"/>
    <w:tmpl w:val="F94ED6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5"/>
  </w:num>
  <w:num w:numId="2">
    <w:abstractNumId w:val="6"/>
  </w:num>
  <w:num w:numId="3">
    <w:abstractNumId w:val="8"/>
  </w:num>
  <w:num w:numId="4">
    <w:abstractNumId w:val="12"/>
  </w:num>
  <w:num w:numId="5">
    <w:abstractNumId w:val="18"/>
  </w:num>
  <w:num w:numId="6">
    <w:abstractNumId w:val="7"/>
  </w:num>
  <w:num w:numId="7">
    <w:abstractNumId w:val="14"/>
  </w:num>
  <w:num w:numId="8">
    <w:abstractNumId w:val="17"/>
  </w:num>
  <w:num w:numId="9">
    <w:abstractNumId w:val="13"/>
  </w:num>
  <w:num w:numId="10">
    <w:abstractNumId w:val="9"/>
  </w:num>
  <w:num w:numId="11">
    <w:abstractNumId w:val="11"/>
  </w:num>
  <w:num w:numId="12">
    <w:abstractNumId w:val="10"/>
  </w:num>
  <w:num w:numId="13">
    <w:abstractNumId w:val="0"/>
  </w:num>
  <w:num w:numId="14">
    <w:abstractNumId w:val="1"/>
  </w:num>
  <w:num w:numId="15">
    <w:abstractNumId w:val="2"/>
  </w:num>
  <w:num w:numId="16">
    <w:abstractNumId w:val="3"/>
  </w:num>
  <w:num w:numId="17">
    <w:abstractNumId w:val="4"/>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91D9B"/>
    <w:rsid w:val="00036881"/>
    <w:rsid w:val="00063D11"/>
    <w:rsid w:val="00085B26"/>
    <w:rsid w:val="000A3728"/>
    <w:rsid w:val="00103807"/>
    <w:rsid w:val="001E26AB"/>
    <w:rsid w:val="00202AFE"/>
    <w:rsid w:val="00286C04"/>
    <w:rsid w:val="002B4970"/>
    <w:rsid w:val="002B5222"/>
    <w:rsid w:val="002F6710"/>
    <w:rsid w:val="00316D03"/>
    <w:rsid w:val="00356C65"/>
    <w:rsid w:val="0038392D"/>
    <w:rsid w:val="003C3D36"/>
    <w:rsid w:val="00425E9D"/>
    <w:rsid w:val="00426123"/>
    <w:rsid w:val="004411AC"/>
    <w:rsid w:val="004503E5"/>
    <w:rsid w:val="00495EA7"/>
    <w:rsid w:val="004A704F"/>
    <w:rsid w:val="00545A08"/>
    <w:rsid w:val="005A6257"/>
    <w:rsid w:val="005E6445"/>
    <w:rsid w:val="005F42AC"/>
    <w:rsid w:val="00612861"/>
    <w:rsid w:val="00625F22"/>
    <w:rsid w:val="00651ECD"/>
    <w:rsid w:val="00685D5C"/>
    <w:rsid w:val="006C237E"/>
    <w:rsid w:val="007138C7"/>
    <w:rsid w:val="00724871"/>
    <w:rsid w:val="00742583"/>
    <w:rsid w:val="007B0D4F"/>
    <w:rsid w:val="007B1100"/>
    <w:rsid w:val="008275E9"/>
    <w:rsid w:val="00891D9B"/>
    <w:rsid w:val="008C6831"/>
    <w:rsid w:val="009C32CD"/>
    <w:rsid w:val="009C7B0B"/>
    <w:rsid w:val="009D527B"/>
    <w:rsid w:val="00A2227E"/>
    <w:rsid w:val="00B0538F"/>
    <w:rsid w:val="00B20F5F"/>
    <w:rsid w:val="00B96A0F"/>
    <w:rsid w:val="00BF70F7"/>
    <w:rsid w:val="00C52ACF"/>
    <w:rsid w:val="00C6062F"/>
    <w:rsid w:val="00CA4DFE"/>
    <w:rsid w:val="00CB72BA"/>
    <w:rsid w:val="00CD4FB2"/>
    <w:rsid w:val="00D32733"/>
    <w:rsid w:val="00D52187"/>
    <w:rsid w:val="00D53C45"/>
    <w:rsid w:val="00D90521"/>
    <w:rsid w:val="00DC349F"/>
    <w:rsid w:val="00DF11CD"/>
    <w:rsid w:val="00E3270E"/>
    <w:rsid w:val="00E357E3"/>
    <w:rsid w:val="00E53791"/>
    <w:rsid w:val="00E60DA6"/>
    <w:rsid w:val="00E620AB"/>
    <w:rsid w:val="00F95E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17D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lsdException w:name="Normal (Web)" w:uiPriority="99"/>
    <w:lsdException w:name="HTML Typewriter" w:uiPriority="99"/>
    <w:lsdException w:name="Table Grid" w:uiPriority="59"/>
    <w:lsdException w:name="List Paragraph" w:uiPriority="34" w:qFormat="1"/>
  </w:latentStyles>
  <w:style w:type="paragraph" w:default="1" w:styleId="Normal">
    <w:name w:val="Normal"/>
    <w:qFormat/>
    <w:rsid w:val="000611FA"/>
  </w:style>
  <w:style w:type="paragraph" w:styleId="Heading2">
    <w:name w:val="heading 2"/>
    <w:basedOn w:val="Normal"/>
    <w:link w:val="Heading2Char"/>
    <w:uiPriority w:val="9"/>
    <w:rsid w:val="00891D9B"/>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D9B"/>
    <w:rPr>
      <w:rFonts w:ascii="Times" w:hAnsi="Times"/>
      <w:b/>
      <w:sz w:val="36"/>
      <w:szCs w:val="20"/>
    </w:rPr>
  </w:style>
  <w:style w:type="paragraph" w:styleId="NormalWeb">
    <w:name w:val="Normal (Web)"/>
    <w:basedOn w:val="Normal"/>
    <w:uiPriority w:val="99"/>
    <w:rsid w:val="00891D9B"/>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2583"/>
  </w:style>
  <w:style w:type="character" w:styleId="Emphasis">
    <w:name w:val="Emphasis"/>
    <w:basedOn w:val="DefaultParagraphFont"/>
    <w:uiPriority w:val="20"/>
    <w:rsid w:val="00742583"/>
    <w:rPr>
      <w:i/>
    </w:rPr>
  </w:style>
  <w:style w:type="character" w:styleId="Hyperlink">
    <w:name w:val="Hyperlink"/>
    <w:basedOn w:val="DefaultParagraphFont"/>
    <w:uiPriority w:val="99"/>
    <w:rsid w:val="00B20F5F"/>
    <w:rPr>
      <w:color w:val="0000FF"/>
      <w:u w:val="single"/>
    </w:rPr>
  </w:style>
  <w:style w:type="character" w:styleId="FollowedHyperlink">
    <w:name w:val="FollowedHyperlink"/>
    <w:basedOn w:val="DefaultParagraphFont"/>
    <w:uiPriority w:val="99"/>
    <w:semiHidden/>
    <w:unhideWhenUsed/>
    <w:rsid w:val="00B20F5F"/>
    <w:rPr>
      <w:color w:val="800080" w:themeColor="followedHyperlink"/>
      <w:u w:val="single"/>
    </w:rPr>
  </w:style>
  <w:style w:type="paragraph" w:styleId="HTMLPreformatted">
    <w:name w:val="HTML Preformatted"/>
    <w:basedOn w:val="Normal"/>
    <w:link w:val="HTMLPreformattedChar"/>
    <w:uiPriority w:val="99"/>
    <w:rsid w:val="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20F5F"/>
    <w:rPr>
      <w:rFonts w:ascii="Courier" w:hAnsi="Courier" w:cs="Courier"/>
      <w:sz w:val="20"/>
      <w:szCs w:val="20"/>
    </w:rPr>
  </w:style>
  <w:style w:type="paragraph" w:styleId="Header">
    <w:name w:val="header"/>
    <w:basedOn w:val="Normal"/>
    <w:link w:val="HeaderChar"/>
    <w:rsid w:val="007B0D4F"/>
    <w:pPr>
      <w:tabs>
        <w:tab w:val="center" w:pos="4320"/>
        <w:tab w:val="right" w:pos="8640"/>
      </w:tabs>
      <w:spacing w:after="0"/>
    </w:pPr>
  </w:style>
  <w:style w:type="character" w:customStyle="1" w:styleId="HeaderChar">
    <w:name w:val="Header Char"/>
    <w:basedOn w:val="DefaultParagraphFont"/>
    <w:link w:val="Header"/>
    <w:rsid w:val="007B0D4F"/>
  </w:style>
  <w:style w:type="paragraph" w:styleId="Footer">
    <w:name w:val="footer"/>
    <w:basedOn w:val="Normal"/>
    <w:link w:val="FooterChar"/>
    <w:rsid w:val="007B0D4F"/>
    <w:pPr>
      <w:tabs>
        <w:tab w:val="center" w:pos="4320"/>
        <w:tab w:val="right" w:pos="8640"/>
      </w:tabs>
      <w:spacing w:after="0"/>
    </w:pPr>
  </w:style>
  <w:style w:type="character" w:customStyle="1" w:styleId="FooterChar">
    <w:name w:val="Footer Char"/>
    <w:basedOn w:val="DefaultParagraphFont"/>
    <w:link w:val="Footer"/>
    <w:rsid w:val="007B0D4F"/>
  </w:style>
  <w:style w:type="paragraph" w:styleId="ListParagraph">
    <w:name w:val="List Paragraph"/>
    <w:basedOn w:val="Normal"/>
    <w:uiPriority w:val="34"/>
    <w:qFormat/>
    <w:rsid w:val="007B0D4F"/>
    <w:pPr>
      <w:spacing w:after="0"/>
      <w:ind w:left="720"/>
      <w:contextualSpacing/>
    </w:pPr>
    <w:rPr>
      <w:rFonts w:ascii="Times New Roman" w:eastAsia="Times New Roman" w:hAnsi="Times New Roman" w:cs="Times New Roman"/>
    </w:rPr>
  </w:style>
  <w:style w:type="table" w:styleId="TableGrid">
    <w:name w:val="Table Grid"/>
    <w:basedOn w:val="TableNormal"/>
    <w:uiPriority w:val="59"/>
    <w:rsid w:val="007B0D4F"/>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unhideWhenUsed/>
    <w:rsid w:val="00DF11CD"/>
    <w:rPr>
      <w:rFonts w:ascii="Courier" w:eastAsiaTheme="minorHAnsi" w:hAnsi="Courier" w:cs="Courier"/>
      <w:sz w:val="20"/>
      <w:szCs w:val="20"/>
    </w:rPr>
  </w:style>
  <w:style w:type="character" w:customStyle="1" w:styleId="math">
    <w:name w:val="math"/>
    <w:basedOn w:val="DefaultParagraphFont"/>
    <w:rsid w:val="00DF11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2674">
      <w:bodyDiv w:val="1"/>
      <w:marLeft w:val="0"/>
      <w:marRight w:val="0"/>
      <w:marTop w:val="0"/>
      <w:marBottom w:val="0"/>
      <w:divBdr>
        <w:top w:val="none" w:sz="0" w:space="0" w:color="auto"/>
        <w:left w:val="none" w:sz="0" w:space="0" w:color="auto"/>
        <w:bottom w:val="none" w:sz="0" w:space="0" w:color="auto"/>
        <w:right w:val="none" w:sz="0" w:space="0" w:color="auto"/>
      </w:divBdr>
    </w:div>
    <w:div w:id="194004459">
      <w:bodyDiv w:val="1"/>
      <w:marLeft w:val="0"/>
      <w:marRight w:val="0"/>
      <w:marTop w:val="0"/>
      <w:marBottom w:val="0"/>
      <w:divBdr>
        <w:top w:val="none" w:sz="0" w:space="0" w:color="auto"/>
        <w:left w:val="none" w:sz="0" w:space="0" w:color="auto"/>
        <w:bottom w:val="none" w:sz="0" w:space="0" w:color="auto"/>
        <w:right w:val="none" w:sz="0" w:space="0" w:color="auto"/>
      </w:divBdr>
    </w:div>
    <w:div w:id="479923610">
      <w:bodyDiv w:val="1"/>
      <w:marLeft w:val="0"/>
      <w:marRight w:val="0"/>
      <w:marTop w:val="0"/>
      <w:marBottom w:val="0"/>
      <w:divBdr>
        <w:top w:val="none" w:sz="0" w:space="0" w:color="auto"/>
        <w:left w:val="none" w:sz="0" w:space="0" w:color="auto"/>
        <w:bottom w:val="none" w:sz="0" w:space="0" w:color="auto"/>
        <w:right w:val="none" w:sz="0" w:space="0" w:color="auto"/>
      </w:divBdr>
    </w:div>
    <w:div w:id="528951939">
      <w:bodyDiv w:val="1"/>
      <w:marLeft w:val="0"/>
      <w:marRight w:val="0"/>
      <w:marTop w:val="0"/>
      <w:marBottom w:val="0"/>
      <w:divBdr>
        <w:top w:val="none" w:sz="0" w:space="0" w:color="auto"/>
        <w:left w:val="none" w:sz="0" w:space="0" w:color="auto"/>
        <w:bottom w:val="none" w:sz="0" w:space="0" w:color="auto"/>
        <w:right w:val="none" w:sz="0" w:space="0" w:color="auto"/>
      </w:divBdr>
      <w:divsChild>
        <w:div w:id="1194266612">
          <w:marLeft w:val="600"/>
          <w:marRight w:val="0"/>
          <w:marTop w:val="0"/>
          <w:marBottom w:val="0"/>
          <w:divBdr>
            <w:top w:val="none" w:sz="0" w:space="0" w:color="auto"/>
            <w:left w:val="none" w:sz="0" w:space="0" w:color="auto"/>
            <w:bottom w:val="none" w:sz="0" w:space="0" w:color="auto"/>
            <w:right w:val="none" w:sz="0" w:space="0" w:color="auto"/>
          </w:divBdr>
        </w:div>
        <w:div w:id="586422408">
          <w:marLeft w:val="600"/>
          <w:marRight w:val="0"/>
          <w:marTop w:val="0"/>
          <w:marBottom w:val="0"/>
          <w:divBdr>
            <w:top w:val="none" w:sz="0" w:space="0" w:color="auto"/>
            <w:left w:val="none" w:sz="0" w:space="0" w:color="auto"/>
            <w:bottom w:val="none" w:sz="0" w:space="0" w:color="auto"/>
            <w:right w:val="none" w:sz="0" w:space="0" w:color="auto"/>
          </w:divBdr>
        </w:div>
      </w:divsChild>
    </w:div>
    <w:div w:id="673648947">
      <w:bodyDiv w:val="1"/>
      <w:marLeft w:val="0"/>
      <w:marRight w:val="0"/>
      <w:marTop w:val="0"/>
      <w:marBottom w:val="0"/>
      <w:divBdr>
        <w:top w:val="none" w:sz="0" w:space="0" w:color="auto"/>
        <w:left w:val="none" w:sz="0" w:space="0" w:color="auto"/>
        <w:bottom w:val="none" w:sz="0" w:space="0" w:color="auto"/>
        <w:right w:val="none" w:sz="0" w:space="0" w:color="auto"/>
      </w:divBdr>
    </w:div>
    <w:div w:id="689767788">
      <w:bodyDiv w:val="1"/>
      <w:marLeft w:val="0"/>
      <w:marRight w:val="0"/>
      <w:marTop w:val="0"/>
      <w:marBottom w:val="0"/>
      <w:divBdr>
        <w:top w:val="none" w:sz="0" w:space="0" w:color="auto"/>
        <w:left w:val="none" w:sz="0" w:space="0" w:color="auto"/>
        <w:bottom w:val="none" w:sz="0" w:space="0" w:color="auto"/>
        <w:right w:val="none" w:sz="0" w:space="0" w:color="auto"/>
      </w:divBdr>
    </w:div>
    <w:div w:id="703943881">
      <w:bodyDiv w:val="1"/>
      <w:marLeft w:val="0"/>
      <w:marRight w:val="0"/>
      <w:marTop w:val="0"/>
      <w:marBottom w:val="0"/>
      <w:divBdr>
        <w:top w:val="none" w:sz="0" w:space="0" w:color="auto"/>
        <w:left w:val="none" w:sz="0" w:space="0" w:color="auto"/>
        <w:bottom w:val="none" w:sz="0" w:space="0" w:color="auto"/>
        <w:right w:val="none" w:sz="0" w:space="0" w:color="auto"/>
      </w:divBdr>
    </w:div>
    <w:div w:id="1083646047">
      <w:bodyDiv w:val="1"/>
      <w:marLeft w:val="0"/>
      <w:marRight w:val="0"/>
      <w:marTop w:val="0"/>
      <w:marBottom w:val="0"/>
      <w:divBdr>
        <w:top w:val="none" w:sz="0" w:space="0" w:color="auto"/>
        <w:left w:val="none" w:sz="0" w:space="0" w:color="auto"/>
        <w:bottom w:val="none" w:sz="0" w:space="0" w:color="auto"/>
        <w:right w:val="none" w:sz="0" w:space="0" w:color="auto"/>
      </w:divBdr>
      <w:divsChild>
        <w:div w:id="68624731">
          <w:marLeft w:val="0"/>
          <w:marRight w:val="0"/>
          <w:marTop w:val="0"/>
          <w:marBottom w:val="0"/>
          <w:divBdr>
            <w:top w:val="none" w:sz="0" w:space="0" w:color="auto"/>
            <w:left w:val="none" w:sz="0" w:space="0" w:color="auto"/>
            <w:bottom w:val="none" w:sz="0" w:space="0" w:color="auto"/>
            <w:right w:val="none" w:sz="0" w:space="0" w:color="auto"/>
          </w:divBdr>
        </w:div>
      </w:divsChild>
    </w:div>
    <w:div w:id="1255744368">
      <w:bodyDiv w:val="1"/>
      <w:marLeft w:val="0"/>
      <w:marRight w:val="0"/>
      <w:marTop w:val="0"/>
      <w:marBottom w:val="0"/>
      <w:divBdr>
        <w:top w:val="none" w:sz="0" w:space="0" w:color="auto"/>
        <w:left w:val="none" w:sz="0" w:space="0" w:color="auto"/>
        <w:bottom w:val="none" w:sz="0" w:space="0" w:color="auto"/>
        <w:right w:val="none" w:sz="0" w:space="0" w:color="auto"/>
      </w:divBdr>
    </w:div>
    <w:div w:id="1324504553">
      <w:bodyDiv w:val="1"/>
      <w:marLeft w:val="0"/>
      <w:marRight w:val="0"/>
      <w:marTop w:val="0"/>
      <w:marBottom w:val="0"/>
      <w:divBdr>
        <w:top w:val="none" w:sz="0" w:space="0" w:color="auto"/>
        <w:left w:val="none" w:sz="0" w:space="0" w:color="auto"/>
        <w:bottom w:val="none" w:sz="0" w:space="0" w:color="auto"/>
        <w:right w:val="none" w:sz="0" w:space="0" w:color="auto"/>
      </w:divBdr>
    </w:div>
    <w:div w:id="1340892122">
      <w:bodyDiv w:val="1"/>
      <w:marLeft w:val="0"/>
      <w:marRight w:val="0"/>
      <w:marTop w:val="0"/>
      <w:marBottom w:val="0"/>
      <w:divBdr>
        <w:top w:val="none" w:sz="0" w:space="0" w:color="auto"/>
        <w:left w:val="none" w:sz="0" w:space="0" w:color="auto"/>
        <w:bottom w:val="none" w:sz="0" w:space="0" w:color="auto"/>
        <w:right w:val="none" w:sz="0" w:space="0" w:color="auto"/>
      </w:divBdr>
    </w:div>
    <w:div w:id="1347171513">
      <w:bodyDiv w:val="1"/>
      <w:marLeft w:val="0"/>
      <w:marRight w:val="0"/>
      <w:marTop w:val="0"/>
      <w:marBottom w:val="0"/>
      <w:divBdr>
        <w:top w:val="none" w:sz="0" w:space="0" w:color="auto"/>
        <w:left w:val="none" w:sz="0" w:space="0" w:color="auto"/>
        <w:bottom w:val="none" w:sz="0" w:space="0" w:color="auto"/>
        <w:right w:val="none" w:sz="0" w:space="0" w:color="auto"/>
      </w:divBdr>
    </w:div>
    <w:div w:id="1379813850">
      <w:bodyDiv w:val="1"/>
      <w:marLeft w:val="0"/>
      <w:marRight w:val="0"/>
      <w:marTop w:val="0"/>
      <w:marBottom w:val="0"/>
      <w:divBdr>
        <w:top w:val="none" w:sz="0" w:space="0" w:color="auto"/>
        <w:left w:val="none" w:sz="0" w:space="0" w:color="auto"/>
        <w:bottom w:val="none" w:sz="0" w:space="0" w:color="auto"/>
        <w:right w:val="none" w:sz="0" w:space="0" w:color="auto"/>
      </w:divBdr>
    </w:div>
    <w:div w:id="1462074226">
      <w:bodyDiv w:val="1"/>
      <w:marLeft w:val="0"/>
      <w:marRight w:val="0"/>
      <w:marTop w:val="0"/>
      <w:marBottom w:val="0"/>
      <w:divBdr>
        <w:top w:val="none" w:sz="0" w:space="0" w:color="auto"/>
        <w:left w:val="none" w:sz="0" w:space="0" w:color="auto"/>
        <w:bottom w:val="none" w:sz="0" w:space="0" w:color="auto"/>
        <w:right w:val="none" w:sz="0" w:space="0" w:color="auto"/>
      </w:divBdr>
      <w:divsChild>
        <w:div w:id="1847943617">
          <w:marLeft w:val="600"/>
          <w:marRight w:val="0"/>
          <w:marTop w:val="0"/>
          <w:marBottom w:val="0"/>
          <w:divBdr>
            <w:top w:val="none" w:sz="0" w:space="0" w:color="auto"/>
            <w:left w:val="none" w:sz="0" w:space="0" w:color="auto"/>
            <w:bottom w:val="none" w:sz="0" w:space="0" w:color="auto"/>
            <w:right w:val="none" w:sz="0" w:space="0" w:color="auto"/>
          </w:divBdr>
        </w:div>
      </w:divsChild>
    </w:div>
    <w:div w:id="1496190832">
      <w:bodyDiv w:val="1"/>
      <w:marLeft w:val="0"/>
      <w:marRight w:val="0"/>
      <w:marTop w:val="0"/>
      <w:marBottom w:val="0"/>
      <w:divBdr>
        <w:top w:val="none" w:sz="0" w:space="0" w:color="auto"/>
        <w:left w:val="none" w:sz="0" w:space="0" w:color="auto"/>
        <w:bottom w:val="none" w:sz="0" w:space="0" w:color="auto"/>
        <w:right w:val="none" w:sz="0" w:space="0" w:color="auto"/>
      </w:divBdr>
    </w:div>
    <w:div w:id="1728534108">
      <w:bodyDiv w:val="1"/>
      <w:marLeft w:val="0"/>
      <w:marRight w:val="0"/>
      <w:marTop w:val="0"/>
      <w:marBottom w:val="0"/>
      <w:divBdr>
        <w:top w:val="none" w:sz="0" w:space="0" w:color="auto"/>
        <w:left w:val="none" w:sz="0" w:space="0" w:color="auto"/>
        <w:bottom w:val="none" w:sz="0" w:space="0" w:color="auto"/>
        <w:right w:val="none" w:sz="0" w:space="0" w:color="auto"/>
      </w:divBdr>
      <w:divsChild>
        <w:div w:id="91706517">
          <w:marLeft w:val="600"/>
          <w:marRight w:val="0"/>
          <w:marTop w:val="0"/>
          <w:marBottom w:val="0"/>
          <w:divBdr>
            <w:top w:val="none" w:sz="0" w:space="0" w:color="auto"/>
            <w:left w:val="none" w:sz="0" w:space="0" w:color="auto"/>
            <w:bottom w:val="none" w:sz="0" w:space="0" w:color="auto"/>
            <w:right w:val="none" w:sz="0" w:space="0" w:color="auto"/>
          </w:divBdr>
        </w:div>
      </w:divsChild>
    </w:div>
    <w:div w:id="1857646121">
      <w:bodyDiv w:val="1"/>
      <w:marLeft w:val="0"/>
      <w:marRight w:val="0"/>
      <w:marTop w:val="0"/>
      <w:marBottom w:val="0"/>
      <w:divBdr>
        <w:top w:val="none" w:sz="0" w:space="0" w:color="auto"/>
        <w:left w:val="none" w:sz="0" w:space="0" w:color="auto"/>
        <w:bottom w:val="none" w:sz="0" w:space="0" w:color="auto"/>
        <w:right w:val="none" w:sz="0" w:space="0" w:color="auto"/>
      </w:divBdr>
    </w:div>
    <w:div w:id="1949897350">
      <w:bodyDiv w:val="1"/>
      <w:marLeft w:val="0"/>
      <w:marRight w:val="0"/>
      <w:marTop w:val="0"/>
      <w:marBottom w:val="0"/>
      <w:divBdr>
        <w:top w:val="none" w:sz="0" w:space="0" w:color="auto"/>
        <w:left w:val="none" w:sz="0" w:space="0" w:color="auto"/>
        <w:bottom w:val="none" w:sz="0" w:space="0" w:color="auto"/>
        <w:right w:val="none" w:sz="0" w:space="0" w:color="auto"/>
      </w:divBdr>
      <w:divsChild>
        <w:div w:id="179124302">
          <w:marLeft w:val="600"/>
          <w:marRight w:val="0"/>
          <w:marTop w:val="0"/>
          <w:marBottom w:val="0"/>
          <w:divBdr>
            <w:top w:val="none" w:sz="0" w:space="0" w:color="auto"/>
            <w:left w:val="none" w:sz="0" w:space="0" w:color="auto"/>
            <w:bottom w:val="none" w:sz="0" w:space="0" w:color="auto"/>
            <w:right w:val="none" w:sz="0" w:space="0" w:color="auto"/>
          </w:divBdr>
        </w:div>
        <w:div w:id="247155944">
          <w:marLeft w:val="600"/>
          <w:marRight w:val="0"/>
          <w:marTop w:val="0"/>
          <w:marBottom w:val="0"/>
          <w:divBdr>
            <w:top w:val="none" w:sz="0" w:space="0" w:color="auto"/>
            <w:left w:val="none" w:sz="0" w:space="0" w:color="auto"/>
            <w:bottom w:val="none" w:sz="0" w:space="0" w:color="auto"/>
            <w:right w:val="none" w:sz="0" w:space="0" w:color="auto"/>
          </w:divBdr>
        </w:div>
      </w:divsChild>
    </w:div>
    <w:div w:id="1972513411">
      <w:bodyDiv w:val="1"/>
      <w:marLeft w:val="0"/>
      <w:marRight w:val="0"/>
      <w:marTop w:val="0"/>
      <w:marBottom w:val="0"/>
      <w:divBdr>
        <w:top w:val="none" w:sz="0" w:space="0" w:color="auto"/>
        <w:left w:val="none" w:sz="0" w:space="0" w:color="auto"/>
        <w:bottom w:val="none" w:sz="0" w:space="0" w:color="auto"/>
        <w:right w:val="none" w:sz="0" w:space="0" w:color="auto"/>
      </w:divBdr>
    </w:div>
    <w:div w:id="2005086022">
      <w:bodyDiv w:val="1"/>
      <w:marLeft w:val="0"/>
      <w:marRight w:val="0"/>
      <w:marTop w:val="0"/>
      <w:marBottom w:val="0"/>
      <w:divBdr>
        <w:top w:val="none" w:sz="0" w:space="0" w:color="auto"/>
        <w:left w:val="none" w:sz="0" w:space="0" w:color="auto"/>
        <w:bottom w:val="none" w:sz="0" w:space="0" w:color="auto"/>
        <w:right w:val="none" w:sz="0" w:space="0" w:color="auto"/>
      </w:divBdr>
      <w:divsChild>
        <w:div w:id="1923834643">
          <w:marLeft w:val="0"/>
          <w:marRight w:val="0"/>
          <w:marTop w:val="0"/>
          <w:marBottom w:val="0"/>
          <w:divBdr>
            <w:top w:val="none" w:sz="0" w:space="0" w:color="auto"/>
            <w:left w:val="none" w:sz="0" w:space="0" w:color="auto"/>
            <w:bottom w:val="none" w:sz="0" w:space="0" w:color="auto"/>
            <w:right w:val="none" w:sz="0" w:space="0" w:color="auto"/>
          </w:divBdr>
        </w:div>
      </w:divsChild>
    </w:div>
    <w:div w:id="2070107761">
      <w:bodyDiv w:val="1"/>
      <w:marLeft w:val="0"/>
      <w:marRight w:val="0"/>
      <w:marTop w:val="0"/>
      <w:marBottom w:val="0"/>
      <w:divBdr>
        <w:top w:val="none" w:sz="0" w:space="0" w:color="auto"/>
        <w:left w:val="none" w:sz="0" w:space="0" w:color="auto"/>
        <w:bottom w:val="none" w:sz="0" w:space="0" w:color="auto"/>
        <w:right w:val="none" w:sz="0" w:space="0" w:color="auto"/>
      </w:divBdr>
      <w:divsChild>
        <w:div w:id="2074545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323766">
      <w:bodyDiv w:val="1"/>
      <w:marLeft w:val="0"/>
      <w:marRight w:val="0"/>
      <w:marTop w:val="0"/>
      <w:marBottom w:val="0"/>
      <w:divBdr>
        <w:top w:val="none" w:sz="0" w:space="0" w:color="auto"/>
        <w:left w:val="none" w:sz="0" w:space="0" w:color="auto"/>
        <w:bottom w:val="none" w:sz="0" w:space="0" w:color="auto"/>
        <w:right w:val="none" w:sz="0" w:space="0" w:color="auto"/>
      </w:divBdr>
      <w:divsChild>
        <w:div w:id="609511861">
          <w:marLeft w:val="600"/>
          <w:marRight w:val="0"/>
          <w:marTop w:val="0"/>
          <w:marBottom w:val="0"/>
          <w:divBdr>
            <w:top w:val="none" w:sz="0" w:space="0" w:color="auto"/>
            <w:left w:val="none" w:sz="0" w:space="0" w:color="auto"/>
            <w:bottom w:val="none" w:sz="0" w:space="0" w:color="auto"/>
            <w:right w:val="none" w:sz="0" w:space="0" w:color="auto"/>
          </w:divBdr>
        </w:div>
      </w:divsChild>
    </w:div>
    <w:div w:id="2106027754">
      <w:bodyDiv w:val="1"/>
      <w:marLeft w:val="0"/>
      <w:marRight w:val="0"/>
      <w:marTop w:val="0"/>
      <w:marBottom w:val="0"/>
      <w:divBdr>
        <w:top w:val="none" w:sz="0" w:space="0" w:color="auto"/>
        <w:left w:val="none" w:sz="0" w:space="0" w:color="auto"/>
        <w:bottom w:val="none" w:sz="0" w:space="0" w:color="auto"/>
        <w:right w:val="none" w:sz="0" w:space="0" w:color="auto"/>
      </w:divBdr>
      <w:divsChild>
        <w:div w:id="75247715">
          <w:marLeft w:val="600"/>
          <w:marRight w:val="0"/>
          <w:marTop w:val="0"/>
          <w:marBottom w:val="0"/>
          <w:divBdr>
            <w:top w:val="none" w:sz="0" w:space="0" w:color="auto"/>
            <w:left w:val="none" w:sz="0" w:space="0" w:color="auto"/>
            <w:bottom w:val="none" w:sz="0" w:space="0" w:color="auto"/>
            <w:right w:val="none" w:sz="0" w:space="0" w:color="auto"/>
          </w:divBdr>
        </w:div>
        <w:div w:id="1403600877">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1949</Words>
  <Characters>11110</Characters>
  <Application>Microsoft Macintosh Word</Application>
  <DocSecurity>0</DocSecurity>
  <Lines>92</Lines>
  <Paragraphs>26</Paragraphs>
  <ScaleCrop>false</ScaleCrop>
  <Company>DePaul University</Company>
  <LinksUpToDate>false</LinksUpToDate>
  <CharactersWithSpaces>13033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Ljubomir Perkovic</dc:creator>
  <cp:keywords/>
  <cp:lastModifiedBy>Ljubomir Perkovic</cp:lastModifiedBy>
  <cp:revision>10</cp:revision>
  <cp:lastPrinted>2015-06-18T15:29:00Z</cp:lastPrinted>
  <dcterms:created xsi:type="dcterms:W3CDTF">2013-03-16T05:17:00Z</dcterms:created>
  <dcterms:modified xsi:type="dcterms:W3CDTF">2015-06-18T15:29:00Z</dcterms:modified>
</cp:coreProperties>
</file>