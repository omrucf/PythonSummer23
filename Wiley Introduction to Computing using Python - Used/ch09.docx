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8C78A" w14:textId="0769D6B1" w:rsidR="007138C7" w:rsidRPr="007138C7" w:rsidRDefault="00DA19E6" w:rsidP="00C71130">
      <w:pPr>
        <w:spacing w:beforeLines="1" w:before="2" w:afterLines="1" w:after="2"/>
        <w:jc w:val="center"/>
        <w:outlineLvl w:val="1"/>
        <w:rPr>
          <w:rFonts w:ascii="Calibri" w:hAnsi="Calibri"/>
          <w:b/>
          <w:color w:val="000000"/>
          <w:sz w:val="32"/>
          <w:szCs w:val="20"/>
        </w:rPr>
      </w:pPr>
      <w:r>
        <w:rPr>
          <w:rFonts w:ascii="Calibri" w:hAnsi="Calibri"/>
          <w:b/>
          <w:color w:val="000000"/>
          <w:sz w:val="32"/>
          <w:szCs w:val="20"/>
        </w:rPr>
        <w:t>Chapter 9</w:t>
      </w:r>
      <w:r w:rsidR="007138C7" w:rsidRPr="007138C7">
        <w:rPr>
          <w:rFonts w:ascii="Calibri" w:hAnsi="Calibri"/>
          <w:b/>
          <w:color w:val="000000"/>
          <w:sz w:val="32"/>
          <w:szCs w:val="20"/>
        </w:rPr>
        <w:t xml:space="preserve"> test problems</w:t>
      </w:r>
    </w:p>
    <w:p w14:paraId="74BBDE95" w14:textId="77777777" w:rsidR="007138C7" w:rsidRPr="007138C7" w:rsidRDefault="007138C7" w:rsidP="007138C7">
      <w:pPr>
        <w:spacing w:after="0"/>
        <w:rPr>
          <w:rFonts w:ascii="Calibri" w:hAnsi="Calibri"/>
          <w:color w:val="000000"/>
          <w:szCs w:val="20"/>
        </w:rPr>
      </w:pPr>
    </w:p>
    <w:p w14:paraId="6656F815" w14:textId="77777777" w:rsidR="007138C7" w:rsidRPr="007138C7" w:rsidRDefault="00CA1D1E" w:rsidP="007138C7">
      <w:pPr>
        <w:spacing w:after="0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pict w14:anchorId="412321DF">
          <v:rect id="_x0000_i1025" style="width:6in;height:2pt" o:hralign="center" o:hrstd="t" o:hr="t" fillcolor="#aaa" stroked="f"/>
        </w:pict>
      </w:r>
    </w:p>
    <w:p w14:paraId="31782482" w14:textId="77777777" w:rsidR="007138C7" w:rsidRDefault="007138C7" w:rsidP="004D494F">
      <w:pPr>
        <w:spacing w:beforeLines="1" w:before="2" w:afterLines="1" w:after="2"/>
        <w:rPr>
          <w:rFonts w:asciiTheme="majorHAnsi" w:hAnsiTheme="majorHAnsi" w:cs="Times New Roman"/>
          <w:color w:val="000000"/>
        </w:rPr>
      </w:pPr>
    </w:p>
    <w:p w14:paraId="41F204C0" w14:textId="19A0CAE8" w:rsidR="000D449A" w:rsidRPr="00C71130" w:rsidRDefault="00290FDE" w:rsidP="004D494F">
      <w:pPr>
        <w:spacing w:beforeLines="1" w:before="2" w:afterLines="1" w:after="2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1. Implement the</w:t>
      </w:r>
      <w:r w:rsidR="000D449A">
        <w:rPr>
          <w:rFonts w:asciiTheme="majorHAnsi" w:hAnsiTheme="majorHAnsi" w:cs="Times New Roman"/>
          <w:color w:val="000000"/>
        </w:rPr>
        <w:t xml:space="preserve"> GUI widget </w:t>
      </w:r>
      <w:r>
        <w:rPr>
          <w:rFonts w:asciiTheme="majorHAnsi" w:hAnsiTheme="majorHAnsi" w:cs="Times New Roman"/>
          <w:color w:val="000000"/>
        </w:rPr>
        <w:t xml:space="preserve">class </w:t>
      </w:r>
      <w:r w:rsidR="000D449A">
        <w:rPr>
          <w:rFonts w:asciiTheme="majorHAnsi" w:hAnsiTheme="majorHAnsi" w:cs="Times New Roman"/>
          <w:color w:val="000000"/>
        </w:rPr>
        <w:t>that displays a multiplication table as shown below.</w:t>
      </w:r>
      <w:r>
        <w:rPr>
          <w:rFonts w:asciiTheme="majorHAnsi" w:hAnsiTheme="majorHAnsi" w:cs="Times New Roman"/>
          <w:color w:val="000000"/>
        </w:rPr>
        <w:t xml:space="preserve"> Note: the table is a 10x10 grid.</w:t>
      </w:r>
    </w:p>
    <w:p w14:paraId="7A9997E8" w14:textId="3B96C1AF" w:rsidR="000D449A" w:rsidRDefault="000D449A" w:rsidP="00C7113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67317E16" wp14:editId="1FA73296">
            <wp:extent cx="2939142" cy="3378105"/>
            <wp:effectExtent l="0" t="0" r="0" b="0"/>
            <wp:docPr id="11" name="Picture 11" descr="Macintosh HD:Users:lperkovic:Desktop:mul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perkovic:Desktop:mult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18" cy="33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BDDA" w14:textId="3E75EE17" w:rsidR="00290FDE" w:rsidRDefault="000D449A" w:rsidP="00C7113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2. </w:t>
      </w:r>
      <w:proofErr w:type="gramStart"/>
      <w:r w:rsidR="00290FDE">
        <w:rPr>
          <w:rFonts w:ascii="Times New Roman" w:hAnsi="Times New Roman" w:cs="Times New Roman"/>
          <w:color w:val="000000"/>
          <w:shd w:val="clear" w:color="auto" w:fill="FFFFFF"/>
        </w:rPr>
        <w:t>Implement  GUI</w:t>
      </w:r>
      <w:proofErr w:type="gramEnd"/>
      <w:r w:rsidR="00290FDE">
        <w:rPr>
          <w:rFonts w:ascii="Times New Roman" w:hAnsi="Times New Roman" w:cs="Times New Roman"/>
          <w:color w:val="000000"/>
          <w:shd w:val="clear" w:color="auto" w:fill="FFFFFF"/>
        </w:rPr>
        <w:t xml:space="preserve"> widget class that contains 4 Label widgets corresponding to the 4 directions on a compass, as shown below.</w:t>
      </w:r>
    </w:p>
    <w:p w14:paraId="1FBF223D" w14:textId="6920845A" w:rsidR="00290FDE" w:rsidRDefault="00290FDE" w:rsidP="00C7113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78607C0" wp14:editId="6A2679BE">
            <wp:extent cx="2286000" cy="2370100"/>
            <wp:effectExtent l="0" t="0" r="0" b="0"/>
            <wp:docPr id="15" name="Picture 15" descr="Macintosh HD:Users:lperkovic:Desktop:com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perkovic:Desktop:comp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848C" w14:textId="24FD2D49" w:rsidR="001B2E71" w:rsidRPr="00CA1D1E" w:rsidRDefault="000D449A" w:rsidP="00C7113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3.</w:t>
      </w:r>
      <w:r w:rsidR="001B2E71"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71130" w:rsidRPr="00CA1D1E">
        <w:rPr>
          <w:rFonts w:ascii="Times New Roman" w:hAnsi="Times New Roman" w:cs="Times New Roman"/>
          <w:color w:val="000000"/>
          <w:shd w:val="clear" w:color="auto" w:fill="FFFFFF"/>
        </w:rPr>
        <w:t>Implement a </w:t>
      </w:r>
      <w:r w:rsidR="00C71130" w:rsidRPr="00CA1D1E">
        <w:rPr>
          <w:rFonts w:ascii="Times New Roman" w:hAnsi="Times New Roman" w:cs="Times New Roman"/>
          <w:bCs/>
          <w:color w:val="000000"/>
        </w:rPr>
        <w:t>GUI widget class</w:t>
      </w:r>
      <w:r w:rsidR="00C71130" w:rsidRPr="00CA1D1E">
        <w:rPr>
          <w:rFonts w:ascii="Times New Roman" w:hAnsi="Times New Roman" w:cs="Times New Roman"/>
          <w:color w:val="000000"/>
          <w:shd w:val="clear" w:color="auto" w:fill="FFFFFF"/>
        </w:rPr>
        <w:t> that consists of an Entry widget and a Button widget labeled "Increment". The Entry widget should contain the number 0 at startup:</w:t>
      </w:r>
      <w:r w:rsidR="00C71130" w:rsidRPr="00CA1D1E">
        <w:rPr>
          <w:rFonts w:ascii="Times New Roman" w:hAnsi="Times New Roman" w:cs="Times New Roman"/>
          <w:color w:val="000000"/>
        </w:rPr>
        <w:br/>
      </w:r>
      <w:r w:rsidR="00C71130" w:rsidRPr="00CA1D1E">
        <w:rPr>
          <w:rFonts w:ascii="Times New Roman" w:hAnsi="Times New Roman" w:cs="Times New Roman"/>
          <w:noProof/>
          <w:shd w:val="clear" w:color="auto" w:fill="FFFFFF"/>
        </w:rPr>
        <w:lastRenderedPageBreak/>
        <w:drawing>
          <wp:inline distT="0" distB="0" distL="0" distR="0" wp14:anchorId="7C3C4CFC" wp14:editId="5797C1AA">
            <wp:extent cx="3429000" cy="1412955"/>
            <wp:effectExtent l="0" t="0" r="0" b="0"/>
            <wp:docPr id="5" name="Picture 5" descr="Macintosh HD:private:var:folders:_q:cq_xrpnd53ng77s71dx__2qr0000gn:T:TemporaryItems: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_q:cq_xrpnd53ng77s71dx__2qr0000gn:T:TemporaryItems:ze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76" cy="14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130" w:rsidRPr="00CA1D1E">
        <w:rPr>
          <w:rFonts w:ascii="Times New Roman" w:hAnsi="Times New Roman" w:cs="Times New Roman"/>
          <w:color w:val="000000"/>
        </w:rPr>
        <w:br/>
      </w:r>
      <w:r w:rsidR="00C71130" w:rsidRPr="00CA1D1E">
        <w:rPr>
          <w:rFonts w:ascii="Times New Roman" w:hAnsi="Times New Roman" w:cs="Times New Roman"/>
          <w:color w:val="000000"/>
          <w:shd w:val="clear" w:color="auto" w:fill="FFFFFF"/>
        </w:rPr>
        <w:t>When the user clicks on the Button, the number in the Entry should be incremented:</w:t>
      </w:r>
    </w:p>
    <w:p w14:paraId="230FDEA8" w14:textId="77777777" w:rsidR="001B2E71" w:rsidRPr="00CA1D1E" w:rsidRDefault="001B2E71" w:rsidP="00CA1D1E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CA1D1E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41AC557A" wp14:editId="0B57EF88">
            <wp:extent cx="3429000" cy="1412955"/>
            <wp:effectExtent l="0" t="0" r="0" b="0"/>
            <wp:docPr id="6" name="Picture 6" descr="Macintosh HD:private:var:folders:_q:cq_xrpnd53ng77s71dx__2qr0000gn:T:TemporaryItems: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_q:cq_xrpnd53ng77s71dx__2qr0000gn:T:TemporaryItems: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76" cy="14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CA81" w14:textId="7A2C26DA" w:rsidR="001B2E71" w:rsidRPr="00CA1D1E" w:rsidRDefault="001B2E71" w:rsidP="00CA1D1E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CA1D1E">
        <w:rPr>
          <w:rFonts w:ascii="Times New Roman" w:hAnsi="Times New Roman" w:cs="Times New Roman"/>
          <w:color w:val="000000"/>
          <w:shd w:val="clear" w:color="auto" w:fill="FFFFFF"/>
        </w:rPr>
        <w:t>Additional clicks on the Button should continue to increment the value in the Entry:</w:t>
      </w:r>
    </w:p>
    <w:p w14:paraId="6BE2EB06" w14:textId="32DD86CF" w:rsidR="001B2E71" w:rsidRPr="00CA1D1E" w:rsidRDefault="00C71130" w:rsidP="00CA1D1E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CA1D1E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390E49B0" wp14:editId="781C42B5">
            <wp:extent cx="3429000" cy="1412955"/>
            <wp:effectExtent l="0" t="0" r="0" b="0"/>
            <wp:docPr id="7" name="Picture 7" descr="Macintosh HD:private:var:folders:_q:cq_xrpnd53ng77s71dx__2qr0000gn:T:TemporaryItems: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folders:_q:cq_xrpnd53ng77s71dx__2qr0000gn:T:TemporaryItems:tw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76" cy="14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347C" w14:textId="0A9AE32A" w:rsidR="00DB338E" w:rsidRDefault="00DB338E" w:rsidP="00CA1D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05F8F" w:rsidRPr="00CA1D1E">
        <w:rPr>
          <w:rFonts w:ascii="Times New Roman" w:hAnsi="Times New Roman" w:cs="Times New Roman"/>
          <w:color w:val="000000"/>
          <w:shd w:val="clear" w:color="auto" w:fill="FFFFFF"/>
        </w:rPr>
        <w:t>Implement a </w:t>
      </w:r>
      <w:r w:rsidR="00505F8F" w:rsidRPr="00CA1D1E">
        <w:rPr>
          <w:rFonts w:ascii="Times New Roman" w:hAnsi="Times New Roman" w:cs="Times New Roman"/>
          <w:bCs/>
          <w:color w:val="000000"/>
        </w:rPr>
        <w:t>GUI widget class</w:t>
      </w:r>
      <w:r w:rsidR="00505F8F"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 that consists of an Entry widget </w:t>
      </w:r>
      <w:r w:rsidR="00505F8F">
        <w:rPr>
          <w:rFonts w:ascii="Times New Roman" w:hAnsi="Times New Roman" w:cs="Times New Roman"/>
          <w:color w:val="000000"/>
          <w:shd w:val="clear" w:color="auto" w:fill="FFFFFF"/>
        </w:rPr>
        <w:t xml:space="preserve">that </w:t>
      </w:r>
      <w:r w:rsidR="00505F8F" w:rsidRPr="00CA1D1E">
        <w:rPr>
          <w:rFonts w:ascii="Times New Roman" w:hAnsi="Times New Roman" w:cs="Times New Roman"/>
          <w:color w:val="000000"/>
          <w:shd w:val="clear" w:color="auto" w:fill="FFFFFF"/>
        </w:rPr>
        <w:t>contain</w:t>
      </w:r>
      <w:r w:rsidR="00505F8F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505F8F"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 the number 0 at startup:</w:t>
      </w:r>
    </w:p>
    <w:p w14:paraId="0D37F842" w14:textId="73098B03" w:rsidR="00DB338E" w:rsidRDefault="00505F8F" w:rsidP="00CA1D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526DD1" wp14:editId="2FC24FB2">
            <wp:extent cx="2514600" cy="1434385"/>
            <wp:effectExtent l="0" t="0" r="0" b="0"/>
            <wp:docPr id="21" name="Picture 21" descr="Macintosh HD:Users:lperkovic:Desktop:Screen Shot 2015-06-06 at 7.0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perkovic:Desktop:Screen Shot 2015-06-06 at 7.08.5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DA3D" w14:textId="47E70537" w:rsidR="00505F8F" w:rsidRDefault="00505F8F" w:rsidP="00CA1D1E">
      <w:pPr>
        <w:spacing w:after="0"/>
        <w:rPr>
          <w:rFonts w:ascii="Times New Roman" w:hAnsi="Times New Roman" w:cs="Times New Roman"/>
        </w:rPr>
      </w:pPr>
      <w:r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When the user </w:t>
      </w:r>
      <w:r>
        <w:rPr>
          <w:rFonts w:ascii="Times New Roman" w:hAnsi="Times New Roman" w:cs="Times New Roman"/>
          <w:color w:val="000000"/>
          <w:shd w:val="clear" w:color="auto" w:fill="FFFFFF"/>
        </w:rPr>
        <w:t>presses</w:t>
      </w:r>
      <w:r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 on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Enter/Return key on the keyboard</w:t>
      </w:r>
      <w:r w:rsidRPr="00CA1D1E">
        <w:rPr>
          <w:rFonts w:ascii="Times New Roman" w:hAnsi="Times New Roman" w:cs="Times New Roman"/>
          <w:color w:val="000000"/>
          <w:shd w:val="clear" w:color="auto" w:fill="FFFFFF"/>
        </w:rPr>
        <w:t>, the number in the Entry should be incremented:</w:t>
      </w:r>
    </w:p>
    <w:p w14:paraId="0D8A61E5" w14:textId="065BBB6A" w:rsidR="00DB338E" w:rsidRDefault="00505F8F" w:rsidP="00CA1D1E">
      <w:pPr>
        <w:spacing w:after="0"/>
        <w:rPr>
          <w:rFonts w:ascii="Times New Roman" w:hAnsi="Times New Roman" w:cs="Times New Roman"/>
        </w:rPr>
      </w:pPr>
      <w:r w:rsidRPr="00505F8F">
        <w:rPr>
          <w:rFonts w:ascii="Times New Roman" w:hAnsi="Times New Roman" w:cs="Times New Roman"/>
        </w:rPr>
        <w:drawing>
          <wp:inline distT="0" distB="0" distL="0" distR="0" wp14:anchorId="083196AC" wp14:editId="391AF45E">
            <wp:extent cx="2514600" cy="1434385"/>
            <wp:effectExtent l="0" t="0" r="0" b="0"/>
            <wp:docPr id="23" name="Picture 23" descr="Macintosh HD:Users:lperkovic:Desktop:Screen Shot 2015-06-06 at 7.1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perkovic:Desktop:Screen Shot 2015-06-06 at 7.10.00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A474" w14:textId="737E25BE" w:rsidR="00505F8F" w:rsidRPr="00505F8F" w:rsidRDefault="00505F8F" w:rsidP="00CA1D1E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Additional </w:t>
      </w:r>
      <w:r>
        <w:rPr>
          <w:rFonts w:ascii="Times New Roman" w:hAnsi="Times New Roman" w:cs="Times New Roman"/>
          <w:color w:val="000000"/>
          <w:shd w:val="clear" w:color="auto" w:fill="FFFFFF"/>
        </w:rPr>
        <w:t>presses</w:t>
      </w:r>
      <w:r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 on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Enter/Return key</w:t>
      </w:r>
      <w:r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 should continue to increment the value in the Entry:</w:t>
      </w:r>
    </w:p>
    <w:p w14:paraId="170CAF63" w14:textId="6B69776E" w:rsidR="00505F8F" w:rsidRDefault="00505F8F" w:rsidP="00CA1D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0A221A" wp14:editId="3989FC30">
            <wp:extent cx="2514600" cy="1434385"/>
            <wp:effectExtent l="0" t="0" r="0" b="0"/>
            <wp:docPr id="24" name="Picture 24" descr="Macintosh HD:Users:lperkovic:Desktop:Screen Shot 2015-06-06 at 7.1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perkovic:Desktop:Screen Shot 2015-06-06 at 7.10.58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82BA" w14:textId="77777777" w:rsidR="00EF019B" w:rsidRDefault="00505F8F" w:rsidP="00CA1D1E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5</w:t>
      </w:r>
      <w:r w:rsidR="00421BEF" w:rsidRPr="00CA1D1E">
        <w:rPr>
          <w:rFonts w:ascii="Times New Roman" w:hAnsi="Times New Roman" w:cs="Times New Roman"/>
        </w:rPr>
        <w:t xml:space="preserve">. </w:t>
      </w:r>
      <w:r w:rsidR="00421BEF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 a </w:t>
      </w:r>
      <w:r w:rsidR="00421BEF" w:rsidRPr="00CA1D1E">
        <w:rPr>
          <w:rFonts w:ascii="Times New Roman" w:eastAsia="Times New Roman" w:hAnsi="Times New Roman" w:cs="Times New Roman"/>
          <w:bCs/>
          <w:color w:val="000000"/>
        </w:rPr>
        <w:t>GUI widget class</w:t>
      </w:r>
      <w:r w:rsidR="00421BEF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421BEF" w:rsidRPr="00642733">
        <w:rPr>
          <w:rFonts w:ascii="Consolas" w:hAnsi="Consolas" w:cs="Times New Roman"/>
          <w:color w:val="000000"/>
        </w:rPr>
        <w:t>Calculator</w:t>
      </w:r>
      <w:r w:rsidR="00421BEF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 that consists of an Entry widget and a Button widget labeled "Compute":</w:t>
      </w:r>
      <w:r w:rsidR="00421BEF" w:rsidRPr="00CA1D1E">
        <w:rPr>
          <w:rFonts w:ascii="Times New Roman" w:eastAsia="Times New Roman" w:hAnsi="Times New Roman" w:cs="Times New Roman"/>
          <w:color w:val="000000"/>
        </w:rPr>
        <w:br/>
      </w:r>
      <w:r w:rsidR="00EF019B">
        <w:rPr>
          <w:rFonts w:ascii="Times New Roman" w:eastAsia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22F8D042" wp14:editId="19FE4445">
            <wp:extent cx="3049725" cy="1346200"/>
            <wp:effectExtent l="0" t="0" r="0" b="0"/>
            <wp:docPr id="27" name="Picture 27" descr="Macintosh HD:Users:lperkovic:Desktop:Screen Shot 2015-06-06 at 7.22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perkovic:Desktop:Screen Shot 2015-06-06 at 7.22.23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090F" w14:textId="5794F907" w:rsidR="00CA1D1E" w:rsidRPr="00CA1D1E" w:rsidRDefault="00421BEF" w:rsidP="00CA1D1E">
      <w:pPr>
        <w:spacing w:after="0"/>
        <w:rPr>
          <w:rFonts w:ascii="Times New Roman" w:hAnsi="Times New Roman" w:cs="Times New Roman"/>
        </w:rPr>
      </w:pP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To use the app, the user should enter an arithmetic expression in the Entry:</w:t>
      </w:r>
      <w:r w:rsidRPr="00CA1D1E">
        <w:rPr>
          <w:rFonts w:ascii="Times New Roman" w:eastAsia="Times New Roman" w:hAnsi="Times New Roman" w:cs="Times New Roman"/>
          <w:color w:val="000000"/>
        </w:rPr>
        <w:br/>
      </w:r>
      <w:r w:rsidR="00EF019B">
        <w:rPr>
          <w:rFonts w:ascii="Times New Roman" w:hAnsi="Times New Roman" w:cs="Times New Roman"/>
          <w:noProof/>
        </w:rPr>
        <w:drawing>
          <wp:inline distT="0" distB="0" distL="0" distR="0" wp14:anchorId="3D33D1C9" wp14:editId="6FCB28E6">
            <wp:extent cx="2971800" cy="1311803"/>
            <wp:effectExtent l="0" t="0" r="0" b="0"/>
            <wp:docPr id="26" name="Picture 26" descr="Macintosh HD:Users:lperkovic:Desktop:Screen Shot 2015-06-06 at 7.21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perkovic:Desktop:Screen Shot 2015-06-06 at 7.21.46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05" cy="13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CEBF" w14:textId="3E0A83F3" w:rsidR="00EF019B" w:rsidRDefault="00421BEF" w:rsidP="00421BEF">
      <w:pPr>
        <w:rPr>
          <w:rFonts w:ascii="Times New Roman" w:eastAsia="Times New Roman" w:hAnsi="Times New Roman" w:cs="Times New Roman"/>
          <w:noProof/>
          <w:color w:val="000000"/>
        </w:rPr>
      </w:pP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When the user clicks on the Button, a popup window should display the result:</w:t>
      </w:r>
      <w:r w:rsidRPr="00CA1D1E">
        <w:rPr>
          <w:rFonts w:ascii="Times New Roman" w:eastAsia="Times New Roman" w:hAnsi="Times New Roman" w:cs="Times New Roman"/>
          <w:color w:val="000000"/>
        </w:rPr>
        <w:br/>
      </w:r>
      <w:r w:rsidR="00EF019B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5F032F1" wp14:editId="7EF902BE">
            <wp:extent cx="3429000" cy="1710522"/>
            <wp:effectExtent l="0" t="0" r="0" b="0"/>
            <wp:docPr id="28" name="Picture 28" descr="Macintosh HD:Users:lperkovic:Desktop:Screen Shot 2015-06-06 at 7.2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perkovic:Desktop:Screen Shot 2015-06-06 at 7.23.47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7C97" w14:textId="31EB3B2B" w:rsidR="00421BEF" w:rsidRPr="00CA1D1E" w:rsidRDefault="00421BEF" w:rsidP="00421BE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After the user clicks OK in the popup window, the Entry should be empty and ready for the next expression (as show</w:t>
      </w:r>
      <w:r w:rsidR="00072553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n</w:t>
      </w: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first image).</w:t>
      </w:r>
    </w:p>
    <w:p w14:paraId="24D68B12" w14:textId="435C2D76" w:rsidR="00356C65" w:rsidRPr="00CA1D1E" w:rsidRDefault="00356C65" w:rsidP="001A7AB5">
      <w:pPr>
        <w:spacing w:after="0"/>
        <w:rPr>
          <w:rFonts w:ascii="Times New Roman" w:hAnsi="Times New Roman" w:cs="Times New Roman"/>
        </w:rPr>
      </w:pPr>
    </w:p>
    <w:p w14:paraId="677CB8FD" w14:textId="41A65416" w:rsidR="00BD574F" w:rsidRDefault="00535FE3" w:rsidP="00BD574F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6</w:t>
      </w:r>
      <w:r w:rsidR="00BD574F" w:rsidRPr="00CA1D1E">
        <w:rPr>
          <w:rFonts w:ascii="Times New Roman" w:hAnsi="Times New Roman" w:cs="Times New Roman"/>
        </w:rPr>
        <w:t xml:space="preserve">. </w:t>
      </w:r>
      <w:r w:rsidR="00BD574F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 a </w:t>
      </w:r>
      <w:r w:rsidR="00BD574F" w:rsidRPr="00CA1D1E">
        <w:rPr>
          <w:rFonts w:ascii="Times New Roman" w:eastAsia="Times New Roman" w:hAnsi="Times New Roman" w:cs="Times New Roman"/>
          <w:bCs/>
          <w:color w:val="000000"/>
        </w:rPr>
        <w:t>GUI widget class</w:t>
      </w:r>
      <w:r w:rsidR="00BD574F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BD574F" w:rsidRPr="00642733">
        <w:rPr>
          <w:rFonts w:ascii="Consolas" w:hAnsi="Consolas" w:cs="Times New Roman"/>
          <w:color w:val="000000"/>
        </w:rPr>
        <w:t>Calculator</w:t>
      </w:r>
      <w:r w:rsidR="00BD574F"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 that consists of an Entry widget and a Button widget labeled "Compute":</w:t>
      </w:r>
      <w:r w:rsidR="00BD574F" w:rsidRPr="00CA1D1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B908F2E" wp14:editId="5F666487">
            <wp:extent cx="2286000" cy="1303986"/>
            <wp:effectExtent l="0" t="0" r="0" b="0"/>
            <wp:docPr id="32" name="Picture 32" descr="Macintosh HD:Users:lperkovic:Desktop:Screen Shot 2015-06-06 at 7.30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perkovic:Desktop:Screen Shot 2015-06-06 at 7.30.27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A57E" w14:textId="03357AD7" w:rsidR="00BD574F" w:rsidRPr="00CA1D1E" w:rsidRDefault="00BD574F" w:rsidP="00BD574F">
      <w:pPr>
        <w:spacing w:after="0"/>
        <w:rPr>
          <w:rFonts w:ascii="Times New Roman" w:hAnsi="Times New Roman" w:cs="Times New Roman"/>
        </w:rPr>
      </w:pP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To use the app, the user should enter an arithmetic expression in the Entry:</w:t>
      </w:r>
      <w:r w:rsidRPr="00CA1D1E">
        <w:rPr>
          <w:rFonts w:ascii="Times New Roman" w:eastAsia="Times New Roman" w:hAnsi="Times New Roman" w:cs="Times New Roman"/>
          <w:color w:val="000000"/>
        </w:rPr>
        <w:br/>
      </w:r>
      <w:r w:rsidR="00535FE3">
        <w:rPr>
          <w:rFonts w:ascii="Times New Roman" w:hAnsi="Times New Roman" w:cs="Times New Roman"/>
          <w:noProof/>
        </w:rPr>
        <w:drawing>
          <wp:inline distT="0" distB="0" distL="0" distR="0" wp14:anchorId="7DA7F223" wp14:editId="297CA4CA">
            <wp:extent cx="2286000" cy="1303986"/>
            <wp:effectExtent l="0" t="0" r="0" b="0"/>
            <wp:docPr id="33" name="Picture 33" descr="Macintosh HD:Users:lperkovic:Desktop:Screen Shot 2015-06-06 at 7.31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perkovic:Desktop:Screen Shot 2015-06-06 at 7.31.00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A113" w14:textId="7D2E2419" w:rsidR="00BD574F" w:rsidRDefault="00BD574F" w:rsidP="00535FE3">
      <w:pPr>
        <w:spacing w:after="0"/>
        <w:rPr>
          <w:rFonts w:ascii="Times New Roman" w:eastAsia="Times New Roman" w:hAnsi="Times New Roman" w:cs="Times New Roman"/>
          <w:noProof/>
          <w:color w:val="000000"/>
        </w:rPr>
      </w:pP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When the user clicks on the Button, a popup window should display the result:</w:t>
      </w:r>
      <w:r w:rsidRPr="00CA1D1E">
        <w:rPr>
          <w:rFonts w:ascii="Times New Roman" w:eastAsia="Times New Roman" w:hAnsi="Times New Roman" w:cs="Times New Roman"/>
          <w:color w:val="000000"/>
        </w:rPr>
        <w:br/>
      </w:r>
      <w:r w:rsidR="00535FE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E2BC7D1" wp14:editId="209D9D21">
            <wp:extent cx="3429000" cy="1710522"/>
            <wp:effectExtent l="0" t="0" r="0" b="0"/>
            <wp:docPr id="34" name="Picture 34" descr="Macintosh HD:Users:lperkovic:Desktop:Screen Shot 2015-06-06 at 7.2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perkovic:Desktop:Screen Shot 2015-06-06 at 7.23.47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7374" w14:textId="77777777" w:rsidR="00535FE3" w:rsidRDefault="00BD574F" w:rsidP="00535F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A1D1E">
        <w:rPr>
          <w:rFonts w:ascii="Times New Roman" w:eastAsia="Times New Roman" w:hAnsi="Times New Roman" w:cs="Times New Roman"/>
          <w:color w:val="000000"/>
          <w:shd w:val="clear" w:color="auto" w:fill="FFFFFF"/>
        </w:rPr>
        <w:t>After the user clicks OK in the popup window, the Entry should be empty and ready for the next expression (as shown in the first image).</w:t>
      </w:r>
    </w:p>
    <w:p w14:paraId="1469008C" w14:textId="5A29B648" w:rsidR="00E951B9" w:rsidRDefault="00535FE3" w:rsidP="00535FE3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7</w:t>
      </w:r>
      <w:r w:rsidR="0004735A">
        <w:rPr>
          <w:rFonts w:ascii="Times New Roman" w:hAnsi="Times New Roman" w:cs="Times New Roman"/>
          <w:color w:val="000000"/>
        </w:rPr>
        <w:t xml:space="preserve">. Implement a GUI widget class </w:t>
      </w:r>
      <w:proofErr w:type="spellStart"/>
      <w:r w:rsidR="0004735A" w:rsidRPr="00642733">
        <w:rPr>
          <w:rFonts w:ascii="Consolas" w:hAnsi="Consolas" w:cs="Times New Roman"/>
          <w:color w:val="000000"/>
        </w:rPr>
        <w:t>RoundRobin</w:t>
      </w:r>
      <w:proofErr w:type="spellEnd"/>
      <w:r w:rsidR="0004735A">
        <w:rPr>
          <w:rFonts w:ascii="Times New Roman" w:hAnsi="Times New Roman" w:cs="Times New Roman"/>
          <w:color w:val="000000"/>
        </w:rPr>
        <w:t xml:space="preserve"> that consist of an </w:t>
      </w:r>
      <w:r w:rsidR="0004735A" w:rsidRPr="00CA1D1E">
        <w:rPr>
          <w:rFonts w:ascii="Times New Roman" w:hAnsi="Times New Roman" w:cs="Times New Roman"/>
          <w:color w:val="000000"/>
          <w:shd w:val="clear" w:color="auto" w:fill="FFFFFF"/>
        </w:rPr>
        <w:t>Entry widget and a Button widget labeled "</w:t>
      </w:r>
      <w:r w:rsidR="0004735A">
        <w:rPr>
          <w:rFonts w:ascii="Times New Roman" w:hAnsi="Times New Roman" w:cs="Times New Roman"/>
          <w:color w:val="000000"/>
          <w:shd w:val="clear" w:color="auto" w:fill="FFFFFF"/>
        </w:rPr>
        <w:t>Next</w:t>
      </w:r>
      <w:r w:rsidR="0004735A"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". </w:t>
      </w:r>
      <w:r w:rsidR="0004735A">
        <w:rPr>
          <w:rFonts w:ascii="Times New Roman" w:hAnsi="Times New Roman" w:cs="Times New Roman"/>
          <w:color w:val="000000"/>
          <w:shd w:val="clear" w:color="auto" w:fill="FFFFFF"/>
        </w:rPr>
        <w:t xml:space="preserve">The class constructor should take a </w:t>
      </w:r>
      <w:r w:rsidR="00E951B9">
        <w:rPr>
          <w:rFonts w:ascii="Times New Roman" w:hAnsi="Times New Roman" w:cs="Times New Roman"/>
          <w:color w:val="000000"/>
          <w:shd w:val="clear" w:color="auto" w:fill="FFFFFF"/>
        </w:rPr>
        <w:t xml:space="preserve">non-empty </w:t>
      </w:r>
      <w:r w:rsidR="0004735A">
        <w:rPr>
          <w:rFonts w:ascii="Times New Roman" w:hAnsi="Times New Roman" w:cs="Times New Roman"/>
          <w:color w:val="000000"/>
          <w:shd w:val="clear" w:color="auto" w:fill="FFFFFF"/>
        </w:rPr>
        <w:t xml:space="preserve">list </w:t>
      </w:r>
      <w:r w:rsidR="00E951B9">
        <w:rPr>
          <w:rFonts w:ascii="Times New Roman" w:hAnsi="Times New Roman" w:cs="Times New Roman"/>
          <w:color w:val="000000"/>
          <w:shd w:val="clear" w:color="auto" w:fill="FFFFFF"/>
        </w:rPr>
        <w:t>as an input argument, for example:</w:t>
      </w:r>
    </w:p>
    <w:p w14:paraId="03CE5192" w14:textId="77777777" w:rsidR="00E951B9" w:rsidRDefault="00E951B9" w:rsidP="0004735A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FB752A9" w14:textId="4C430A4A" w:rsidR="006E2E9E" w:rsidRDefault="00E951B9" w:rsidP="0004735A">
      <w:pPr>
        <w:spacing w:after="0"/>
        <w:rPr>
          <w:rFonts w:ascii="Consolas" w:hAnsi="Consolas" w:cs="Times New Roman"/>
          <w:color w:val="000000"/>
          <w:shd w:val="clear" w:color="auto" w:fill="FFFFFF"/>
        </w:rPr>
      </w:pPr>
      <w:r w:rsidRPr="00E951B9">
        <w:rPr>
          <w:rFonts w:ascii="Consolas" w:hAnsi="Consolas" w:cs="Times New Roman"/>
          <w:color w:val="000000"/>
          <w:shd w:val="clear" w:color="auto" w:fill="FFFFFF"/>
        </w:rPr>
        <w:t xml:space="preserve">&gt;&gt;&gt; </w:t>
      </w:r>
      <w:proofErr w:type="spellStart"/>
      <w:proofErr w:type="gramStart"/>
      <w:r w:rsidR="006E2E9E">
        <w:rPr>
          <w:rFonts w:ascii="Consolas" w:hAnsi="Consolas" w:cs="Times New Roman"/>
          <w:color w:val="000000"/>
          <w:shd w:val="clear" w:color="auto" w:fill="FFFFFF"/>
        </w:rPr>
        <w:t>lst</w:t>
      </w:r>
      <w:proofErr w:type="spellEnd"/>
      <w:proofErr w:type="gramEnd"/>
      <w:r w:rsidR="006E2E9E">
        <w:rPr>
          <w:rFonts w:ascii="Consolas" w:hAnsi="Consolas" w:cs="Times New Roman"/>
          <w:color w:val="000000"/>
          <w:shd w:val="clear" w:color="auto" w:fill="FFFFFF"/>
        </w:rPr>
        <w:t xml:space="preserve"> = </w:t>
      </w:r>
      <w:r w:rsidR="006E2E9E" w:rsidRPr="00E951B9">
        <w:rPr>
          <w:rFonts w:ascii="Consolas" w:hAnsi="Consolas" w:cs="Times New Roman"/>
          <w:color w:val="000000"/>
          <w:shd w:val="clear" w:color="auto" w:fill="FFFFFF"/>
        </w:rPr>
        <w:t>['Zo</w:t>
      </w:r>
      <w:r w:rsidR="006E2E9E">
        <w:rPr>
          <w:rFonts w:ascii="Consolas" w:hAnsi="Consolas" w:cs="Times New Roman"/>
          <w:color w:val="000000"/>
          <w:shd w:val="clear" w:color="auto" w:fill="FFFFFF"/>
        </w:rPr>
        <w:t>e', '</w:t>
      </w:r>
      <w:proofErr w:type="spellStart"/>
      <w:r w:rsidR="006E2E9E">
        <w:rPr>
          <w:rFonts w:ascii="Consolas" w:hAnsi="Consolas" w:cs="Times New Roman"/>
          <w:color w:val="000000"/>
          <w:shd w:val="clear" w:color="auto" w:fill="FFFFFF"/>
        </w:rPr>
        <w:t>Yannick</w:t>
      </w:r>
      <w:proofErr w:type="spellEnd"/>
      <w:r w:rsidR="006E2E9E">
        <w:rPr>
          <w:rFonts w:ascii="Consolas" w:hAnsi="Consolas" w:cs="Times New Roman"/>
          <w:color w:val="000000"/>
          <w:shd w:val="clear" w:color="auto" w:fill="FFFFFF"/>
        </w:rPr>
        <w:t>', '</w:t>
      </w:r>
      <w:proofErr w:type="spellStart"/>
      <w:r w:rsidR="006E2E9E">
        <w:rPr>
          <w:rFonts w:ascii="Consolas" w:hAnsi="Consolas" w:cs="Times New Roman"/>
          <w:color w:val="000000"/>
          <w:shd w:val="clear" w:color="auto" w:fill="FFFFFF"/>
        </w:rPr>
        <w:t>Xena</w:t>
      </w:r>
      <w:proofErr w:type="spellEnd"/>
      <w:r w:rsidR="006E2E9E">
        <w:rPr>
          <w:rFonts w:ascii="Consolas" w:hAnsi="Consolas" w:cs="Times New Roman"/>
          <w:color w:val="000000"/>
          <w:shd w:val="clear" w:color="auto" w:fill="FFFFFF"/>
        </w:rPr>
        <w:t xml:space="preserve">', 'Wendy', </w:t>
      </w:r>
      <w:r w:rsidR="006E2E9E" w:rsidRPr="00E951B9">
        <w:rPr>
          <w:rFonts w:ascii="Consolas" w:hAnsi="Consolas" w:cs="Times New Roman"/>
          <w:color w:val="000000"/>
          <w:shd w:val="clear" w:color="auto" w:fill="FFFFFF"/>
        </w:rPr>
        <w:t>'Vince']</w:t>
      </w:r>
    </w:p>
    <w:p w14:paraId="1D1BFEF8" w14:textId="42EE99C4" w:rsidR="00E951B9" w:rsidRPr="00E951B9" w:rsidRDefault="006E2E9E" w:rsidP="0004735A">
      <w:pPr>
        <w:spacing w:after="0"/>
        <w:rPr>
          <w:rFonts w:ascii="Consolas" w:hAnsi="Consolas" w:cs="Times New Roman"/>
          <w:color w:val="000000"/>
          <w:shd w:val="clear" w:color="auto" w:fill="FFFFFF"/>
        </w:rPr>
      </w:pPr>
      <w:r>
        <w:rPr>
          <w:rFonts w:ascii="Consolas" w:hAnsi="Consolas" w:cs="Times New Roman"/>
          <w:color w:val="000000"/>
          <w:shd w:val="clear" w:color="auto" w:fill="FFFFFF"/>
        </w:rPr>
        <w:t xml:space="preserve">&gt;&gt;&gt; </w:t>
      </w:r>
      <w:proofErr w:type="spellStart"/>
      <w:proofErr w:type="gramStart"/>
      <w:r w:rsidR="00E951B9" w:rsidRPr="00E951B9">
        <w:rPr>
          <w:rFonts w:ascii="Consolas" w:hAnsi="Consolas" w:cs="Times New Roman"/>
          <w:color w:val="000000"/>
          <w:shd w:val="clear" w:color="auto" w:fill="FFFFFF"/>
        </w:rPr>
        <w:t>RoundRobin</w:t>
      </w:r>
      <w:proofErr w:type="spellEnd"/>
      <w:r>
        <w:rPr>
          <w:rFonts w:ascii="Consolas" w:hAnsi="Consolas" w:cs="Times New Roman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Times New Roman"/>
          <w:color w:val="000000"/>
          <w:shd w:val="clear" w:color="auto" w:fill="FFFFFF"/>
        </w:rPr>
        <w:t>lst</w:t>
      </w:r>
      <w:proofErr w:type="spellEnd"/>
      <w:r w:rsidR="00E951B9" w:rsidRPr="00E951B9">
        <w:rPr>
          <w:rFonts w:ascii="Consolas" w:hAnsi="Consolas" w:cs="Times New Roman"/>
          <w:color w:val="000000"/>
          <w:shd w:val="clear" w:color="auto" w:fill="FFFFFF"/>
        </w:rPr>
        <w:t>).</w:t>
      </w:r>
      <w:proofErr w:type="spellStart"/>
      <w:r w:rsidR="00E951B9" w:rsidRPr="00E951B9">
        <w:rPr>
          <w:rFonts w:ascii="Consolas" w:hAnsi="Consolas" w:cs="Times New Roman"/>
          <w:color w:val="000000"/>
          <w:shd w:val="clear" w:color="auto" w:fill="FFFFFF"/>
        </w:rPr>
        <w:t>mainloop</w:t>
      </w:r>
      <w:proofErr w:type="spellEnd"/>
      <w:r w:rsidR="00E951B9" w:rsidRPr="00E951B9">
        <w:rPr>
          <w:rFonts w:ascii="Consolas" w:hAnsi="Consolas" w:cs="Times New Roman"/>
          <w:color w:val="000000"/>
          <w:shd w:val="clear" w:color="auto" w:fill="FFFFFF"/>
        </w:rPr>
        <w:t>()</w:t>
      </w:r>
    </w:p>
    <w:p w14:paraId="4891BC49" w14:textId="77777777" w:rsidR="00E951B9" w:rsidRDefault="00E951B9" w:rsidP="0004735A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D22161B" w14:textId="1B46BD06" w:rsidR="00E951B9" w:rsidRDefault="00E951B9" w:rsidP="0004735A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4735A" w:rsidRPr="00CA1D1E">
        <w:rPr>
          <w:rFonts w:ascii="Times New Roman" w:hAnsi="Times New Roman" w:cs="Times New Roman"/>
          <w:color w:val="000000"/>
          <w:shd w:val="clear" w:color="auto" w:fill="FFFFFF"/>
        </w:rPr>
        <w:t xml:space="preserve">The Entry widget should </w:t>
      </w:r>
      <w:r>
        <w:rPr>
          <w:rFonts w:ascii="Times New Roman" w:hAnsi="Times New Roman" w:cs="Times New Roman"/>
          <w:color w:val="000000"/>
          <w:shd w:val="clear" w:color="auto" w:fill="FFFFFF"/>
        </w:rPr>
        <w:t>display nothing at startup:</w:t>
      </w:r>
    </w:p>
    <w:p w14:paraId="18662358" w14:textId="31BE420E" w:rsidR="00E951B9" w:rsidRDefault="00E951B9" w:rsidP="000473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520164D" wp14:editId="080C482F">
            <wp:extent cx="3465062" cy="1651000"/>
            <wp:effectExtent l="0" t="0" r="0" b="0"/>
            <wp:docPr id="9" name="Picture 9" descr="Macintosh HD:Users:lperkovic:Desktop:round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perkovic:Desktop:roundrob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64" cy="16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35A" w:rsidRPr="00CA1D1E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</w:rPr>
        <w:t>When the “Next” button is clicked, the first item in the list should be displayed:</w:t>
      </w:r>
    </w:p>
    <w:p w14:paraId="72F4D384" w14:textId="102FA87A" w:rsidR="0004735A" w:rsidRDefault="00E951B9" w:rsidP="000473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E6F10D" wp14:editId="4818EB26">
            <wp:extent cx="3429000" cy="1633818"/>
            <wp:effectExtent l="0" t="0" r="0" b="0"/>
            <wp:docPr id="4" name="Picture 4" descr="Macintosh HD:Users:lperkovic:Desktop:roundrob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perkovic:Desktop:roundrobi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3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98C4" w14:textId="168D3FAB" w:rsidR="0004735A" w:rsidRDefault="00E951B9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the “Next” button again should result in the next list item being displayed:</w:t>
      </w:r>
    </w:p>
    <w:p w14:paraId="695F4CC6" w14:textId="617E8A8B" w:rsidR="0004735A" w:rsidRDefault="00E951B9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72BC7C" wp14:editId="1C6055E8">
            <wp:extent cx="3358445" cy="1600200"/>
            <wp:effectExtent l="0" t="0" r="0" b="0"/>
            <wp:docPr id="3" name="Picture 3" descr="Macintosh HD:Users:lperkovic:Desktop:roundrob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perkovic:Desktop:roundrobin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20" cy="160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4345" w14:textId="2957B463" w:rsidR="0004735A" w:rsidRDefault="00E951B9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every button click should result in the next list item being displayed, in round robin fashion.</w:t>
      </w:r>
    </w:p>
    <w:p w14:paraId="194E516F" w14:textId="77777777" w:rsidR="0004735A" w:rsidRDefault="0004735A" w:rsidP="006E1E89">
      <w:pPr>
        <w:spacing w:after="0"/>
        <w:rPr>
          <w:rFonts w:ascii="Times New Roman" w:hAnsi="Times New Roman" w:cs="Times New Roman"/>
        </w:rPr>
      </w:pPr>
    </w:p>
    <w:p w14:paraId="24B01574" w14:textId="77777777" w:rsidR="00E951B9" w:rsidRDefault="00E951B9" w:rsidP="006E1E89">
      <w:pPr>
        <w:spacing w:after="0"/>
        <w:rPr>
          <w:rFonts w:ascii="Times New Roman" w:hAnsi="Times New Roman" w:cs="Times New Roman"/>
        </w:rPr>
      </w:pPr>
    </w:p>
    <w:p w14:paraId="64AE1578" w14:textId="56527736" w:rsidR="000E0F8E" w:rsidRDefault="00535FE3" w:rsidP="006E1E89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8</w:t>
      </w:r>
      <w:r w:rsidR="00F63CD1">
        <w:rPr>
          <w:rFonts w:ascii="Times New Roman" w:hAnsi="Times New Roman" w:cs="Times New Roman"/>
        </w:rPr>
        <w:t xml:space="preserve">. </w:t>
      </w:r>
      <w:r w:rsidR="00F63CD1">
        <w:rPr>
          <w:rFonts w:ascii="Times New Roman" w:hAnsi="Times New Roman" w:cs="Times New Roman"/>
          <w:color w:val="000000"/>
        </w:rPr>
        <w:t xml:space="preserve">Implement a GUI widget class </w:t>
      </w:r>
      <w:r w:rsidR="00F63CD1" w:rsidRPr="000E0F8E">
        <w:rPr>
          <w:rFonts w:ascii="Consolas" w:hAnsi="Consolas" w:cs="Times New Roman"/>
          <w:color w:val="000000"/>
        </w:rPr>
        <w:t>Lottery</w:t>
      </w:r>
      <w:r w:rsidR="00F63CD1">
        <w:rPr>
          <w:rFonts w:ascii="Times New Roman" w:hAnsi="Times New Roman" w:cs="Times New Roman"/>
          <w:color w:val="000000"/>
        </w:rPr>
        <w:t xml:space="preserve"> that consist</w:t>
      </w:r>
      <w:r w:rsidR="00EC53F6">
        <w:rPr>
          <w:rFonts w:ascii="Times New Roman" w:hAnsi="Times New Roman" w:cs="Times New Roman"/>
          <w:color w:val="000000"/>
        </w:rPr>
        <w:t>s</w:t>
      </w:r>
      <w:r w:rsidR="00F63CD1">
        <w:rPr>
          <w:rFonts w:ascii="Times New Roman" w:hAnsi="Times New Roman" w:cs="Times New Roman"/>
          <w:color w:val="000000"/>
        </w:rPr>
        <w:t xml:space="preserve"> of an </w:t>
      </w:r>
      <w:r w:rsidR="00F63CD1" w:rsidRPr="00CA1D1E">
        <w:rPr>
          <w:rFonts w:ascii="Times New Roman" w:hAnsi="Times New Roman" w:cs="Times New Roman"/>
          <w:color w:val="000000"/>
          <w:shd w:val="clear" w:color="auto" w:fill="FFFFFF"/>
        </w:rPr>
        <w:t>Entry widget and a Button widget labeled "</w:t>
      </w:r>
      <w:r w:rsidR="00F63CD1">
        <w:rPr>
          <w:rFonts w:ascii="Times New Roman" w:hAnsi="Times New Roman" w:cs="Times New Roman"/>
          <w:color w:val="000000"/>
          <w:shd w:val="clear" w:color="auto" w:fill="FFFFFF"/>
        </w:rPr>
        <w:t xml:space="preserve">Select" and </w:t>
      </w:r>
      <w:r w:rsidR="000E0F8E">
        <w:rPr>
          <w:rFonts w:ascii="Times New Roman" w:hAnsi="Times New Roman" w:cs="Times New Roman"/>
          <w:color w:val="000000"/>
          <w:shd w:val="clear" w:color="auto" w:fill="FFFFFF"/>
        </w:rPr>
        <w:t xml:space="preserve">that </w:t>
      </w:r>
      <w:r w:rsidR="00F63CD1">
        <w:rPr>
          <w:rFonts w:ascii="Times New Roman" w:hAnsi="Times New Roman" w:cs="Times New Roman"/>
          <w:color w:val="000000"/>
          <w:shd w:val="clear" w:color="auto" w:fill="FFFFFF"/>
        </w:rPr>
        <w:t>implements a lottery</w:t>
      </w:r>
      <w:r w:rsidR="00EC53F6">
        <w:rPr>
          <w:rFonts w:ascii="Times New Roman" w:hAnsi="Times New Roman" w:cs="Times New Roman"/>
          <w:color w:val="000000"/>
          <w:shd w:val="clear" w:color="auto" w:fill="FFFFFF"/>
        </w:rPr>
        <w:t xml:space="preserve"> numbers selection tool. When started, the Entry widget should be empty. Each button click should add a </w:t>
      </w:r>
      <w:r w:rsidR="000E0F8E">
        <w:rPr>
          <w:rFonts w:ascii="Times New Roman" w:hAnsi="Times New Roman" w:cs="Times New Roman"/>
          <w:color w:val="000000"/>
          <w:shd w:val="clear" w:color="auto" w:fill="FFFFFF"/>
        </w:rPr>
        <w:t>number selected without replaceme</w:t>
      </w:r>
      <w:r w:rsidR="00EC53F6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="000E0F8E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="00EC53F6">
        <w:rPr>
          <w:rFonts w:ascii="Times New Roman" w:hAnsi="Times New Roman" w:cs="Times New Roman"/>
          <w:color w:val="000000"/>
          <w:shd w:val="clear" w:color="auto" w:fill="FFFFFF"/>
        </w:rPr>
        <w:t xml:space="preserve"> from the positive integers in the range from 1 to 60.</w:t>
      </w:r>
      <w:r w:rsidR="000E0F8E">
        <w:rPr>
          <w:rFonts w:ascii="Times New Roman" w:hAnsi="Times New Roman" w:cs="Times New Roman"/>
          <w:color w:val="000000"/>
          <w:shd w:val="clear" w:color="auto" w:fill="FFFFFF"/>
        </w:rPr>
        <w:t xml:space="preserve"> Afte</w:t>
      </w:r>
      <w:r w:rsidR="006956A7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="000E0F8E">
        <w:rPr>
          <w:rFonts w:ascii="Times New Roman" w:hAnsi="Times New Roman" w:cs="Times New Roman"/>
          <w:color w:val="000000"/>
          <w:shd w:val="clear" w:color="auto" w:fill="FFFFFF"/>
        </w:rPr>
        <w:t xml:space="preserve"> 6 button clicks, the GUI would look something like:</w:t>
      </w:r>
    </w:p>
    <w:p w14:paraId="2D4E83C5" w14:textId="691BDA15" w:rsidR="00F63CD1" w:rsidRDefault="00F63CD1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AB8EE9" wp14:editId="5ADA209A">
            <wp:extent cx="3657600" cy="1697797"/>
            <wp:effectExtent l="0" t="0" r="0" b="0"/>
            <wp:docPr id="10" name="Picture 10" descr="Macintosh HD:Users:lperkovic:Desktop:lo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perkovic:Desktop:lotter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9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2655" w14:textId="00B563B0" w:rsidR="006956A7" w:rsidRDefault="00535FE3" w:rsidP="006956A7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9</w:t>
      </w:r>
      <w:r w:rsidR="000E0F8E">
        <w:rPr>
          <w:rFonts w:ascii="Times New Roman" w:hAnsi="Times New Roman" w:cs="Times New Roman"/>
        </w:rPr>
        <w:t xml:space="preserve">. </w:t>
      </w:r>
      <w:r w:rsidR="006956A7">
        <w:rPr>
          <w:rFonts w:ascii="Times New Roman" w:hAnsi="Times New Roman" w:cs="Times New Roman"/>
          <w:color w:val="000000"/>
        </w:rPr>
        <w:t xml:space="preserve">Implement a GUI widget class </w:t>
      </w:r>
      <w:r w:rsidR="006956A7">
        <w:rPr>
          <w:rFonts w:ascii="Consolas" w:hAnsi="Consolas" w:cs="Times New Roman"/>
          <w:color w:val="000000"/>
        </w:rPr>
        <w:t>Star</w:t>
      </w:r>
      <w:r w:rsidR="006956A7">
        <w:rPr>
          <w:rFonts w:ascii="Times New Roman" w:hAnsi="Times New Roman" w:cs="Times New Roman"/>
          <w:color w:val="000000"/>
        </w:rPr>
        <w:t xml:space="preserve"> that contains a 100x100 Canvas widget. Your widget should behave as follows: When the mouse is placed at a point (</w:t>
      </w:r>
      <w:proofErr w:type="spellStart"/>
      <w:r w:rsidR="006956A7">
        <w:rPr>
          <w:rFonts w:ascii="Times New Roman" w:hAnsi="Times New Roman" w:cs="Times New Roman"/>
          <w:color w:val="000000"/>
        </w:rPr>
        <w:t>x</w:t>
      </w:r>
      <w:proofErr w:type="gramStart"/>
      <w:r w:rsidR="006956A7">
        <w:rPr>
          <w:rFonts w:ascii="Times New Roman" w:hAnsi="Times New Roman" w:cs="Times New Roman"/>
          <w:color w:val="000000"/>
        </w:rPr>
        <w:t>,y</w:t>
      </w:r>
      <w:proofErr w:type="spellEnd"/>
      <w:proofErr w:type="gramEnd"/>
      <w:r w:rsidR="006956A7">
        <w:rPr>
          <w:rFonts w:ascii="Times New Roman" w:hAnsi="Times New Roman" w:cs="Times New Roman"/>
          <w:color w:val="000000"/>
        </w:rPr>
        <w:t xml:space="preserve">) on the canvas and the left </w:t>
      </w:r>
      <w:r w:rsidR="0087059F">
        <w:rPr>
          <w:rFonts w:ascii="Times New Roman" w:hAnsi="Times New Roman" w:cs="Times New Roman"/>
          <w:color w:val="000000"/>
        </w:rPr>
        <w:t xml:space="preserve">mouse </w:t>
      </w:r>
      <w:r w:rsidR="006956A7">
        <w:rPr>
          <w:rFonts w:ascii="Times New Roman" w:hAnsi="Times New Roman" w:cs="Times New Roman"/>
          <w:color w:val="000000"/>
        </w:rPr>
        <w:t xml:space="preserve">button is clicked, a line segment from point (x, y) to point (50, 50) should be drawn. </w:t>
      </w:r>
      <w:r w:rsidR="0087059F">
        <w:rPr>
          <w:rFonts w:ascii="Times New Roman" w:hAnsi="Times New Roman" w:cs="Times New Roman"/>
          <w:color w:val="000000"/>
        </w:rPr>
        <w:t>If one were to click at</w:t>
      </w:r>
      <w:r w:rsidR="006956A7">
        <w:rPr>
          <w:rFonts w:ascii="Times New Roman" w:hAnsi="Times New Roman" w:cs="Times New Roman"/>
          <w:color w:val="000000"/>
        </w:rPr>
        <w:t xml:space="preserve"> many </w:t>
      </w:r>
      <w:r w:rsidR="0087059F">
        <w:rPr>
          <w:rFonts w:ascii="Times New Roman" w:hAnsi="Times New Roman" w:cs="Times New Roman"/>
          <w:color w:val="000000"/>
        </w:rPr>
        <w:t>arbitrary canvas points, your canvas w</w:t>
      </w:r>
      <w:r w:rsidR="006956A7">
        <w:rPr>
          <w:rFonts w:ascii="Times New Roman" w:hAnsi="Times New Roman" w:cs="Times New Roman"/>
          <w:color w:val="000000"/>
        </w:rPr>
        <w:t>ould look something like this:</w:t>
      </w:r>
    </w:p>
    <w:p w14:paraId="3821E5B2" w14:textId="1D9F0BCA" w:rsidR="00F63CD1" w:rsidRDefault="00F63CD1" w:rsidP="006E1E89">
      <w:pPr>
        <w:spacing w:after="0"/>
        <w:rPr>
          <w:rFonts w:ascii="Times New Roman" w:hAnsi="Times New Roman" w:cs="Times New Roman"/>
        </w:rPr>
      </w:pPr>
    </w:p>
    <w:p w14:paraId="185A36DA" w14:textId="23EB86CC" w:rsidR="006E2E9E" w:rsidRDefault="006956A7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176E98" wp14:editId="2DA4BCCB">
            <wp:extent cx="2768600" cy="3048000"/>
            <wp:effectExtent l="0" t="0" r="0" b="0"/>
            <wp:docPr id="19" name="Picture 19" descr="Macintosh HD:Users:lperkovic:Desktop: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perkovic:Desktop:sta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C8DF" w14:textId="187D4EE3" w:rsidR="00CA1D1E" w:rsidRDefault="00535FE3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A419CF">
        <w:rPr>
          <w:rFonts w:ascii="Times New Roman" w:hAnsi="Times New Roman" w:cs="Times New Roman"/>
        </w:rPr>
        <w:t>. Implement a ne</w:t>
      </w:r>
      <w:r w:rsidR="001B27EB">
        <w:rPr>
          <w:rFonts w:ascii="Times New Roman" w:hAnsi="Times New Roman" w:cs="Times New Roman"/>
        </w:rPr>
        <w:t xml:space="preserve">w GUI class </w:t>
      </w:r>
      <w:r w:rsidR="001B27EB" w:rsidRPr="00642733">
        <w:rPr>
          <w:rFonts w:ascii="Consolas" w:hAnsi="Consolas" w:cs="Times New Roman"/>
        </w:rPr>
        <w:t>App</w:t>
      </w:r>
      <w:r w:rsidR="001B27EB">
        <w:rPr>
          <w:rFonts w:ascii="Times New Roman" w:hAnsi="Times New Roman" w:cs="Times New Roman"/>
        </w:rPr>
        <w:t xml:space="preserve"> that combines</w:t>
      </w:r>
      <w:r w:rsidR="00A419CF">
        <w:rPr>
          <w:rFonts w:ascii="Times New Roman" w:hAnsi="Times New Roman" w:cs="Times New Roman"/>
        </w:rPr>
        <w:t xml:space="preserve"> user-defined </w:t>
      </w:r>
      <w:proofErr w:type="spellStart"/>
      <w:r w:rsidR="00A419CF">
        <w:rPr>
          <w:rFonts w:ascii="Times New Roman" w:hAnsi="Times New Roman" w:cs="Times New Roman"/>
        </w:rPr>
        <w:t>tkinter</w:t>
      </w:r>
      <w:proofErr w:type="spellEnd"/>
      <w:r w:rsidR="00A419CF">
        <w:rPr>
          <w:rFonts w:ascii="Times New Roman" w:hAnsi="Times New Roman" w:cs="Times New Roman"/>
        </w:rPr>
        <w:t xml:space="preserve"> </w:t>
      </w:r>
      <w:r w:rsidR="00290FDE">
        <w:rPr>
          <w:rFonts w:ascii="Times New Roman" w:hAnsi="Times New Roman" w:cs="Times New Roman"/>
        </w:rPr>
        <w:t xml:space="preserve">widget </w:t>
      </w:r>
      <w:r w:rsidR="00D265CD">
        <w:rPr>
          <w:rFonts w:ascii="Times New Roman" w:hAnsi="Times New Roman" w:cs="Times New Roman"/>
        </w:rPr>
        <w:t xml:space="preserve">classes </w:t>
      </w:r>
      <w:bookmarkStart w:id="0" w:name="_GoBack"/>
      <w:bookmarkEnd w:id="0"/>
      <w:r w:rsidR="00D265CD" w:rsidRPr="0087059F">
        <w:rPr>
          <w:rFonts w:ascii="Consolas" w:hAnsi="Consolas" w:cs="Times New Roman"/>
        </w:rPr>
        <w:t>Ca</w:t>
      </w:r>
      <w:r w:rsidR="001B27EB" w:rsidRPr="0087059F">
        <w:rPr>
          <w:rFonts w:ascii="Consolas" w:hAnsi="Consolas" w:cs="Times New Roman"/>
        </w:rPr>
        <w:t>lculator</w:t>
      </w:r>
      <w:r w:rsidR="001B27EB">
        <w:rPr>
          <w:rFonts w:ascii="Times New Roman" w:hAnsi="Times New Roman" w:cs="Times New Roman"/>
        </w:rPr>
        <w:t xml:space="preserve"> and </w:t>
      </w:r>
      <w:r w:rsidR="001B27EB" w:rsidRPr="0087059F">
        <w:rPr>
          <w:rFonts w:ascii="Consolas" w:hAnsi="Consolas" w:cs="Times New Roman"/>
        </w:rPr>
        <w:t>Mortgage</w:t>
      </w:r>
      <w:r w:rsidR="001B27EB">
        <w:rPr>
          <w:rFonts w:ascii="Times New Roman" w:hAnsi="Times New Roman" w:cs="Times New Roman"/>
        </w:rPr>
        <w:t xml:space="preserve"> </w:t>
      </w:r>
      <w:r w:rsidR="0087059F">
        <w:rPr>
          <w:rFonts w:ascii="Times New Roman" w:hAnsi="Times New Roman" w:cs="Times New Roman"/>
        </w:rPr>
        <w:t>displayed</w:t>
      </w:r>
      <w:r w:rsidR="001B27EB">
        <w:rPr>
          <w:rFonts w:ascii="Times New Roman" w:hAnsi="Times New Roman" w:cs="Times New Roman"/>
        </w:rPr>
        <w:t xml:space="preserve"> below:</w:t>
      </w:r>
    </w:p>
    <w:p w14:paraId="25CF85DD" w14:textId="4E30761B" w:rsidR="00CA1D1E" w:rsidRDefault="005A184D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0198E3" wp14:editId="792F2E9C">
            <wp:extent cx="3181815" cy="1828800"/>
            <wp:effectExtent l="0" t="0" r="0" b="0"/>
            <wp:docPr id="17" name="Picture 17" descr="Macintosh HD:Users:lperkovic:Desktop:mortg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perkovic:Desktop:mortg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18" cy="18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2D7A" w14:textId="002B85F3" w:rsidR="00CA1D1E" w:rsidRDefault="005A184D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4A73E6" wp14:editId="38EA0DB0">
            <wp:extent cx="2743200" cy="2663917"/>
            <wp:effectExtent l="0" t="0" r="0" b="0"/>
            <wp:docPr id="16" name="Picture 16" descr="Macintosh HD:Users:lperkovic:Desktop:Screen Shot 2015-06-05 at 10.2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perkovic:Desktop:Screen Shot 2015-06-05 at 10.24.03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92" cy="26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7204" w14:textId="13A766EB" w:rsidR="00CA1D1E" w:rsidRDefault="001B27EB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GUI should </w:t>
      </w:r>
      <w:r w:rsidR="0087059F">
        <w:rPr>
          <w:rFonts w:ascii="Times New Roman" w:hAnsi="Times New Roman" w:cs="Times New Roman"/>
        </w:rPr>
        <w:t>look</w:t>
      </w:r>
      <w:r>
        <w:rPr>
          <w:rFonts w:ascii="Times New Roman" w:hAnsi="Times New Roman" w:cs="Times New Roman"/>
        </w:rPr>
        <w:t xml:space="preserve"> like this:</w:t>
      </w:r>
    </w:p>
    <w:p w14:paraId="6572F558" w14:textId="0D93A889" w:rsidR="00CA1D1E" w:rsidRDefault="001B27EB" w:rsidP="006E1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21D039" wp14:editId="1BA11447">
            <wp:extent cx="5486400" cy="2781300"/>
            <wp:effectExtent l="0" t="0" r="0" b="0"/>
            <wp:docPr id="18" name="Picture 18" descr="Macintosh HD:Users:lperkovic:Desktop: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perkovic:Desktop:Ap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F439" w14:textId="68FF9FFC" w:rsidR="005F42AC" w:rsidRPr="00CA1D1E" w:rsidRDefault="005F42AC" w:rsidP="006E1E89">
      <w:pPr>
        <w:spacing w:after="0"/>
        <w:rPr>
          <w:rFonts w:ascii="Times New Roman" w:hAnsi="Times New Roman" w:cs="Times New Roman"/>
        </w:rPr>
      </w:pPr>
    </w:p>
    <w:sectPr w:rsidR="005F42AC" w:rsidRPr="00CA1D1E" w:rsidSect="005F42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2"/>
    <w:multiLevelType w:val="multilevel"/>
    <w:tmpl w:val="000000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14"/>
    <w:multiLevelType w:val="multilevel"/>
    <w:tmpl w:val="000000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1B"/>
    <w:multiLevelType w:val="multilevel"/>
    <w:tmpl w:val="990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C"/>
    <w:multiLevelType w:val="multilevel"/>
    <w:tmpl w:val="00000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D"/>
    <w:multiLevelType w:val="multilevel"/>
    <w:tmpl w:val="0000001D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3E75CCE"/>
    <w:multiLevelType w:val="multilevel"/>
    <w:tmpl w:val="19285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2C60AD"/>
    <w:multiLevelType w:val="multilevel"/>
    <w:tmpl w:val="1B004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36754"/>
    <w:multiLevelType w:val="hybridMultilevel"/>
    <w:tmpl w:val="FCB66A8E"/>
    <w:lvl w:ilvl="0" w:tplc="7E4CC7DC">
      <w:start w:val="1"/>
      <w:numFmt w:val="decimal"/>
      <w:lvlText w:val="%1."/>
      <w:lvlJc w:val="left"/>
      <w:pPr>
        <w:ind w:left="740" w:hanging="380"/>
      </w:pPr>
      <w:rPr>
        <w:rFonts w:asciiTheme="majorHAnsi" w:eastAsiaTheme="minorHAnsi" w:hAnsiTheme="maj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21F7B"/>
    <w:multiLevelType w:val="multilevel"/>
    <w:tmpl w:val="AFFA99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8B573E"/>
    <w:multiLevelType w:val="hybridMultilevel"/>
    <w:tmpl w:val="7240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6320B"/>
    <w:multiLevelType w:val="multilevel"/>
    <w:tmpl w:val="103879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326066"/>
    <w:multiLevelType w:val="multilevel"/>
    <w:tmpl w:val="C47E9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B06D4"/>
    <w:multiLevelType w:val="multilevel"/>
    <w:tmpl w:val="25C43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210152"/>
    <w:multiLevelType w:val="multilevel"/>
    <w:tmpl w:val="BABE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B42583"/>
    <w:multiLevelType w:val="multilevel"/>
    <w:tmpl w:val="89DC4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2B347B"/>
    <w:multiLevelType w:val="multilevel"/>
    <w:tmpl w:val="32ECE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BD77C7"/>
    <w:multiLevelType w:val="multilevel"/>
    <w:tmpl w:val="DC1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0608DB"/>
    <w:multiLevelType w:val="multilevel"/>
    <w:tmpl w:val="F94ED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3"/>
  </w:num>
  <w:num w:numId="5">
    <w:abstractNumId w:val="18"/>
  </w:num>
  <w:num w:numId="6">
    <w:abstractNumId w:val="7"/>
  </w:num>
  <w:num w:numId="7">
    <w:abstractNumId w:val="15"/>
  </w:num>
  <w:num w:numId="8">
    <w:abstractNumId w:val="17"/>
  </w:num>
  <w:num w:numId="9">
    <w:abstractNumId w:val="14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9B"/>
    <w:rsid w:val="0004735A"/>
    <w:rsid w:val="00063D11"/>
    <w:rsid w:val="00072553"/>
    <w:rsid w:val="00085B26"/>
    <w:rsid w:val="000D449A"/>
    <w:rsid w:val="000E0F8E"/>
    <w:rsid w:val="00103807"/>
    <w:rsid w:val="001A7AB5"/>
    <w:rsid w:val="001B27EB"/>
    <w:rsid w:val="001B2E71"/>
    <w:rsid w:val="001E26AB"/>
    <w:rsid w:val="00290FDE"/>
    <w:rsid w:val="002B4970"/>
    <w:rsid w:val="002B5222"/>
    <w:rsid w:val="00316D03"/>
    <w:rsid w:val="00356C65"/>
    <w:rsid w:val="0038392D"/>
    <w:rsid w:val="003C3D36"/>
    <w:rsid w:val="00421BEF"/>
    <w:rsid w:val="00426123"/>
    <w:rsid w:val="004411AC"/>
    <w:rsid w:val="00495EA7"/>
    <w:rsid w:val="004A704F"/>
    <w:rsid w:val="004D494F"/>
    <w:rsid w:val="00505F8F"/>
    <w:rsid w:val="005251A3"/>
    <w:rsid w:val="00525A9A"/>
    <w:rsid w:val="00535FE3"/>
    <w:rsid w:val="00545A08"/>
    <w:rsid w:val="005A184D"/>
    <w:rsid w:val="005A6257"/>
    <w:rsid w:val="005E6445"/>
    <w:rsid w:val="005F42AC"/>
    <w:rsid w:val="00612861"/>
    <w:rsid w:val="00625F22"/>
    <w:rsid w:val="00642733"/>
    <w:rsid w:val="00642DFC"/>
    <w:rsid w:val="00651ECD"/>
    <w:rsid w:val="00685D5C"/>
    <w:rsid w:val="006956A7"/>
    <w:rsid w:val="006C237E"/>
    <w:rsid w:val="006E1E89"/>
    <w:rsid w:val="006E2E9E"/>
    <w:rsid w:val="00706FDA"/>
    <w:rsid w:val="007138C7"/>
    <w:rsid w:val="00724871"/>
    <w:rsid w:val="00742583"/>
    <w:rsid w:val="00772666"/>
    <w:rsid w:val="007B0D4F"/>
    <w:rsid w:val="007B1100"/>
    <w:rsid w:val="008275E9"/>
    <w:rsid w:val="0087059F"/>
    <w:rsid w:val="00891D9B"/>
    <w:rsid w:val="00895D06"/>
    <w:rsid w:val="008C6831"/>
    <w:rsid w:val="00970566"/>
    <w:rsid w:val="009C32CD"/>
    <w:rsid w:val="009C7B0B"/>
    <w:rsid w:val="009D527B"/>
    <w:rsid w:val="00A419CF"/>
    <w:rsid w:val="00B0538F"/>
    <w:rsid w:val="00B20F5F"/>
    <w:rsid w:val="00B96A0F"/>
    <w:rsid w:val="00BD574F"/>
    <w:rsid w:val="00BF70F7"/>
    <w:rsid w:val="00C52ACF"/>
    <w:rsid w:val="00C6062F"/>
    <w:rsid w:val="00C71130"/>
    <w:rsid w:val="00C86EE8"/>
    <w:rsid w:val="00CA1D1E"/>
    <w:rsid w:val="00CA4DFE"/>
    <w:rsid w:val="00CD4FB2"/>
    <w:rsid w:val="00D265CD"/>
    <w:rsid w:val="00D32733"/>
    <w:rsid w:val="00D52187"/>
    <w:rsid w:val="00DA19E6"/>
    <w:rsid w:val="00DA6ACE"/>
    <w:rsid w:val="00DB21F1"/>
    <w:rsid w:val="00DB338E"/>
    <w:rsid w:val="00DC349F"/>
    <w:rsid w:val="00DD4DCB"/>
    <w:rsid w:val="00E3270E"/>
    <w:rsid w:val="00E357E3"/>
    <w:rsid w:val="00E53791"/>
    <w:rsid w:val="00E60DA6"/>
    <w:rsid w:val="00E620AB"/>
    <w:rsid w:val="00E951B9"/>
    <w:rsid w:val="00EC53F6"/>
    <w:rsid w:val="00EF019B"/>
    <w:rsid w:val="00F63CD1"/>
    <w:rsid w:val="00F95E85"/>
    <w:rsid w:val="00FE0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D116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Normal (Web)" w:uiPriority="99"/>
    <w:lsdException w:name="HTML Typewriter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0611FA"/>
  </w:style>
  <w:style w:type="paragraph" w:styleId="Heading2">
    <w:name w:val="heading 2"/>
    <w:basedOn w:val="Normal"/>
    <w:link w:val="Heading2Char"/>
    <w:uiPriority w:val="9"/>
    <w:rsid w:val="00891D9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D9B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891D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42583"/>
  </w:style>
  <w:style w:type="character" w:styleId="Emphasis">
    <w:name w:val="Emphasis"/>
    <w:basedOn w:val="DefaultParagraphFont"/>
    <w:uiPriority w:val="20"/>
    <w:rsid w:val="00742583"/>
    <w:rPr>
      <w:i/>
    </w:rPr>
  </w:style>
  <w:style w:type="character" w:styleId="Hyperlink">
    <w:name w:val="Hyperlink"/>
    <w:basedOn w:val="DefaultParagraphFont"/>
    <w:uiPriority w:val="99"/>
    <w:rsid w:val="00B20F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F5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2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5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0D4F"/>
  </w:style>
  <w:style w:type="paragraph" w:styleId="Footer">
    <w:name w:val="footer"/>
    <w:basedOn w:val="Normal"/>
    <w:link w:val="Foot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0D4F"/>
  </w:style>
  <w:style w:type="paragraph" w:styleId="ListParagraph">
    <w:name w:val="List Paragraph"/>
    <w:basedOn w:val="Normal"/>
    <w:uiPriority w:val="34"/>
    <w:qFormat/>
    <w:rsid w:val="007B0D4F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D4F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6E1E89"/>
    <w:pPr>
      <w:widowControl w:val="0"/>
      <w:suppressLineNumbers/>
      <w:suppressAutoHyphens/>
      <w:spacing w:after="0"/>
    </w:pPr>
    <w:rPr>
      <w:rFonts w:ascii="Times New Roman" w:eastAsia="SimSun" w:hAnsi="Times New Roma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rsid w:val="00C711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1130"/>
    <w:rPr>
      <w:rFonts w:ascii="Lucida Grande" w:hAnsi="Lucida Grande" w:cs="Lucida Grande"/>
      <w:sz w:val="18"/>
      <w:szCs w:val="18"/>
    </w:rPr>
  </w:style>
  <w:style w:type="character" w:styleId="HTMLTypewriter">
    <w:name w:val="HTML Typewriter"/>
    <w:basedOn w:val="DefaultParagraphFont"/>
    <w:uiPriority w:val="99"/>
    <w:unhideWhenUsed/>
    <w:rsid w:val="00421BEF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Normal (Web)" w:uiPriority="99"/>
    <w:lsdException w:name="HTML Typewriter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0611FA"/>
  </w:style>
  <w:style w:type="paragraph" w:styleId="Heading2">
    <w:name w:val="heading 2"/>
    <w:basedOn w:val="Normal"/>
    <w:link w:val="Heading2Char"/>
    <w:uiPriority w:val="9"/>
    <w:rsid w:val="00891D9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D9B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891D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42583"/>
  </w:style>
  <w:style w:type="character" w:styleId="Emphasis">
    <w:name w:val="Emphasis"/>
    <w:basedOn w:val="DefaultParagraphFont"/>
    <w:uiPriority w:val="20"/>
    <w:rsid w:val="00742583"/>
    <w:rPr>
      <w:i/>
    </w:rPr>
  </w:style>
  <w:style w:type="character" w:styleId="Hyperlink">
    <w:name w:val="Hyperlink"/>
    <w:basedOn w:val="DefaultParagraphFont"/>
    <w:uiPriority w:val="99"/>
    <w:rsid w:val="00B20F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F5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2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5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0D4F"/>
  </w:style>
  <w:style w:type="paragraph" w:styleId="Footer">
    <w:name w:val="footer"/>
    <w:basedOn w:val="Normal"/>
    <w:link w:val="Foot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0D4F"/>
  </w:style>
  <w:style w:type="paragraph" w:styleId="ListParagraph">
    <w:name w:val="List Paragraph"/>
    <w:basedOn w:val="Normal"/>
    <w:uiPriority w:val="34"/>
    <w:qFormat/>
    <w:rsid w:val="007B0D4F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D4F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6E1E89"/>
    <w:pPr>
      <w:widowControl w:val="0"/>
      <w:suppressLineNumbers/>
      <w:suppressAutoHyphens/>
      <w:spacing w:after="0"/>
    </w:pPr>
    <w:rPr>
      <w:rFonts w:ascii="Times New Roman" w:eastAsia="SimSun" w:hAnsi="Times New Roma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rsid w:val="00C711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1130"/>
    <w:rPr>
      <w:rFonts w:ascii="Lucida Grande" w:hAnsi="Lucida Grande" w:cs="Lucida Grande"/>
      <w:sz w:val="18"/>
      <w:szCs w:val="18"/>
    </w:rPr>
  </w:style>
  <w:style w:type="character" w:styleId="HTMLTypewriter">
    <w:name w:val="HTML Typewriter"/>
    <w:basedOn w:val="DefaultParagraphFont"/>
    <w:uiPriority w:val="99"/>
    <w:unhideWhenUsed/>
    <w:rsid w:val="00421BEF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494</Words>
  <Characters>2820</Characters>
  <Application>Microsoft Macintosh Word</Application>
  <DocSecurity>0</DocSecurity>
  <Lines>23</Lines>
  <Paragraphs>6</Paragraphs>
  <ScaleCrop>false</ScaleCrop>
  <Company>DePaul University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Ljubomir Perkovic</dc:creator>
  <cp:keywords/>
  <cp:lastModifiedBy>Ljubomir Perkovic</cp:lastModifiedBy>
  <cp:revision>7</cp:revision>
  <dcterms:created xsi:type="dcterms:W3CDTF">2015-06-05T17:18:00Z</dcterms:created>
  <dcterms:modified xsi:type="dcterms:W3CDTF">2015-06-06T12:33:00Z</dcterms:modified>
</cp:coreProperties>
</file>