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A14B" w14:textId="77777777" w:rsidR="007138C7" w:rsidRPr="007138C7" w:rsidRDefault="007138C7" w:rsidP="007138C7">
      <w:pPr>
        <w:spacing w:after="240"/>
        <w:rPr>
          <w:rFonts w:ascii="Calibri" w:hAnsi="Calibri"/>
          <w:color w:val="000000"/>
          <w:szCs w:val="20"/>
        </w:rPr>
      </w:pPr>
    </w:p>
    <w:p w14:paraId="13C263D6" w14:textId="77777777" w:rsidR="007138C7" w:rsidRPr="007138C7" w:rsidRDefault="00772666" w:rsidP="003E3752">
      <w:pPr>
        <w:spacing w:beforeLines="1" w:before="2" w:afterLines="1" w:after="2"/>
        <w:jc w:val="center"/>
        <w:outlineLvl w:val="1"/>
        <w:rPr>
          <w:rFonts w:ascii="Calibri" w:hAnsi="Calibri"/>
          <w:b/>
          <w:color w:val="000000"/>
          <w:sz w:val="32"/>
          <w:szCs w:val="20"/>
        </w:rPr>
      </w:pPr>
      <w:r>
        <w:rPr>
          <w:rFonts w:ascii="Calibri" w:hAnsi="Calibri"/>
          <w:b/>
          <w:color w:val="000000"/>
          <w:sz w:val="32"/>
          <w:szCs w:val="20"/>
        </w:rPr>
        <w:t>Chapter 7</w:t>
      </w:r>
      <w:r w:rsidR="007138C7" w:rsidRPr="007138C7">
        <w:rPr>
          <w:rFonts w:ascii="Calibri" w:hAnsi="Calibri"/>
          <w:b/>
          <w:color w:val="000000"/>
          <w:sz w:val="32"/>
          <w:szCs w:val="20"/>
        </w:rPr>
        <w:t xml:space="preserve"> test problems</w:t>
      </w:r>
    </w:p>
    <w:p w14:paraId="237CB4F4" w14:textId="77777777" w:rsidR="007138C7" w:rsidRPr="007138C7" w:rsidRDefault="007138C7" w:rsidP="007138C7">
      <w:pPr>
        <w:spacing w:after="0"/>
        <w:rPr>
          <w:rFonts w:ascii="Calibri" w:hAnsi="Calibri"/>
          <w:color w:val="000000"/>
          <w:szCs w:val="20"/>
        </w:rPr>
      </w:pPr>
    </w:p>
    <w:p w14:paraId="0236AE90" w14:textId="77777777" w:rsidR="007138C7" w:rsidRPr="007138C7" w:rsidRDefault="004F6051" w:rsidP="007138C7">
      <w:pPr>
        <w:spacing w:after="0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pict w14:anchorId="635D2228">
          <v:rect id="_x0000_i1025" style="width:6in;height:2pt" o:hralign="center" o:hrstd="t" o:hr="t" fillcolor="#aaa" stroked="f"/>
        </w:pict>
      </w:r>
    </w:p>
    <w:p w14:paraId="06D38D74" w14:textId="77777777" w:rsidR="007138C7" w:rsidRPr="00C86EE8" w:rsidRDefault="007138C7" w:rsidP="003E3752">
      <w:pPr>
        <w:spacing w:beforeLines="1" w:before="2" w:afterLines="1" w:after="2"/>
        <w:rPr>
          <w:rFonts w:asciiTheme="majorHAnsi" w:hAnsiTheme="majorHAnsi" w:cs="Times New Roman"/>
          <w:color w:val="000000"/>
          <w:szCs w:val="20"/>
        </w:rPr>
      </w:pPr>
    </w:p>
    <w:p w14:paraId="7CE64506" w14:textId="77777777" w:rsidR="007138C7" w:rsidRPr="005C3B1A" w:rsidRDefault="007138C7" w:rsidP="003E3752">
      <w:pPr>
        <w:spacing w:beforeLines="1" w:before="2" w:afterLines="1" w:after="2"/>
        <w:rPr>
          <w:rFonts w:ascii="Times New Roman" w:hAnsi="Times New Roman" w:cs="Times New Roman"/>
        </w:rPr>
      </w:pPr>
    </w:p>
    <w:p w14:paraId="28F2FC9F" w14:textId="0656F662" w:rsidR="00C86EE8" w:rsidRPr="005C3B1A" w:rsidRDefault="00C86EE8" w:rsidP="00C86EE8">
      <w:pPr>
        <w:spacing w:after="0"/>
        <w:rPr>
          <w:rFonts w:ascii="Times New Roman" w:hAnsi="Times New Roman" w:cs="Times New Roman"/>
        </w:rPr>
      </w:pPr>
      <w:r w:rsidRPr="005C3B1A">
        <w:rPr>
          <w:rFonts w:ascii="Times New Roman" w:hAnsi="Times New Roman" w:cs="Times New Roman"/>
        </w:rPr>
        <w:t xml:space="preserve">1. </w:t>
      </w:r>
      <w:r w:rsidR="00772666" w:rsidRPr="005C3B1A">
        <w:rPr>
          <w:rFonts w:ascii="Times New Roman" w:hAnsi="Times New Roman" w:cs="Times New Roman"/>
        </w:rPr>
        <w:t xml:space="preserve">Consider the following code fragments. What is </w:t>
      </w:r>
      <w:r w:rsidR="00772666" w:rsidRPr="00A31A16">
        <w:rPr>
          <w:rFonts w:ascii="Times New Roman" w:hAnsi="Times New Roman" w:cs="Times New Roman"/>
        </w:rPr>
        <w:t xml:space="preserve">the </w:t>
      </w:r>
      <w:r w:rsidR="00772666" w:rsidRPr="00A31A16">
        <w:rPr>
          <w:rFonts w:ascii="Times New Roman" w:hAnsi="Times New Roman" w:cs="Times New Roman"/>
          <w:bCs/>
        </w:rPr>
        <w:t xml:space="preserve">value of the global variable </w:t>
      </w:r>
      <w:r w:rsidR="00772666" w:rsidRPr="00A31A16">
        <w:rPr>
          <w:rFonts w:ascii="Consolas" w:hAnsi="Consolas" w:cs="Times New Roman"/>
          <w:bCs/>
        </w:rPr>
        <w:t>a</w:t>
      </w:r>
      <w:r w:rsidR="00772666" w:rsidRPr="005C3B1A">
        <w:rPr>
          <w:rFonts w:ascii="Times New Roman" w:hAnsi="Times New Roman" w:cs="Times New Roman"/>
        </w:rPr>
        <w:t xml:space="preserve"> after each block of code completes?</w:t>
      </w:r>
    </w:p>
    <w:p w14:paraId="0CD21749" w14:textId="77777777" w:rsidR="00C86EE8" w:rsidRPr="005C3B1A" w:rsidRDefault="00C86EE8" w:rsidP="00C86EE8">
      <w:pPr>
        <w:spacing w:after="0"/>
        <w:rPr>
          <w:rFonts w:ascii="Times New Roman" w:hAnsi="Times New Roman" w:cs="Times New Roman"/>
        </w:rPr>
      </w:pPr>
    </w:p>
    <w:p w14:paraId="72D415D8" w14:textId="77777777" w:rsidR="00C86EE8" w:rsidRPr="005C3B1A" w:rsidRDefault="00C86EE8" w:rsidP="00C86EE8">
      <w:pPr>
        <w:spacing w:after="0"/>
        <w:rPr>
          <w:rFonts w:ascii="Times New Roman" w:hAnsi="Times New Roman" w:cs="Times New Roman"/>
        </w:rPr>
      </w:pPr>
    </w:p>
    <w:p w14:paraId="4D5706DD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gramStart"/>
      <w:r w:rsidRPr="005C3B1A">
        <w:rPr>
          <w:rFonts w:ascii="Consolas" w:hAnsi="Consolas" w:cs="Times New Roman"/>
        </w:rPr>
        <w:t>def</w:t>
      </w:r>
      <w:proofErr w:type="gramEnd"/>
      <w:r w:rsidRPr="005C3B1A">
        <w:rPr>
          <w:rFonts w:ascii="Consolas" w:hAnsi="Consolas" w:cs="Times New Roman"/>
        </w:rPr>
        <w:t xml:space="preserve"> </w:t>
      </w:r>
      <w:proofErr w:type="spellStart"/>
      <w:r w:rsidRPr="005C3B1A">
        <w:rPr>
          <w:rFonts w:ascii="Consolas" w:hAnsi="Consolas" w:cs="Times New Roman"/>
        </w:rPr>
        <w:t>funct</w:t>
      </w:r>
      <w:proofErr w:type="spellEnd"/>
      <w:r w:rsidRPr="005C3B1A">
        <w:rPr>
          <w:rFonts w:ascii="Consolas" w:hAnsi="Consolas" w:cs="Times New Roman"/>
        </w:rPr>
        <w:t>(a):</w:t>
      </w:r>
    </w:p>
    <w:p w14:paraId="1EAF2ED1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r w:rsidRPr="005C3B1A">
        <w:rPr>
          <w:rFonts w:ascii="Consolas" w:hAnsi="Consolas" w:cs="Times New Roman"/>
        </w:rPr>
        <w:t xml:space="preserve">    </w:t>
      </w:r>
      <w:proofErr w:type="gramStart"/>
      <w:r w:rsidRPr="005C3B1A">
        <w:rPr>
          <w:rFonts w:ascii="Consolas" w:hAnsi="Consolas" w:cs="Times New Roman"/>
        </w:rPr>
        <w:t>a</w:t>
      </w:r>
      <w:proofErr w:type="gramEnd"/>
      <w:r w:rsidRPr="005C3B1A">
        <w:rPr>
          <w:rFonts w:ascii="Consolas" w:hAnsi="Consolas" w:cs="Times New Roman"/>
        </w:rPr>
        <w:t xml:space="preserve"> = 1</w:t>
      </w:r>
    </w:p>
    <w:p w14:paraId="41A3DC4C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</w:p>
    <w:p w14:paraId="46471751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r w:rsidRPr="005C3B1A">
        <w:rPr>
          <w:rFonts w:ascii="Consolas" w:hAnsi="Consolas" w:cs="Times New Roman"/>
        </w:rPr>
        <w:t># Main program</w:t>
      </w:r>
    </w:p>
    <w:p w14:paraId="305651BF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gramStart"/>
      <w:r w:rsidRPr="005C3B1A">
        <w:rPr>
          <w:rFonts w:ascii="Consolas" w:hAnsi="Consolas" w:cs="Times New Roman"/>
        </w:rPr>
        <w:t>a</w:t>
      </w:r>
      <w:proofErr w:type="gramEnd"/>
      <w:r w:rsidRPr="005C3B1A">
        <w:rPr>
          <w:rFonts w:ascii="Consolas" w:hAnsi="Consolas" w:cs="Times New Roman"/>
        </w:rPr>
        <w:t xml:space="preserve"> = 4</w:t>
      </w:r>
    </w:p>
    <w:p w14:paraId="7A8AE5A0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5C3B1A">
        <w:rPr>
          <w:rFonts w:ascii="Consolas" w:hAnsi="Consolas" w:cs="Times New Roman"/>
        </w:rPr>
        <w:t>funct</w:t>
      </w:r>
      <w:proofErr w:type="spellEnd"/>
      <w:proofErr w:type="gramEnd"/>
      <w:r w:rsidRPr="005C3B1A">
        <w:rPr>
          <w:rFonts w:ascii="Consolas" w:hAnsi="Consolas" w:cs="Times New Roman"/>
        </w:rPr>
        <w:t>(a)</w:t>
      </w:r>
    </w:p>
    <w:p w14:paraId="0DEED371" w14:textId="77777777" w:rsidR="00772666" w:rsidRPr="005C3B1A" w:rsidRDefault="00772666" w:rsidP="00C86EE8">
      <w:pPr>
        <w:spacing w:after="0"/>
        <w:rPr>
          <w:rFonts w:ascii="Times New Roman" w:hAnsi="Times New Roman" w:cs="Times New Roman"/>
        </w:rPr>
      </w:pPr>
      <w:r w:rsidRPr="005C3B1A">
        <w:rPr>
          <w:rFonts w:ascii="Times New Roman" w:hAnsi="Times New Roman" w:cs="Times New Roman"/>
        </w:rPr>
        <w:t>___________________</w:t>
      </w:r>
      <w:r w:rsidR="00DA6ACE" w:rsidRPr="005C3B1A">
        <w:rPr>
          <w:rFonts w:ascii="Times New Roman" w:hAnsi="Times New Roman" w:cs="Times New Roman"/>
        </w:rPr>
        <w:t>____</w:t>
      </w:r>
    </w:p>
    <w:p w14:paraId="0A21B2E2" w14:textId="77777777" w:rsidR="00772666" w:rsidRPr="005C3B1A" w:rsidRDefault="00772666" w:rsidP="00C86EE8">
      <w:pPr>
        <w:spacing w:after="0"/>
        <w:rPr>
          <w:rFonts w:ascii="Times New Roman" w:hAnsi="Times New Roman" w:cs="Times New Roman"/>
        </w:rPr>
      </w:pPr>
    </w:p>
    <w:p w14:paraId="49D839DB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gramStart"/>
      <w:r w:rsidRPr="005C3B1A">
        <w:rPr>
          <w:rFonts w:ascii="Consolas" w:hAnsi="Consolas" w:cs="Times New Roman"/>
        </w:rPr>
        <w:t>def</w:t>
      </w:r>
      <w:proofErr w:type="gramEnd"/>
      <w:r w:rsidRPr="005C3B1A">
        <w:rPr>
          <w:rFonts w:ascii="Consolas" w:hAnsi="Consolas" w:cs="Times New Roman"/>
        </w:rPr>
        <w:t xml:space="preserve"> </w:t>
      </w:r>
      <w:proofErr w:type="spellStart"/>
      <w:r w:rsidRPr="005C3B1A">
        <w:rPr>
          <w:rFonts w:ascii="Consolas" w:hAnsi="Consolas" w:cs="Times New Roman"/>
        </w:rPr>
        <w:t>funct</w:t>
      </w:r>
      <w:proofErr w:type="spellEnd"/>
      <w:r w:rsidRPr="005C3B1A">
        <w:rPr>
          <w:rFonts w:ascii="Consolas" w:hAnsi="Consolas" w:cs="Times New Roman"/>
        </w:rPr>
        <w:t>():</w:t>
      </w:r>
    </w:p>
    <w:p w14:paraId="0730516A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r w:rsidRPr="005C3B1A">
        <w:rPr>
          <w:rFonts w:ascii="Consolas" w:hAnsi="Consolas" w:cs="Times New Roman"/>
        </w:rPr>
        <w:t xml:space="preserve">    </w:t>
      </w:r>
      <w:proofErr w:type="gramStart"/>
      <w:r w:rsidRPr="005C3B1A">
        <w:rPr>
          <w:rFonts w:ascii="Consolas" w:hAnsi="Consolas" w:cs="Times New Roman"/>
        </w:rPr>
        <w:t>global</w:t>
      </w:r>
      <w:proofErr w:type="gramEnd"/>
      <w:r w:rsidRPr="005C3B1A">
        <w:rPr>
          <w:rFonts w:ascii="Consolas" w:hAnsi="Consolas" w:cs="Times New Roman"/>
        </w:rPr>
        <w:t xml:space="preserve"> a</w:t>
      </w:r>
    </w:p>
    <w:p w14:paraId="63B01497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r w:rsidRPr="005C3B1A">
        <w:rPr>
          <w:rFonts w:ascii="Consolas" w:hAnsi="Consolas" w:cs="Times New Roman"/>
        </w:rPr>
        <w:t xml:space="preserve">    </w:t>
      </w:r>
      <w:proofErr w:type="gramStart"/>
      <w:r w:rsidRPr="005C3B1A">
        <w:rPr>
          <w:rFonts w:ascii="Consolas" w:hAnsi="Consolas" w:cs="Times New Roman"/>
        </w:rPr>
        <w:t>a</w:t>
      </w:r>
      <w:proofErr w:type="gramEnd"/>
      <w:r w:rsidRPr="005C3B1A">
        <w:rPr>
          <w:rFonts w:ascii="Consolas" w:hAnsi="Consolas" w:cs="Times New Roman"/>
        </w:rPr>
        <w:t xml:space="preserve"> = 1</w:t>
      </w:r>
    </w:p>
    <w:p w14:paraId="7512D0D3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</w:p>
    <w:p w14:paraId="6DE22509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r w:rsidRPr="005C3B1A">
        <w:rPr>
          <w:rFonts w:ascii="Consolas" w:hAnsi="Consolas" w:cs="Times New Roman"/>
        </w:rPr>
        <w:t># Main program</w:t>
      </w:r>
    </w:p>
    <w:p w14:paraId="17B3CA2D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gramStart"/>
      <w:r w:rsidRPr="005C3B1A">
        <w:rPr>
          <w:rFonts w:ascii="Consolas" w:hAnsi="Consolas" w:cs="Times New Roman"/>
        </w:rPr>
        <w:t>a</w:t>
      </w:r>
      <w:proofErr w:type="gramEnd"/>
      <w:r w:rsidRPr="005C3B1A">
        <w:rPr>
          <w:rFonts w:ascii="Consolas" w:hAnsi="Consolas" w:cs="Times New Roman"/>
        </w:rPr>
        <w:t xml:space="preserve"> = 4</w:t>
      </w:r>
    </w:p>
    <w:p w14:paraId="675FD638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5C3B1A">
        <w:rPr>
          <w:rFonts w:ascii="Consolas" w:hAnsi="Consolas" w:cs="Times New Roman"/>
        </w:rPr>
        <w:t>funct</w:t>
      </w:r>
      <w:proofErr w:type="spellEnd"/>
      <w:proofErr w:type="gramEnd"/>
      <w:r w:rsidRPr="005C3B1A">
        <w:rPr>
          <w:rFonts w:ascii="Consolas" w:hAnsi="Consolas" w:cs="Times New Roman"/>
        </w:rPr>
        <w:t>()</w:t>
      </w:r>
    </w:p>
    <w:p w14:paraId="31AEE10B" w14:textId="77777777" w:rsidR="00772666" w:rsidRPr="005C3B1A" w:rsidRDefault="00DA6ACE" w:rsidP="00C86EE8">
      <w:pPr>
        <w:spacing w:after="0"/>
        <w:rPr>
          <w:rFonts w:ascii="Times New Roman" w:hAnsi="Times New Roman" w:cs="Times New Roman"/>
        </w:rPr>
      </w:pPr>
      <w:r w:rsidRPr="005C3B1A">
        <w:rPr>
          <w:rFonts w:ascii="Times New Roman" w:hAnsi="Times New Roman" w:cs="Times New Roman"/>
        </w:rPr>
        <w:t>_______________________</w:t>
      </w:r>
    </w:p>
    <w:p w14:paraId="13C50EC5" w14:textId="77777777" w:rsidR="00772666" w:rsidRPr="005C3B1A" w:rsidRDefault="00772666" w:rsidP="00C86EE8">
      <w:pPr>
        <w:spacing w:after="0"/>
        <w:rPr>
          <w:rFonts w:ascii="Times New Roman" w:hAnsi="Times New Roman" w:cs="Times New Roman"/>
        </w:rPr>
      </w:pPr>
    </w:p>
    <w:p w14:paraId="09D4605B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gramStart"/>
      <w:r w:rsidRPr="005C3B1A">
        <w:rPr>
          <w:rFonts w:ascii="Consolas" w:hAnsi="Consolas" w:cs="Times New Roman"/>
        </w:rPr>
        <w:t>def</w:t>
      </w:r>
      <w:proofErr w:type="gramEnd"/>
      <w:r w:rsidRPr="005C3B1A">
        <w:rPr>
          <w:rFonts w:ascii="Consolas" w:hAnsi="Consolas" w:cs="Times New Roman"/>
        </w:rPr>
        <w:t xml:space="preserve"> </w:t>
      </w:r>
      <w:proofErr w:type="spellStart"/>
      <w:r w:rsidRPr="005C3B1A">
        <w:rPr>
          <w:rFonts w:ascii="Consolas" w:hAnsi="Consolas" w:cs="Times New Roman"/>
        </w:rPr>
        <w:t>funct</w:t>
      </w:r>
      <w:proofErr w:type="spellEnd"/>
      <w:r w:rsidRPr="005C3B1A">
        <w:rPr>
          <w:rFonts w:ascii="Consolas" w:hAnsi="Consolas" w:cs="Times New Roman"/>
        </w:rPr>
        <w:t>(a):</w:t>
      </w:r>
    </w:p>
    <w:p w14:paraId="33812CCB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r w:rsidRPr="005C3B1A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5C3B1A">
        <w:rPr>
          <w:rFonts w:ascii="Consolas" w:hAnsi="Consolas" w:cs="Times New Roman"/>
        </w:rPr>
        <w:t>a</w:t>
      </w:r>
      <w:proofErr w:type="gramEnd"/>
      <w:r w:rsidRPr="005C3B1A">
        <w:rPr>
          <w:rFonts w:ascii="Consolas" w:hAnsi="Consolas" w:cs="Times New Roman"/>
        </w:rPr>
        <w:t>.append</w:t>
      </w:r>
      <w:proofErr w:type="spellEnd"/>
      <w:r w:rsidRPr="005C3B1A">
        <w:rPr>
          <w:rFonts w:ascii="Consolas" w:hAnsi="Consolas" w:cs="Times New Roman"/>
        </w:rPr>
        <w:t>(5)</w:t>
      </w:r>
    </w:p>
    <w:p w14:paraId="7DA04840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</w:p>
    <w:p w14:paraId="0900BDA8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r w:rsidRPr="005C3B1A">
        <w:rPr>
          <w:rFonts w:ascii="Consolas" w:hAnsi="Consolas" w:cs="Times New Roman"/>
        </w:rPr>
        <w:t># Main program</w:t>
      </w:r>
    </w:p>
    <w:p w14:paraId="7C7899FD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gramStart"/>
      <w:r w:rsidRPr="005C3B1A">
        <w:rPr>
          <w:rFonts w:ascii="Consolas" w:hAnsi="Consolas" w:cs="Times New Roman"/>
        </w:rPr>
        <w:t>a</w:t>
      </w:r>
      <w:proofErr w:type="gramEnd"/>
      <w:r w:rsidRPr="005C3B1A">
        <w:rPr>
          <w:rFonts w:ascii="Consolas" w:hAnsi="Consolas" w:cs="Times New Roman"/>
        </w:rPr>
        <w:t xml:space="preserve"> = [2, 3, 4]</w:t>
      </w:r>
    </w:p>
    <w:p w14:paraId="39B87573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5C3B1A">
        <w:rPr>
          <w:rFonts w:ascii="Consolas" w:hAnsi="Consolas" w:cs="Times New Roman"/>
        </w:rPr>
        <w:t>funct</w:t>
      </w:r>
      <w:proofErr w:type="spellEnd"/>
      <w:proofErr w:type="gramEnd"/>
      <w:r w:rsidRPr="005C3B1A">
        <w:rPr>
          <w:rFonts w:ascii="Consolas" w:hAnsi="Consolas" w:cs="Times New Roman"/>
        </w:rPr>
        <w:t>(a)</w:t>
      </w:r>
    </w:p>
    <w:p w14:paraId="33B6277E" w14:textId="77777777" w:rsidR="00772666" w:rsidRPr="005C3B1A" w:rsidRDefault="00DA6ACE" w:rsidP="00C86EE8">
      <w:pPr>
        <w:spacing w:after="0"/>
        <w:rPr>
          <w:rFonts w:ascii="Times New Roman" w:hAnsi="Times New Roman" w:cs="Times New Roman"/>
        </w:rPr>
      </w:pPr>
      <w:r w:rsidRPr="005C3B1A">
        <w:rPr>
          <w:rFonts w:ascii="Times New Roman" w:hAnsi="Times New Roman" w:cs="Times New Roman"/>
        </w:rPr>
        <w:t>_______________________</w:t>
      </w:r>
    </w:p>
    <w:p w14:paraId="54CA99EB" w14:textId="77777777" w:rsidR="00772666" w:rsidRPr="005C3B1A" w:rsidRDefault="00772666" w:rsidP="00C86EE8">
      <w:pPr>
        <w:spacing w:after="0"/>
        <w:rPr>
          <w:rFonts w:ascii="Times New Roman" w:hAnsi="Times New Roman" w:cs="Times New Roman"/>
        </w:rPr>
      </w:pPr>
    </w:p>
    <w:p w14:paraId="7B7FBA96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gramStart"/>
      <w:r w:rsidRPr="005C3B1A">
        <w:rPr>
          <w:rFonts w:ascii="Consolas" w:hAnsi="Consolas" w:cs="Times New Roman"/>
        </w:rPr>
        <w:t>def</w:t>
      </w:r>
      <w:proofErr w:type="gramEnd"/>
      <w:r w:rsidRPr="005C3B1A">
        <w:rPr>
          <w:rFonts w:ascii="Consolas" w:hAnsi="Consolas" w:cs="Times New Roman"/>
        </w:rPr>
        <w:t xml:space="preserve"> </w:t>
      </w:r>
      <w:proofErr w:type="spellStart"/>
      <w:r w:rsidRPr="005C3B1A">
        <w:rPr>
          <w:rFonts w:ascii="Consolas" w:hAnsi="Consolas" w:cs="Times New Roman"/>
        </w:rPr>
        <w:t>funct</w:t>
      </w:r>
      <w:proofErr w:type="spellEnd"/>
      <w:r w:rsidRPr="005C3B1A">
        <w:rPr>
          <w:rFonts w:ascii="Consolas" w:hAnsi="Consolas" w:cs="Times New Roman"/>
        </w:rPr>
        <w:t>():</w:t>
      </w:r>
    </w:p>
    <w:p w14:paraId="6E26141C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r w:rsidRPr="005C3B1A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5C3B1A">
        <w:rPr>
          <w:rFonts w:ascii="Consolas" w:hAnsi="Consolas" w:cs="Times New Roman"/>
        </w:rPr>
        <w:t>a</w:t>
      </w:r>
      <w:proofErr w:type="gramEnd"/>
      <w:r w:rsidRPr="005C3B1A">
        <w:rPr>
          <w:rFonts w:ascii="Consolas" w:hAnsi="Consolas" w:cs="Times New Roman"/>
        </w:rPr>
        <w:t>.append</w:t>
      </w:r>
      <w:proofErr w:type="spellEnd"/>
      <w:r w:rsidRPr="005C3B1A">
        <w:rPr>
          <w:rFonts w:ascii="Consolas" w:hAnsi="Consolas" w:cs="Times New Roman"/>
        </w:rPr>
        <w:t>(5)</w:t>
      </w:r>
    </w:p>
    <w:p w14:paraId="45DE6DAF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</w:p>
    <w:p w14:paraId="0122A1A1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r w:rsidRPr="005C3B1A">
        <w:rPr>
          <w:rFonts w:ascii="Consolas" w:hAnsi="Consolas" w:cs="Times New Roman"/>
        </w:rPr>
        <w:t># Main program</w:t>
      </w:r>
    </w:p>
    <w:p w14:paraId="289F42CE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gramStart"/>
      <w:r w:rsidRPr="005C3B1A">
        <w:rPr>
          <w:rFonts w:ascii="Consolas" w:hAnsi="Consolas" w:cs="Times New Roman"/>
        </w:rPr>
        <w:t>a</w:t>
      </w:r>
      <w:proofErr w:type="gramEnd"/>
      <w:r w:rsidRPr="005C3B1A">
        <w:rPr>
          <w:rFonts w:ascii="Consolas" w:hAnsi="Consolas" w:cs="Times New Roman"/>
        </w:rPr>
        <w:t xml:space="preserve"> = [2, 3, 4]</w:t>
      </w:r>
    </w:p>
    <w:p w14:paraId="00D29DDA" w14:textId="77777777" w:rsidR="00772666" w:rsidRPr="005C3B1A" w:rsidRDefault="00772666" w:rsidP="00C86EE8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5C3B1A">
        <w:rPr>
          <w:rFonts w:ascii="Consolas" w:hAnsi="Consolas" w:cs="Times New Roman"/>
        </w:rPr>
        <w:t>funct</w:t>
      </w:r>
      <w:proofErr w:type="spellEnd"/>
      <w:proofErr w:type="gramEnd"/>
      <w:r w:rsidRPr="005C3B1A">
        <w:rPr>
          <w:rFonts w:ascii="Consolas" w:hAnsi="Consolas" w:cs="Times New Roman"/>
        </w:rPr>
        <w:t>()</w:t>
      </w:r>
    </w:p>
    <w:p w14:paraId="7A81CE3F" w14:textId="77777777" w:rsidR="00772666" w:rsidRPr="005C3B1A" w:rsidRDefault="00DA6ACE" w:rsidP="00C86EE8">
      <w:pPr>
        <w:spacing w:after="0"/>
        <w:rPr>
          <w:rFonts w:ascii="Times New Roman" w:hAnsi="Times New Roman" w:cs="Times New Roman"/>
        </w:rPr>
      </w:pPr>
      <w:r w:rsidRPr="005C3B1A">
        <w:rPr>
          <w:rFonts w:ascii="Times New Roman" w:hAnsi="Times New Roman" w:cs="Times New Roman"/>
        </w:rPr>
        <w:t>_______________________</w:t>
      </w:r>
    </w:p>
    <w:p w14:paraId="60D25254" w14:textId="77777777" w:rsidR="00DA6ACE" w:rsidRPr="005C3B1A" w:rsidRDefault="00DA6ACE" w:rsidP="00DA6ACE">
      <w:pPr>
        <w:rPr>
          <w:rFonts w:ascii="Times New Roman" w:hAnsi="Times New Roman" w:cs="Times New Roman"/>
        </w:rPr>
      </w:pPr>
    </w:p>
    <w:p w14:paraId="7FAD3BB3" w14:textId="77777777" w:rsidR="00DA6ACE" w:rsidRPr="005C3B1A" w:rsidRDefault="00DA6ACE" w:rsidP="00DA6ACE">
      <w:pPr>
        <w:rPr>
          <w:rFonts w:ascii="Times New Roman" w:hAnsi="Times New Roman" w:cs="Times New Roman"/>
        </w:rPr>
      </w:pPr>
    </w:p>
    <w:p w14:paraId="33D84467" w14:textId="430DCC91" w:rsidR="00DA6ACE" w:rsidRPr="005C3B1A" w:rsidRDefault="00DA6ACE" w:rsidP="00DA6ACE">
      <w:pPr>
        <w:spacing w:after="0"/>
        <w:rPr>
          <w:rFonts w:ascii="Times New Roman" w:hAnsi="Times New Roman" w:cs="Times New Roman"/>
        </w:rPr>
      </w:pPr>
      <w:r w:rsidRPr="005C3B1A">
        <w:rPr>
          <w:rFonts w:ascii="Times New Roman" w:hAnsi="Times New Roman" w:cs="Times New Roman"/>
        </w:rPr>
        <w:lastRenderedPageBreak/>
        <w:t xml:space="preserve">2. </w:t>
      </w:r>
      <w:r w:rsidR="00772666" w:rsidRPr="005C3B1A">
        <w:rPr>
          <w:rFonts w:ascii="Times New Roman" w:hAnsi="Times New Roman" w:cs="Times New Roman"/>
        </w:rPr>
        <w:t>Briefly (</w:t>
      </w:r>
      <w:r w:rsidR="00A31A16">
        <w:rPr>
          <w:rFonts w:ascii="Times New Roman" w:hAnsi="Times New Roman" w:cs="Times New Roman"/>
        </w:rPr>
        <w:t xml:space="preserve">in several </w:t>
      </w:r>
      <w:r w:rsidR="00772666" w:rsidRPr="005C3B1A">
        <w:rPr>
          <w:rFonts w:ascii="Times New Roman" w:hAnsi="Times New Roman" w:cs="Times New Roman"/>
        </w:rPr>
        <w:t>sentence</w:t>
      </w:r>
      <w:r w:rsidR="00A31A16">
        <w:rPr>
          <w:rFonts w:ascii="Times New Roman" w:hAnsi="Times New Roman" w:cs="Times New Roman"/>
        </w:rPr>
        <w:t>s</w:t>
      </w:r>
      <w:r w:rsidR="00772666" w:rsidRPr="005C3B1A">
        <w:rPr>
          <w:rFonts w:ascii="Times New Roman" w:hAnsi="Times New Roman" w:cs="Times New Roman"/>
        </w:rPr>
        <w:t xml:space="preserve">) explain what a </w:t>
      </w:r>
      <w:r w:rsidR="00772666" w:rsidRPr="005C3B1A">
        <w:rPr>
          <w:rFonts w:ascii="Times New Roman" w:hAnsi="Times New Roman" w:cs="Times New Roman"/>
          <w:i/>
          <w:iCs/>
        </w:rPr>
        <w:t>stack frame</w:t>
      </w:r>
      <w:r w:rsidR="00772666" w:rsidRPr="005C3B1A">
        <w:rPr>
          <w:rFonts w:ascii="Times New Roman" w:hAnsi="Times New Roman" w:cs="Times New Roman"/>
        </w:rPr>
        <w:t xml:space="preserve"> is and how it is use</w:t>
      </w:r>
      <w:r w:rsidRPr="005C3B1A">
        <w:rPr>
          <w:rFonts w:ascii="Times New Roman" w:hAnsi="Times New Roman" w:cs="Times New Roman"/>
        </w:rPr>
        <w:t>d when a function call is made.</w:t>
      </w:r>
    </w:p>
    <w:p w14:paraId="0AC4FF5C" w14:textId="77777777" w:rsidR="00DA6ACE" w:rsidRPr="005C3B1A" w:rsidRDefault="00DA6ACE" w:rsidP="00DA6ACE">
      <w:pPr>
        <w:spacing w:after="0"/>
        <w:rPr>
          <w:rFonts w:ascii="Times New Roman" w:hAnsi="Times New Roman" w:cs="Times New Roman"/>
        </w:rPr>
      </w:pPr>
    </w:p>
    <w:p w14:paraId="42851B07" w14:textId="77777777" w:rsidR="00DA6ACE" w:rsidRPr="005C3B1A" w:rsidRDefault="00DA6ACE" w:rsidP="00DA6ACE">
      <w:pPr>
        <w:spacing w:after="0"/>
        <w:rPr>
          <w:rFonts w:ascii="Times New Roman" w:hAnsi="Times New Roman" w:cs="Times New Roman"/>
        </w:rPr>
      </w:pPr>
    </w:p>
    <w:p w14:paraId="076AB4A3" w14:textId="77777777" w:rsidR="00DA6ACE" w:rsidRPr="005C3B1A" w:rsidRDefault="00DA6ACE" w:rsidP="00DA6ACE">
      <w:pPr>
        <w:spacing w:after="0"/>
        <w:rPr>
          <w:rFonts w:ascii="Times New Roman" w:hAnsi="Times New Roman" w:cs="Times New Roman"/>
        </w:rPr>
      </w:pPr>
    </w:p>
    <w:p w14:paraId="5AB74CC8" w14:textId="0C13FBD0" w:rsidR="004F6051" w:rsidRDefault="004F6051" w:rsidP="00DA6A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Functions </w:t>
      </w:r>
      <w:proofErr w:type="gramStart"/>
      <w:r w:rsidRPr="004F6051">
        <w:rPr>
          <w:rFonts w:ascii="Consolas" w:hAnsi="Consolas" w:cs="Times New Roman"/>
        </w:rPr>
        <w:t>f(</w:t>
      </w:r>
      <w:proofErr w:type="gramEnd"/>
      <w:r w:rsidRPr="004F6051">
        <w:rPr>
          <w:rFonts w:ascii="Consolas" w:hAnsi="Consolas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>
        <w:rPr>
          <w:rFonts w:ascii="Consolas" w:hAnsi="Consolas" w:cs="Times New Roman"/>
        </w:rPr>
        <w:t>g</w:t>
      </w:r>
      <w:r w:rsidRPr="004F6051">
        <w:rPr>
          <w:rFonts w:ascii="Consolas" w:hAnsi="Consolas" w:cs="Times New Roman"/>
        </w:rPr>
        <w:t>()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nsolas" w:hAnsi="Consolas" w:cs="Times New Roman"/>
        </w:rPr>
        <w:t>h</w:t>
      </w:r>
      <w:r w:rsidRPr="004F6051">
        <w:rPr>
          <w:rFonts w:ascii="Consolas" w:hAnsi="Consolas" w:cs="Times New Roman"/>
        </w:rPr>
        <w:t>()</w:t>
      </w:r>
      <w:r>
        <w:rPr>
          <w:rFonts w:ascii="Times New Roman" w:hAnsi="Times New Roman" w:cs="Times New Roman"/>
        </w:rPr>
        <w:t xml:space="preserve"> are defined as follows:</w:t>
      </w:r>
    </w:p>
    <w:p w14:paraId="61837B09" w14:textId="77777777" w:rsidR="004F6051" w:rsidRDefault="004F6051" w:rsidP="00DA6ACE">
      <w:pPr>
        <w:spacing w:after="0"/>
        <w:rPr>
          <w:rFonts w:ascii="Times New Roman" w:hAnsi="Times New Roman" w:cs="Times New Roman"/>
        </w:rPr>
      </w:pPr>
    </w:p>
    <w:p w14:paraId="1809ED63" w14:textId="77777777" w:rsidR="004F6051" w:rsidRPr="004F6051" w:rsidRDefault="004F6051" w:rsidP="004F6051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4F6051">
        <w:rPr>
          <w:rFonts w:ascii="Consolas" w:hAnsi="Consolas" w:cs="Times New Roman"/>
        </w:rPr>
        <w:t>def</w:t>
      </w:r>
      <w:proofErr w:type="spellEnd"/>
      <w:proofErr w:type="gramEnd"/>
      <w:r w:rsidRPr="004F6051">
        <w:rPr>
          <w:rFonts w:ascii="Consolas" w:hAnsi="Consolas" w:cs="Times New Roman"/>
        </w:rPr>
        <w:t xml:space="preserve"> f(x):</w:t>
      </w:r>
    </w:p>
    <w:p w14:paraId="4FE4A822" w14:textId="77777777" w:rsidR="004F6051" w:rsidRPr="004F6051" w:rsidRDefault="004F6051" w:rsidP="004F6051">
      <w:pPr>
        <w:spacing w:after="0"/>
        <w:rPr>
          <w:rFonts w:ascii="Consolas" w:hAnsi="Consolas" w:cs="Times New Roman"/>
        </w:rPr>
      </w:pPr>
      <w:r w:rsidRPr="004F6051">
        <w:rPr>
          <w:rFonts w:ascii="Consolas" w:hAnsi="Consolas" w:cs="Times New Roman"/>
        </w:rPr>
        <w:t xml:space="preserve">    </w:t>
      </w:r>
      <w:proofErr w:type="gramStart"/>
      <w:r w:rsidRPr="004F6051">
        <w:rPr>
          <w:rFonts w:ascii="Consolas" w:hAnsi="Consolas" w:cs="Times New Roman"/>
        </w:rPr>
        <w:t>return</w:t>
      </w:r>
      <w:proofErr w:type="gramEnd"/>
      <w:r w:rsidRPr="004F6051">
        <w:rPr>
          <w:rFonts w:ascii="Consolas" w:hAnsi="Consolas" w:cs="Times New Roman"/>
        </w:rPr>
        <w:t xml:space="preserve"> 2*g(x)</w:t>
      </w:r>
    </w:p>
    <w:p w14:paraId="121310E6" w14:textId="77777777" w:rsidR="004F6051" w:rsidRPr="004F6051" w:rsidRDefault="004F6051" w:rsidP="004F6051">
      <w:pPr>
        <w:spacing w:after="0"/>
        <w:rPr>
          <w:rFonts w:ascii="Consolas" w:hAnsi="Consolas" w:cs="Times New Roman"/>
        </w:rPr>
      </w:pPr>
    </w:p>
    <w:p w14:paraId="007BF44B" w14:textId="77777777" w:rsidR="004F6051" w:rsidRPr="004F6051" w:rsidRDefault="004F6051" w:rsidP="004F6051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4F6051">
        <w:rPr>
          <w:rFonts w:ascii="Consolas" w:hAnsi="Consolas" w:cs="Times New Roman"/>
        </w:rPr>
        <w:t>def</w:t>
      </w:r>
      <w:proofErr w:type="spellEnd"/>
      <w:proofErr w:type="gramEnd"/>
      <w:r w:rsidRPr="004F6051">
        <w:rPr>
          <w:rFonts w:ascii="Consolas" w:hAnsi="Consolas" w:cs="Times New Roman"/>
        </w:rPr>
        <w:t xml:space="preserve"> g(x):</w:t>
      </w:r>
    </w:p>
    <w:p w14:paraId="2E577F38" w14:textId="77777777" w:rsidR="004F6051" w:rsidRPr="004F6051" w:rsidRDefault="004F6051" w:rsidP="004F6051">
      <w:pPr>
        <w:spacing w:after="0"/>
        <w:rPr>
          <w:rFonts w:ascii="Consolas" w:hAnsi="Consolas" w:cs="Times New Roman"/>
        </w:rPr>
      </w:pPr>
      <w:r w:rsidRPr="004F6051">
        <w:rPr>
          <w:rFonts w:ascii="Consolas" w:hAnsi="Consolas" w:cs="Times New Roman"/>
        </w:rPr>
        <w:t xml:space="preserve">    </w:t>
      </w:r>
      <w:proofErr w:type="gramStart"/>
      <w:r w:rsidRPr="004F6051">
        <w:rPr>
          <w:rFonts w:ascii="Consolas" w:hAnsi="Consolas" w:cs="Times New Roman"/>
        </w:rPr>
        <w:t>return</w:t>
      </w:r>
      <w:proofErr w:type="gramEnd"/>
      <w:r w:rsidRPr="004F6051">
        <w:rPr>
          <w:rFonts w:ascii="Consolas" w:hAnsi="Consolas" w:cs="Times New Roman"/>
        </w:rPr>
        <w:t xml:space="preserve"> h(x)**2</w:t>
      </w:r>
    </w:p>
    <w:p w14:paraId="6DB853FE" w14:textId="77777777" w:rsidR="004F6051" w:rsidRPr="004F6051" w:rsidRDefault="004F6051" w:rsidP="004F6051">
      <w:pPr>
        <w:spacing w:after="0"/>
        <w:rPr>
          <w:rFonts w:ascii="Consolas" w:hAnsi="Consolas" w:cs="Times New Roman"/>
        </w:rPr>
      </w:pPr>
    </w:p>
    <w:p w14:paraId="537B3C02" w14:textId="77777777" w:rsidR="004F6051" w:rsidRPr="004F6051" w:rsidRDefault="004F6051" w:rsidP="004F6051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4F6051">
        <w:rPr>
          <w:rFonts w:ascii="Consolas" w:hAnsi="Consolas" w:cs="Times New Roman"/>
        </w:rPr>
        <w:t>def</w:t>
      </w:r>
      <w:proofErr w:type="spellEnd"/>
      <w:proofErr w:type="gramEnd"/>
      <w:r w:rsidRPr="004F6051">
        <w:rPr>
          <w:rFonts w:ascii="Consolas" w:hAnsi="Consolas" w:cs="Times New Roman"/>
        </w:rPr>
        <w:t xml:space="preserve"> h(x):</w:t>
      </w:r>
    </w:p>
    <w:p w14:paraId="39B9FD35" w14:textId="53B998FD" w:rsidR="004F6051" w:rsidRPr="004F6051" w:rsidRDefault="004F6051" w:rsidP="004F6051">
      <w:pPr>
        <w:spacing w:after="0"/>
        <w:rPr>
          <w:rFonts w:ascii="Consolas" w:hAnsi="Consolas" w:cs="Times New Roman"/>
        </w:rPr>
      </w:pPr>
      <w:r w:rsidRPr="004F6051">
        <w:rPr>
          <w:rFonts w:ascii="Consolas" w:hAnsi="Consolas" w:cs="Times New Roman"/>
        </w:rPr>
        <w:t xml:space="preserve">    </w:t>
      </w:r>
      <w:proofErr w:type="gramStart"/>
      <w:r w:rsidRPr="004F6051">
        <w:rPr>
          <w:rFonts w:ascii="Consolas" w:hAnsi="Consolas" w:cs="Times New Roman"/>
        </w:rPr>
        <w:t>return</w:t>
      </w:r>
      <w:proofErr w:type="gramEnd"/>
      <w:r w:rsidRPr="004F6051">
        <w:rPr>
          <w:rFonts w:ascii="Consolas" w:hAnsi="Consolas" w:cs="Times New Roman"/>
        </w:rPr>
        <w:t xml:space="preserve"> x//2</w:t>
      </w:r>
    </w:p>
    <w:p w14:paraId="45098580" w14:textId="77777777" w:rsidR="004F6051" w:rsidRDefault="004F6051" w:rsidP="00DA6ACE">
      <w:pPr>
        <w:spacing w:after="0"/>
        <w:rPr>
          <w:rFonts w:ascii="Times New Roman" w:hAnsi="Times New Roman" w:cs="Times New Roman"/>
        </w:rPr>
      </w:pPr>
    </w:p>
    <w:p w14:paraId="4A27BD3A" w14:textId="2A1CF88E" w:rsidR="004F6051" w:rsidRPr="004F6051" w:rsidRDefault="004F6051" w:rsidP="00DA6A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the execution of function call </w:t>
      </w:r>
      <w:proofErr w:type="gramStart"/>
      <w:r w:rsidRPr="004F6051">
        <w:rPr>
          <w:rFonts w:ascii="Consolas" w:hAnsi="Consolas" w:cs="Times New Roman"/>
        </w:rPr>
        <w:t>f(</w:t>
      </w:r>
      <w:proofErr w:type="gramEnd"/>
      <w:r w:rsidRPr="004F6051">
        <w:rPr>
          <w:rFonts w:ascii="Consolas" w:hAnsi="Consolas" w:cs="Times New Roman"/>
        </w:rPr>
        <w:t>2)</w:t>
      </w:r>
      <w:r>
        <w:rPr>
          <w:rFonts w:ascii="Times New Roman" w:hAnsi="Times New Roman" w:cs="Times New Roman"/>
        </w:rPr>
        <w:t xml:space="preserve">. Show the state of the program stack just prior to executing statement </w:t>
      </w:r>
      <w:r w:rsidRPr="004F6051">
        <w:rPr>
          <w:rFonts w:ascii="Consolas" w:hAnsi="Consolas" w:cs="Times New Roman"/>
        </w:rPr>
        <w:t>return x//2</w:t>
      </w:r>
      <w:r>
        <w:rPr>
          <w:rFonts w:ascii="Times New Roman" w:hAnsi="Times New Roman" w:cs="Times New Roman"/>
        </w:rPr>
        <w:t>.</w:t>
      </w:r>
    </w:p>
    <w:p w14:paraId="2F33A3FC" w14:textId="77777777" w:rsidR="004F6051" w:rsidRDefault="004F6051" w:rsidP="00DA6ACE">
      <w:pPr>
        <w:spacing w:after="0"/>
        <w:rPr>
          <w:rFonts w:ascii="Times New Roman" w:hAnsi="Times New Roman" w:cs="Times New Roman"/>
        </w:rPr>
      </w:pPr>
    </w:p>
    <w:p w14:paraId="6B26CA31" w14:textId="77777777" w:rsidR="004F6051" w:rsidRDefault="004F6051" w:rsidP="00DA6ACE">
      <w:pPr>
        <w:spacing w:after="0"/>
        <w:rPr>
          <w:rFonts w:ascii="Times New Roman" w:hAnsi="Times New Roman" w:cs="Times New Roman"/>
        </w:rPr>
      </w:pPr>
    </w:p>
    <w:p w14:paraId="21A94B8D" w14:textId="77777777" w:rsidR="004F6051" w:rsidRDefault="004F6051" w:rsidP="00DA6ACE">
      <w:pPr>
        <w:spacing w:after="0"/>
        <w:rPr>
          <w:rFonts w:ascii="Times New Roman" w:hAnsi="Times New Roman" w:cs="Times New Roman"/>
        </w:rPr>
      </w:pPr>
    </w:p>
    <w:p w14:paraId="4AB813BF" w14:textId="7E505D68" w:rsidR="004E6B51" w:rsidRDefault="004E6B51" w:rsidP="00DA6A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Consider the following Python module:</w:t>
      </w:r>
    </w:p>
    <w:p w14:paraId="42928B73" w14:textId="77777777" w:rsidR="004E6B51" w:rsidRDefault="004E6B51" w:rsidP="00DA6ACE">
      <w:pPr>
        <w:spacing w:after="0"/>
        <w:rPr>
          <w:rFonts w:ascii="Times New Roman" w:hAnsi="Times New Roman" w:cs="Times New Roman"/>
        </w:rPr>
      </w:pPr>
    </w:p>
    <w:p w14:paraId="2E4F3006" w14:textId="77777777" w:rsidR="004E6B51" w:rsidRPr="004E6B51" w:rsidRDefault="004E6B51" w:rsidP="004E6B51">
      <w:pPr>
        <w:spacing w:after="0"/>
        <w:rPr>
          <w:rFonts w:ascii="Consolas" w:hAnsi="Consolas" w:cs="Times New Roman"/>
        </w:rPr>
      </w:pPr>
      <w:proofErr w:type="gramStart"/>
      <w:r w:rsidRPr="004E6B51">
        <w:rPr>
          <w:rFonts w:ascii="Consolas" w:hAnsi="Consolas" w:cs="Times New Roman"/>
        </w:rPr>
        <w:t>a</w:t>
      </w:r>
      <w:proofErr w:type="gramEnd"/>
      <w:r w:rsidRPr="004E6B51">
        <w:rPr>
          <w:rFonts w:ascii="Consolas" w:hAnsi="Consolas" w:cs="Times New Roman"/>
        </w:rPr>
        <w:t xml:space="preserve"> = 0</w:t>
      </w:r>
    </w:p>
    <w:p w14:paraId="2EF20FCD" w14:textId="77777777" w:rsidR="004E6B51" w:rsidRPr="004E6B51" w:rsidRDefault="004E6B51" w:rsidP="004E6B51">
      <w:pPr>
        <w:spacing w:after="0"/>
        <w:rPr>
          <w:rFonts w:ascii="Consolas" w:hAnsi="Consolas" w:cs="Times New Roman"/>
        </w:rPr>
      </w:pPr>
    </w:p>
    <w:p w14:paraId="1754F91A" w14:textId="77777777" w:rsidR="004E6B51" w:rsidRPr="004E6B51" w:rsidRDefault="004E6B51" w:rsidP="004E6B51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4E6B51">
        <w:rPr>
          <w:rFonts w:ascii="Consolas" w:hAnsi="Consolas" w:cs="Times New Roman"/>
        </w:rPr>
        <w:t>def</w:t>
      </w:r>
      <w:proofErr w:type="spellEnd"/>
      <w:proofErr w:type="gramEnd"/>
      <w:r w:rsidRPr="004E6B51">
        <w:rPr>
          <w:rFonts w:ascii="Consolas" w:hAnsi="Consolas" w:cs="Times New Roman"/>
        </w:rPr>
        <w:t xml:space="preserve"> b():</w:t>
      </w:r>
    </w:p>
    <w:p w14:paraId="31E514D1" w14:textId="77777777" w:rsidR="004E6B51" w:rsidRPr="004E6B51" w:rsidRDefault="004E6B51" w:rsidP="004E6B51">
      <w:pPr>
        <w:spacing w:after="0"/>
        <w:rPr>
          <w:rFonts w:ascii="Consolas" w:hAnsi="Consolas" w:cs="Times New Roman"/>
        </w:rPr>
      </w:pPr>
      <w:r w:rsidRPr="004E6B51">
        <w:rPr>
          <w:rFonts w:ascii="Consolas" w:hAnsi="Consolas" w:cs="Times New Roman"/>
        </w:rPr>
        <w:t xml:space="preserve">    </w:t>
      </w:r>
      <w:proofErr w:type="gramStart"/>
      <w:r w:rsidRPr="004E6B51">
        <w:rPr>
          <w:rFonts w:ascii="Consolas" w:hAnsi="Consolas" w:cs="Times New Roman"/>
        </w:rPr>
        <w:t>global</w:t>
      </w:r>
      <w:proofErr w:type="gramEnd"/>
      <w:r w:rsidRPr="004E6B51">
        <w:rPr>
          <w:rFonts w:ascii="Consolas" w:hAnsi="Consolas" w:cs="Times New Roman"/>
        </w:rPr>
        <w:t xml:space="preserve"> a</w:t>
      </w:r>
    </w:p>
    <w:p w14:paraId="3C5C5C82" w14:textId="77777777" w:rsidR="004E6B51" w:rsidRPr="004E6B51" w:rsidRDefault="004E6B51" w:rsidP="004E6B51">
      <w:pPr>
        <w:spacing w:after="0"/>
        <w:rPr>
          <w:rFonts w:ascii="Consolas" w:hAnsi="Consolas" w:cs="Times New Roman"/>
        </w:rPr>
      </w:pPr>
      <w:r w:rsidRPr="004E6B51">
        <w:rPr>
          <w:rFonts w:ascii="Consolas" w:hAnsi="Consolas" w:cs="Times New Roman"/>
        </w:rPr>
        <w:t xml:space="preserve">    </w:t>
      </w:r>
      <w:proofErr w:type="gramStart"/>
      <w:r w:rsidRPr="004E6B51">
        <w:rPr>
          <w:rFonts w:ascii="Consolas" w:hAnsi="Consolas" w:cs="Times New Roman"/>
        </w:rPr>
        <w:t>a</w:t>
      </w:r>
      <w:proofErr w:type="gramEnd"/>
      <w:r w:rsidRPr="004E6B51">
        <w:rPr>
          <w:rFonts w:ascii="Consolas" w:hAnsi="Consolas" w:cs="Times New Roman"/>
        </w:rPr>
        <w:t xml:space="preserve"> = c(a)</w:t>
      </w:r>
    </w:p>
    <w:p w14:paraId="3E55C51D" w14:textId="77777777" w:rsidR="004E6B51" w:rsidRPr="004E6B51" w:rsidRDefault="004E6B51" w:rsidP="004E6B51">
      <w:pPr>
        <w:spacing w:after="0"/>
        <w:rPr>
          <w:rFonts w:ascii="Consolas" w:hAnsi="Consolas" w:cs="Times New Roman"/>
        </w:rPr>
      </w:pPr>
    </w:p>
    <w:p w14:paraId="7B77B3DC" w14:textId="77777777" w:rsidR="004E6B51" w:rsidRPr="004E6B51" w:rsidRDefault="004E6B51" w:rsidP="004E6B51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4E6B51">
        <w:rPr>
          <w:rFonts w:ascii="Consolas" w:hAnsi="Consolas" w:cs="Times New Roman"/>
        </w:rPr>
        <w:t>def</w:t>
      </w:r>
      <w:proofErr w:type="spellEnd"/>
      <w:proofErr w:type="gramEnd"/>
      <w:r w:rsidRPr="004E6B51">
        <w:rPr>
          <w:rFonts w:ascii="Consolas" w:hAnsi="Consolas" w:cs="Times New Roman"/>
        </w:rPr>
        <w:t xml:space="preserve"> c(a):</w:t>
      </w:r>
    </w:p>
    <w:p w14:paraId="3A3C0651" w14:textId="77777777" w:rsidR="004E6B51" w:rsidRPr="004E6B51" w:rsidRDefault="004E6B51" w:rsidP="004E6B51">
      <w:pPr>
        <w:spacing w:after="0"/>
        <w:rPr>
          <w:rFonts w:ascii="Consolas" w:hAnsi="Consolas" w:cs="Times New Roman"/>
        </w:rPr>
      </w:pPr>
      <w:r w:rsidRPr="004E6B51">
        <w:rPr>
          <w:rFonts w:ascii="Consolas" w:hAnsi="Consolas" w:cs="Times New Roman"/>
        </w:rPr>
        <w:t xml:space="preserve">    </w:t>
      </w:r>
      <w:proofErr w:type="gramStart"/>
      <w:r w:rsidRPr="004E6B51">
        <w:rPr>
          <w:rFonts w:ascii="Consolas" w:hAnsi="Consolas" w:cs="Times New Roman"/>
        </w:rPr>
        <w:t>return</w:t>
      </w:r>
      <w:proofErr w:type="gramEnd"/>
      <w:r w:rsidRPr="004E6B51">
        <w:rPr>
          <w:rFonts w:ascii="Consolas" w:hAnsi="Consolas" w:cs="Times New Roman"/>
        </w:rPr>
        <w:t xml:space="preserve"> a + 2</w:t>
      </w:r>
    </w:p>
    <w:p w14:paraId="360E7ABD" w14:textId="77777777" w:rsidR="004E6B51" w:rsidRDefault="004E6B51" w:rsidP="004E6B51">
      <w:pPr>
        <w:spacing w:after="0"/>
        <w:rPr>
          <w:rFonts w:ascii="Times New Roman" w:hAnsi="Times New Roman" w:cs="Times New Roman"/>
        </w:rPr>
      </w:pPr>
    </w:p>
    <w:p w14:paraId="64877C06" w14:textId="1C3FBFC6" w:rsidR="004E6B51" w:rsidRDefault="004E6B51" w:rsidP="004E6B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importing the module into the interpreter, you execute:</w:t>
      </w:r>
    </w:p>
    <w:p w14:paraId="6C1C5218" w14:textId="77777777" w:rsidR="004E6B51" w:rsidRDefault="004E6B51" w:rsidP="004E6B51">
      <w:pPr>
        <w:spacing w:after="0"/>
        <w:rPr>
          <w:rFonts w:ascii="Times New Roman" w:hAnsi="Times New Roman" w:cs="Times New Roman"/>
        </w:rPr>
      </w:pPr>
    </w:p>
    <w:p w14:paraId="7117F48B" w14:textId="4802533A" w:rsidR="004E6B51" w:rsidRPr="004E6B51" w:rsidRDefault="004E6B51" w:rsidP="004E6B51">
      <w:pPr>
        <w:spacing w:after="0"/>
        <w:rPr>
          <w:rFonts w:ascii="Consolas" w:hAnsi="Consolas" w:cs="Times New Roman"/>
        </w:rPr>
      </w:pPr>
      <w:r w:rsidRPr="004E6B51">
        <w:rPr>
          <w:rFonts w:ascii="Consolas" w:hAnsi="Consolas" w:cs="Times New Roman"/>
        </w:rPr>
        <w:t xml:space="preserve">&gt;&gt;&gt; </w:t>
      </w:r>
      <w:proofErr w:type="gramStart"/>
      <w:r w:rsidRPr="004E6B51">
        <w:rPr>
          <w:rFonts w:ascii="Consolas" w:hAnsi="Consolas" w:cs="Times New Roman"/>
        </w:rPr>
        <w:t>b</w:t>
      </w:r>
      <w:proofErr w:type="gramEnd"/>
      <w:r w:rsidRPr="004E6B51">
        <w:rPr>
          <w:rFonts w:ascii="Consolas" w:hAnsi="Consolas" w:cs="Times New Roman"/>
        </w:rPr>
        <w:t>()</w:t>
      </w:r>
    </w:p>
    <w:p w14:paraId="3F0D7301" w14:textId="77777777" w:rsidR="004E6B51" w:rsidRPr="004E6B51" w:rsidRDefault="004E6B51" w:rsidP="004E6B51">
      <w:pPr>
        <w:spacing w:after="0"/>
        <w:rPr>
          <w:rFonts w:ascii="Consolas" w:hAnsi="Consolas" w:cs="Times New Roman"/>
        </w:rPr>
      </w:pPr>
      <w:r w:rsidRPr="004E6B51">
        <w:rPr>
          <w:rFonts w:ascii="Consolas" w:hAnsi="Consolas" w:cs="Times New Roman"/>
        </w:rPr>
        <w:t xml:space="preserve">&gt;&gt;&gt; </w:t>
      </w:r>
      <w:proofErr w:type="gramStart"/>
      <w:r w:rsidRPr="004E6B51">
        <w:rPr>
          <w:rFonts w:ascii="Consolas" w:hAnsi="Consolas" w:cs="Times New Roman"/>
        </w:rPr>
        <w:t>b</w:t>
      </w:r>
      <w:proofErr w:type="gramEnd"/>
      <w:r w:rsidRPr="004E6B51">
        <w:rPr>
          <w:rFonts w:ascii="Consolas" w:hAnsi="Consolas" w:cs="Times New Roman"/>
        </w:rPr>
        <w:t>()</w:t>
      </w:r>
    </w:p>
    <w:p w14:paraId="0201C69B" w14:textId="77777777" w:rsidR="004E6B51" w:rsidRPr="004E6B51" w:rsidRDefault="004E6B51" w:rsidP="004E6B51">
      <w:pPr>
        <w:spacing w:after="0"/>
        <w:rPr>
          <w:rFonts w:ascii="Consolas" w:hAnsi="Consolas" w:cs="Times New Roman"/>
        </w:rPr>
      </w:pPr>
      <w:r w:rsidRPr="004E6B51">
        <w:rPr>
          <w:rFonts w:ascii="Consolas" w:hAnsi="Consolas" w:cs="Times New Roman"/>
        </w:rPr>
        <w:t xml:space="preserve">&gt;&gt;&gt; </w:t>
      </w:r>
      <w:proofErr w:type="gramStart"/>
      <w:r w:rsidRPr="004E6B51">
        <w:rPr>
          <w:rFonts w:ascii="Consolas" w:hAnsi="Consolas" w:cs="Times New Roman"/>
        </w:rPr>
        <w:t>b</w:t>
      </w:r>
      <w:proofErr w:type="gramEnd"/>
      <w:r w:rsidRPr="004E6B51">
        <w:rPr>
          <w:rFonts w:ascii="Consolas" w:hAnsi="Consolas" w:cs="Times New Roman"/>
        </w:rPr>
        <w:t>()</w:t>
      </w:r>
    </w:p>
    <w:p w14:paraId="192CE89A" w14:textId="77777777" w:rsidR="004E6B51" w:rsidRPr="004E6B51" w:rsidRDefault="004E6B51" w:rsidP="004E6B51">
      <w:pPr>
        <w:spacing w:after="0"/>
        <w:rPr>
          <w:rFonts w:ascii="Consolas" w:hAnsi="Consolas" w:cs="Times New Roman"/>
        </w:rPr>
      </w:pPr>
      <w:r w:rsidRPr="004E6B51">
        <w:rPr>
          <w:rFonts w:ascii="Consolas" w:hAnsi="Consolas" w:cs="Times New Roman"/>
        </w:rPr>
        <w:t xml:space="preserve">&gt;&gt;&gt; </w:t>
      </w:r>
      <w:proofErr w:type="gramStart"/>
      <w:r w:rsidRPr="004E6B51">
        <w:rPr>
          <w:rFonts w:ascii="Consolas" w:hAnsi="Consolas" w:cs="Times New Roman"/>
        </w:rPr>
        <w:t>a</w:t>
      </w:r>
      <w:proofErr w:type="gramEnd"/>
    </w:p>
    <w:p w14:paraId="5CF2E77C" w14:textId="79E548B8" w:rsidR="004E6B51" w:rsidRPr="004E6B51" w:rsidRDefault="004E6B51" w:rsidP="004E6B51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?</w:t>
      </w:r>
    </w:p>
    <w:p w14:paraId="2D951260" w14:textId="758C93CD" w:rsidR="004E6B51" w:rsidRDefault="004E6B51" w:rsidP="004E6B51">
      <w:pPr>
        <w:spacing w:after="0"/>
        <w:rPr>
          <w:rFonts w:ascii="Times New Roman" w:hAnsi="Times New Roman" w:cs="Times New Roman"/>
        </w:rPr>
      </w:pPr>
    </w:p>
    <w:p w14:paraId="323F1F68" w14:textId="1C659011" w:rsidR="004E6B51" w:rsidRPr="004E6B51" w:rsidRDefault="004E6B51" w:rsidP="004E6B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value is displayed when the last expression (</w:t>
      </w:r>
      <w:r w:rsidRPr="004E6B51">
        <w:rPr>
          <w:rFonts w:ascii="Consolas" w:hAnsi="Consolas" w:cs="Times New Roman"/>
        </w:rPr>
        <w:t>a</w:t>
      </w:r>
      <w:r>
        <w:rPr>
          <w:rFonts w:ascii="Times New Roman" w:hAnsi="Times New Roman" w:cs="Times New Roman"/>
        </w:rPr>
        <w:t>) is evaluated?</w:t>
      </w:r>
      <w:r w:rsidR="00F921A4">
        <w:rPr>
          <w:rFonts w:ascii="Times New Roman" w:hAnsi="Times New Roman" w:cs="Times New Roman"/>
        </w:rPr>
        <w:t xml:space="preserve"> Explain your answer by indicating what happens in every executed statement.</w:t>
      </w:r>
    </w:p>
    <w:p w14:paraId="4AEEB495" w14:textId="77777777" w:rsidR="004E6B51" w:rsidRPr="004E6B51" w:rsidRDefault="004E6B51" w:rsidP="004E6B51">
      <w:pPr>
        <w:spacing w:after="0"/>
        <w:rPr>
          <w:rFonts w:ascii="Times New Roman" w:hAnsi="Times New Roman" w:cs="Times New Roman"/>
        </w:rPr>
      </w:pPr>
    </w:p>
    <w:p w14:paraId="5D5CF1BE" w14:textId="77777777" w:rsidR="004E6B51" w:rsidRDefault="004E6B51" w:rsidP="00DA6ACE">
      <w:pPr>
        <w:spacing w:after="0"/>
        <w:rPr>
          <w:rFonts w:ascii="Times New Roman" w:hAnsi="Times New Roman" w:cs="Times New Roman"/>
        </w:rPr>
      </w:pPr>
    </w:p>
    <w:p w14:paraId="12DA578A" w14:textId="77777777" w:rsidR="004E6B51" w:rsidRDefault="004E6B51" w:rsidP="00DA6ACE">
      <w:pPr>
        <w:spacing w:after="0"/>
        <w:rPr>
          <w:rFonts w:ascii="Times New Roman" w:hAnsi="Times New Roman" w:cs="Times New Roman"/>
        </w:rPr>
      </w:pPr>
    </w:p>
    <w:p w14:paraId="23A08392" w14:textId="04E9C798" w:rsidR="00DA6ACE" w:rsidRPr="005C3B1A" w:rsidRDefault="004E6B51" w:rsidP="00DA6A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A6ACE" w:rsidRPr="005C3B1A">
        <w:rPr>
          <w:rFonts w:ascii="Times New Roman" w:hAnsi="Times New Roman" w:cs="Times New Roman"/>
        </w:rPr>
        <w:t xml:space="preserve">. </w:t>
      </w:r>
      <w:r w:rsidR="00772666" w:rsidRPr="005C3B1A">
        <w:rPr>
          <w:rFonts w:ascii="Times New Roman" w:hAnsi="Times New Roman" w:cs="Times New Roman"/>
        </w:rPr>
        <w:t xml:space="preserve">Suppose we have variables </w:t>
      </w:r>
      <w:r w:rsidR="00772666" w:rsidRPr="00A31A16">
        <w:rPr>
          <w:rFonts w:ascii="Consolas" w:hAnsi="Consolas" w:cs="Times New Roman"/>
        </w:rPr>
        <w:t>x</w:t>
      </w:r>
      <w:r w:rsidR="00772666" w:rsidRPr="005C3B1A">
        <w:rPr>
          <w:rFonts w:ascii="Times New Roman" w:hAnsi="Times New Roman" w:cs="Times New Roman"/>
        </w:rPr>
        <w:t xml:space="preserve"> and </w:t>
      </w:r>
      <w:r w:rsidR="00772666" w:rsidRPr="00A31A16">
        <w:rPr>
          <w:rFonts w:ascii="Consolas" w:hAnsi="Consolas" w:cs="Times New Roman"/>
        </w:rPr>
        <w:t>y</w:t>
      </w:r>
      <w:r w:rsidR="00772666" w:rsidRPr="005C3B1A">
        <w:rPr>
          <w:rFonts w:ascii="Times New Roman" w:hAnsi="Times New Roman" w:cs="Times New Roman"/>
        </w:rPr>
        <w:t xml:space="preserve"> already assigned data with values we have read from a file. We need to pass them to a function </w:t>
      </w:r>
      <w:proofErr w:type="spellStart"/>
      <w:proofErr w:type="gramStart"/>
      <w:r w:rsidR="00772666" w:rsidRPr="00A31A16">
        <w:rPr>
          <w:rFonts w:ascii="Consolas" w:hAnsi="Consolas" w:cs="Times New Roman"/>
        </w:rPr>
        <w:t>func</w:t>
      </w:r>
      <w:proofErr w:type="spellEnd"/>
      <w:r w:rsidR="00772666" w:rsidRPr="00A31A16">
        <w:rPr>
          <w:rFonts w:ascii="Consolas" w:hAnsi="Consolas" w:cs="Times New Roman"/>
        </w:rPr>
        <w:t>(</w:t>
      </w:r>
      <w:proofErr w:type="gramEnd"/>
      <w:r w:rsidR="00772666" w:rsidRPr="00A31A16">
        <w:rPr>
          <w:rFonts w:ascii="Consolas" w:hAnsi="Consolas" w:cs="Times New Roman"/>
        </w:rPr>
        <w:t>x, y)</w:t>
      </w:r>
      <w:r w:rsidR="00772666" w:rsidRPr="005C3B1A">
        <w:rPr>
          <w:rFonts w:ascii="Times New Roman" w:hAnsi="Times New Roman" w:cs="Times New Roman"/>
        </w:rPr>
        <w:t xml:space="preserve">, but are concerned that an exception may be raised by the function. Write code that prints the value returned by </w:t>
      </w:r>
      <w:proofErr w:type="spellStart"/>
      <w:proofErr w:type="gramStart"/>
      <w:r w:rsidR="00A31A16" w:rsidRPr="00A31A16">
        <w:rPr>
          <w:rFonts w:ascii="Consolas" w:hAnsi="Consolas" w:cs="Times New Roman"/>
        </w:rPr>
        <w:t>func</w:t>
      </w:r>
      <w:proofErr w:type="spellEnd"/>
      <w:r w:rsidR="00A31A16" w:rsidRPr="00A31A16">
        <w:rPr>
          <w:rFonts w:ascii="Consolas" w:hAnsi="Consolas" w:cs="Times New Roman"/>
        </w:rPr>
        <w:t>(</w:t>
      </w:r>
      <w:proofErr w:type="gramEnd"/>
      <w:r w:rsidR="00A31A16" w:rsidRPr="00A31A16">
        <w:rPr>
          <w:rFonts w:ascii="Consolas" w:hAnsi="Consolas" w:cs="Times New Roman"/>
        </w:rPr>
        <w:t>x, y)</w:t>
      </w:r>
      <w:r w:rsidR="00772666" w:rsidRPr="005C3B1A">
        <w:rPr>
          <w:rFonts w:ascii="Times New Roman" w:hAnsi="Times New Roman" w:cs="Times New Roman"/>
        </w:rPr>
        <w:t xml:space="preserve"> if no exception occurs or prints “An exception occurred” if there was an exception.</w:t>
      </w:r>
    </w:p>
    <w:p w14:paraId="5FE42DE9" w14:textId="77777777" w:rsidR="00DA6ACE" w:rsidRPr="005C3B1A" w:rsidRDefault="00DA6ACE" w:rsidP="00DA6ACE">
      <w:pPr>
        <w:spacing w:after="0"/>
        <w:rPr>
          <w:rFonts w:ascii="Times New Roman" w:hAnsi="Times New Roman" w:cs="Times New Roman"/>
        </w:rPr>
      </w:pPr>
    </w:p>
    <w:p w14:paraId="4FC2347C" w14:textId="77777777" w:rsidR="00DA6ACE" w:rsidRPr="005C3B1A" w:rsidRDefault="00DA6ACE" w:rsidP="00DA6ACE">
      <w:pPr>
        <w:spacing w:after="0"/>
        <w:rPr>
          <w:rFonts w:ascii="Times New Roman" w:hAnsi="Times New Roman" w:cs="Times New Roman"/>
        </w:rPr>
      </w:pPr>
    </w:p>
    <w:p w14:paraId="68646803" w14:textId="77777777" w:rsidR="00DA6ACE" w:rsidRPr="005C3B1A" w:rsidRDefault="00DA6ACE" w:rsidP="00DA6ACE">
      <w:pPr>
        <w:spacing w:after="0"/>
        <w:rPr>
          <w:rFonts w:ascii="Times New Roman" w:hAnsi="Times New Roman" w:cs="Times New Roman"/>
        </w:rPr>
      </w:pPr>
    </w:p>
    <w:p w14:paraId="6EF73BAA" w14:textId="6BF743A2" w:rsidR="00772666" w:rsidRPr="005C3B1A" w:rsidRDefault="004E6B51" w:rsidP="00DA6A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A6ACE" w:rsidRPr="005C3B1A">
        <w:rPr>
          <w:rFonts w:ascii="Times New Roman" w:hAnsi="Times New Roman" w:cs="Times New Roman"/>
        </w:rPr>
        <w:t xml:space="preserve">. </w:t>
      </w:r>
      <w:r w:rsidR="00772666" w:rsidRPr="005C3B1A">
        <w:rPr>
          <w:rFonts w:ascii="Times New Roman" w:hAnsi="Times New Roman" w:cs="Times New Roman"/>
        </w:rPr>
        <w:t xml:space="preserve">Write code to add the directory </w:t>
      </w:r>
      <w:r w:rsidR="00772666" w:rsidRPr="00A31A16">
        <w:rPr>
          <w:rFonts w:ascii="Consolas" w:hAnsi="Consolas" w:cs="Times New Roman"/>
        </w:rPr>
        <w:t>'/users/common/programs/'</w:t>
      </w:r>
      <w:r w:rsidR="00772666" w:rsidRPr="005C3B1A">
        <w:rPr>
          <w:rFonts w:ascii="Times New Roman" w:hAnsi="Times New Roman" w:cs="Times New Roman"/>
        </w:rPr>
        <w:t xml:space="preserve"> to the system search path.</w:t>
      </w:r>
    </w:p>
    <w:p w14:paraId="1DB8DD46" w14:textId="77777777" w:rsidR="00772666" w:rsidRPr="005C3B1A" w:rsidRDefault="00772666" w:rsidP="005C3B1A">
      <w:pPr>
        <w:spacing w:after="0"/>
        <w:rPr>
          <w:rFonts w:ascii="Times New Roman" w:hAnsi="Times New Roman" w:cs="Times New Roman"/>
        </w:rPr>
      </w:pPr>
    </w:p>
    <w:p w14:paraId="580D8B4A" w14:textId="77777777" w:rsidR="00772666" w:rsidRDefault="00772666" w:rsidP="005C3B1A">
      <w:pPr>
        <w:spacing w:after="0"/>
        <w:rPr>
          <w:rFonts w:ascii="Times New Roman" w:hAnsi="Times New Roman" w:cs="Times New Roman"/>
        </w:rPr>
      </w:pPr>
    </w:p>
    <w:p w14:paraId="78137CB9" w14:textId="77777777" w:rsidR="005C3B1A" w:rsidRDefault="005C3B1A" w:rsidP="005C3B1A">
      <w:pPr>
        <w:spacing w:after="0"/>
        <w:rPr>
          <w:rFonts w:ascii="Times New Roman" w:hAnsi="Times New Roman" w:cs="Times New Roman"/>
        </w:rPr>
      </w:pPr>
    </w:p>
    <w:p w14:paraId="575182AA" w14:textId="4F314BA9" w:rsidR="003E3752" w:rsidRPr="005C3B1A" w:rsidRDefault="004E6B51" w:rsidP="005C3B1A">
      <w:pPr>
        <w:spacing w:after="0"/>
        <w:rPr>
          <w:rFonts w:ascii="Consolas" w:hAnsi="Consolas" w:cs="Times New Roman"/>
        </w:rPr>
      </w:pPr>
      <w:r>
        <w:rPr>
          <w:rFonts w:ascii="Times New Roman" w:hAnsi="Times New Roman" w:cs="Times New Roman"/>
        </w:rPr>
        <w:t>7</w:t>
      </w:r>
      <w:r w:rsidR="005C3B1A">
        <w:rPr>
          <w:rFonts w:ascii="Times New Roman" w:hAnsi="Times New Roman" w:cs="Times New Roman"/>
        </w:rPr>
        <w:t xml:space="preserve">. </w:t>
      </w:r>
      <w:r w:rsidR="003E3752" w:rsidRPr="005C3B1A">
        <w:rPr>
          <w:rFonts w:ascii="Times New Roman" w:eastAsia="Times New Roman" w:hAnsi="Times New Roman" w:cs="Times New Roman"/>
          <w:color w:val="000000"/>
          <w:shd w:val="clear" w:color="auto" w:fill="FFFFFF"/>
        </w:rPr>
        <w:t>Function </w:t>
      </w:r>
      <w:proofErr w:type="spellStart"/>
      <w:proofErr w:type="gramStart"/>
      <w:r w:rsidR="003E3752" w:rsidRPr="005C3B1A">
        <w:rPr>
          <w:rFonts w:ascii="Consolas" w:hAnsi="Consolas" w:cs="Times New Roman"/>
          <w:color w:val="000000"/>
        </w:rPr>
        <w:t>fileLength</w:t>
      </w:r>
      <w:proofErr w:type="spellEnd"/>
      <w:r w:rsidR="005C3B1A" w:rsidRPr="005C3B1A">
        <w:rPr>
          <w:rFonts w:ascii="Consolas" w:eastAsia="Times New Roman" w:hAnsi="Consolas" w:cs="Times New Roman"/>
          <w:color w:val="000000"/>
          <w:shd w:val="clear" w:color="auto" w:fill="FFFFFF"/>
        </w:rPr>
        <w:t>(</w:t>
      </w:r>
      <w:proofErr w:type="gramEnd"/>
      <w:r w:rsidR="005C3B1A" w:rsidRPr="005C3B1A">
        <w:rPr>
          <w:rFonts w:ascii="Consolas" w:eastAsia="Times New Roman" w:hAnsi="Consolas" w:cs="Times New Roman"/>
          <w:color w:val="000000"/>
          <w:shd w:val="clear" w:color="auto" w:fill="FFFFFF"/>
        </w:rPr>
        <w:t>)</w:t>
      </w:r>
      <w:r w:rsidR="003E3752" w:rsidRPr="005C3B1A">
        <w:rPr>
          <w:rFonts w:ascii="Times New Roman" w:eastAsia="Times New Roman" w:hAnsi="Times New Roman" w:cs="Times New Roman"/>
          <w:color w:val="000000"/>
          <w:shd w:val="clear" w:color="auto" w:fill="FFFFFF"/>
        </w:rPr>
        <w:t>, given to you, takes the name of a file as input and returns the length of the file:</w:t>
      </w:r>
      <w:r w:rsidR="003E3752" w:rsidRPr="005C3B1A">
        <w:rPr>
          <w:rFonts w:ascii="Times New Roman" w:eastAsia="Times New Roman" w:hAnsi="Times New Roman" w:cs="Times New Roman"/>
          <w:color w:val="000000"/>
        </w:rPr>
        <w:br/>
      </w:r>
      <w:r w:rsidR="003E3752" w:rsidRPr="005C3B1A">
        <w:rPr>
          <w:rFonts w:ascii="Times New Roman" w:hAnsi="Times New Roman" w:cs="Times New Roman"/>
          <w:color w:val="000000"/>
        </w:rPr>
        <w:br/>
      </w:r>
      <w:r w:rsidR="003E3752" w:rsidRPr="005C3B1A">
        <w:rPr>
          <w:rFonts w:ascii="Consolas" w:hAnsi="Consolas" w:cs="Times New Roman"/>
          <w:color w:val="000000"/>
        </w:rPr>
        <w:t xml:space="preserve">&gt;&gt;&gt; </w:t>
      </w:r>
      <w:proofErr w:type="spellStart"/>
      <w:r w:rsidR="003E3752" w:rsidRPr="005C3B1A">
        <w:rPr>
          <w:rFonts w:ascii="Consolas" w:hAnsi="Consolas" w:cs="Times New Roman"/>
          <w:color w:val="000000"/>
        </w:rPr>
        <w:t>fileLength</w:t>
      </w:r>
      <w:proofErr w:type="spellEnd"/>
      <w:r w:rsidR="003E3752" w:rsidRPr="005C3B1A">
        <w:rPr>
          <w:rFonts w:ascii="Consolas" w:hAnsi="Consolas" w:cs="Times New Roman"/>
          <w:color w:val="000000"/>
        </w:rPr>
        <w:t>('midterm.py')</w:t>
      </w:r>
      <w:r w:rsidR="003E3752" w:rsidRPr="005C3B1A">
        <w:rPr>
          <w:rFonts w:ascii="Consolas" w:hAnsi="Consolas" w:cs="Times New Roman"/>
          <w:color w:val="000000"/>
        </w:rPr>
        <w:br/>
        <w:t>284</w:t>
      </w:r>
      <w:r w:rsidR="003E3752" w:rsidRPr="005C3B1A">
        <w:rPr>
          <w:rFonts w:ascii="Consolas" w:hAnsi="Consolas" w:cs="Times New Roman"/>
          <w:color w:val="000000"/>
        </w:rPr>
        <w:br/>
        <w:t xml:space="preserve">&gt;&gt;&gt; </w:t>
      </w:r>
      <w:proofErr w:type="spellStart"/>
      <w:r w:rsidR="003E3752" w:rsidRPr="005C3B1A">
        <w:rPr>
          <w:rFonts w:ascii="Consolas" w:hAnsi="Consolas" w:cs="Times New Roman"/>
          <w:color w:val="000000"/>
        </w:rPr>
        <w:t>fileLength</w:t>
      </w:r>
      <w:proofErr w:type="spellEnd"/>
      <w:r w:rsidR="003E3752" w:rsidRPr="005C3B1A">
        <w:rPr>
          <w:rFonts w:ascii="Consolas" w:hAnsi="Consolas" w:cs="Times New Roman"/>
          <w:color w:val="000000"/>
        </w:rPr>
        <w:t>('idterm.py')</w:t>
      </w:r>
      <w:r w:rsidR="003E3752" w:rsidRPr="005C3B1A">
        <w:rPr>
          <w:rFonts w:ascii="Consolas" w:hAnsi="Consolas" w:cs="Times New Roman"/>
          <w:color w:val="000000"/>
        </w:rPr>
        <w:br/>
      </w:r>
      <w:proofErr w:type="spellStart"/>
      <w:r w:rsidR="003E3752" w:rsidRPr="005C3B1A">
        <w:rPr>
          <w:rFonts w:ascii="Consolas" w:hAnsi="Consolas" w:cs="Times New Roman"/>
          <w:color w:val="000000"/>
        </w:rPr>
        <w:t>Traceback</w:t>
      </w:r>
      <w:proofErr w:type="spellEnd"/>
      <w:r w:rsidR="003E3752" w:rsidRPr="005C3B1A">
        <w:rPr>
          <w:rFonts w:ascii="Consolas" w:hAnsi="Consolas" w:cs="Times New Roman"/>
          <w:color w:val="000000"/>
        </w:rPr>
        <w:t xml:space="preserve"> (most recent call last):</w:t>
      </w:r>
      <w:r w:rsidR="003E3752" w:rsidRPr="005C3B1A">
        <w:rPr>
          <w:rFonts w:ascii="Consolas" w:hAnsi="Consolas" w:cs="Times New Roman"/>
          <w:color w:val="000000"/>
        </w:rPr>
        <w:br/>
        <w:t>  File "&lt;pyshell#34&gt;", line 1, in &lt;module</w:t>
      </w:r>
      <w:bookmarkStart w:id="0" w:name="_GoBack"/>
      <w:bookmarkEnd w:id="0"/>
      <w:r w:rsidR="003E3752" w:rsidRPr="005C3B1A">
        <w:rPr>
          <w:rFonts w:ascii="Consolas" w:hAnsi="Consolas" w:cs="Times New Roman"/>
          <w:color w:val="000000"/>
        </w:rPr>
        <w:t>&gt;</w:t>
      </w:r>
      <w:r w:rsidR="003E3752" w:rsidRPr="005C3B1A">
        <w:rPr>
          <w:rFonts w:ascii="Consolas" w:hAnsi="Consolas" w:cs="Times New Roman"/>
          <w:color w:val="000000"/>
        </w:rPr>
        <w:br/>
        <w:t xml:space="preserve">    </w:t>
      </w:r>
      <w:proofErr w:type="spellStart"/>
      <w:r w:rsidR="003E3752" w:rsidRPr="005C3B1A">
        <w:rPr>
          <w:rFonts w:ascii="Consolas" w:hAnsi="Consolas" w:cs="Times New Roman"/>
          <w:color w:val="000000"/>
        </w:rPr>
        <w:t>fileLengt</w:t>
      </w:r>
      <w:r w:rsidR="005C3B1A">
        <w:rPr>
          <w:rFonts w:ascii="Consolas" w:hAnsi="Consolas" w:cs="Times New Roman"/>
          <w:color w:val="000000"/>
        </w:rPr>
        <w:t>h</w:t>
      </w:r>
      <w:proofErr w:type="spellEnd"/>
      <w:r w:rsidR="005C3B1A">
        <w:rPr>
          <w:rFonts w:ascii="Consolas" w:hAnsi="Consolas" w:cs="Times New Roman"/>
          <w:color w:val="000000"/>
        </w:rPr>
        <w:t>('idterm.py')</w:t>
      </w:r>
      <w:r w:rsidR="005C3B1A">
        <w:rPr>
          <w:rFonts w:ascii="Consolas" w:hAnsi="Consolas" w:cs="Times New Roman"/>
          <w:color w:val="000000"/>
        </w:rPr>
        <w:br/>
        <w:t>  File "/Users/me</w:t>
      </w:r>
      <w:r w:rsidR="003E3752" w:rsidRPr="005C3B1A">
        <w:rPr>
          <w:rFonts w:ascii="Consolas" w:hAnsi="Consolas" w:cs="Times New Roman"/>
          <w:color w:val="000000"/>
        </w:rPr>
        <w:t xml:space="preserve">/midterm.py", line 3, in </w:t>
      </w:r>
      <w:proofErr w:type="spellStart"/>
      <w:r w:rsidR="003E3752" w:rsidRPr="005C3B1A">
        <w:rPr>
          <w:rFonts w:ascii="Consolas" w:hAnsi="Consolas" w:cs="Times New Roman"/>
          <w:color w:val="000000"/>
        </w:rPr>
        <w:t>fileLength</w:t>
      </w:r>
      <w:proofErr w:type="spellEnd"/>
      <w:r w:rsidR="003E3752" w:rsidRPr="005C3B1A">
        <w:rPr>
          <w:rFonts w:ascii="Consolas" w:hAnsi="Consolas" w:cs="Times New Roman"/>
          <w:color w:val="000000"/>
        </w:rPr>
        <w:br/>
        <w:t xml:space="preserve">    </w:t>
      </w:r>
      <w:proofErr w:type="spellStart"/>
      <w:r w:rsidR="003E3752" w:rsidRPr="005C3B1A">
        <w:rPr>
          <w:rFonts w:ascii="Consolas" w:hAnsi="Consolas" w:cs="Times New Roman"/>
          <w:color w:val="000000"/>
        </w:rPr>
        <w:t>infile</w:t>
      </w:r>
      <w:proofErr w:type="spellEnd"/>
      <w:r w:rsidR="003E3752" w:rsidRPr="005C3B1A">
        <w:rPr>
          <w:rFonts w:ascii="Consolas" w:hAnsi="Consolas" w:cs="Times New Roman"/>
          <w:color w:val="000000"/>
        </w:rPr>
        <w:t xml:space="preserve"> = open(filename)</w:t>
      </w:r>
      <w:r w:rsidR="003E3752" w:rsidRPr="005C3B1A">
        <w:rPr>
          <w:rFonts w:ascii="Consolas" w:hAnsi="Consolas" w:cs="Times New Roman"/>
          <w:color w:val="000000"/>
        </w:rPr>
        <w:br/>
      </w:r>
      <w:proofErr w:type="spellStart"/>
      <w:r w:rsidR="003E3752" w:rsidRPr="005C3B1A">
        <w:rPr>
          <w:rFonts w:ascii="Consolas" w:hAnsi="Consolas" w:cs="Times New Roman"/>
          <w:color w:val="000000"/>
        </w:rPr>
        <w:t>FileNotFoundError</w:t>
      </w:r>
      <w:proofErr w:type="spellEnd"/>
      <w:r w:rsidR="003E3752" w:rsidRPr="005C3B1A">
        <w:rPr>
          <w:rFonts w:ascii="Consolas" w:hAnsi="Consolas" w:cs="Times New Roman"/>
          <w:color w:val="000000"/>
        </w:rPr>
        <w:t>: [</w:t>
      </w:r>
      <w:proofErr w:type="spellStart"/>
      <w:r w:rsidR="003E3752" w:rsidRPr="005C3B1A">
        <w:rPr>
          <w:rFonts w:ascii="Consolas" w:hAnsi="Consolas" w:cs="Times New Roman"/>
          <w:color w:val="000000"/>
        </w:rPr>
        <w:t>Errno</w:t>
      </w:r>
      <w:proofErr w:type="spellEnd"/>
      <w:r w:rsidR="003E3752" w:rsidRPr="005C3B1A">
        <w:rPr>
          <w:rFonts w:ascii="Consolas" w:hAnsi="Consolas" w:cs="Times New Roman"/>
          <w:color w:val="000000"/>
        </w:rPr>
        <w:t xml:space="preserve"> 2] No such file or directory: 'idterm.py'</w:t>
      </w:r>
    </w:p>
    <w:p w14:paraId="77813818" w14:textId="77777777" w:rsidR="005C3B1A" w:rsidRDefault="005C3B1A" w:rsidP="005C3B1A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2245AB6" w14:textId="65A05885" w:rsidR="003E3752" w:rsidRPr="005C3B1A" w:rsidRDefault="003E3752" w:rsidP="005C3B1A">
      <w:pPr>
        <w:spacing w:after="0"/>
        <w:rPr>
          <w:rFonts w:ascii="Times New Roman" w:eastAsia="Times New Roman" w:hAnsi="Times New Roman" w:cs="Times New Roman"/>
        </w:rPr>
      </w:pPr>
      <w:r w:rsidRPr="005C3B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As shown above, if the </w:t>
      </w:r>
      <w:proofErr w:type="gramStart"/>
      <w:r w:rsidRPr="005C3B1A">
        <w:rPr>
          <w:rFonts w:ascii="Times New Roman" w:eastAsia="Times New Roman" w:hAnsi="Times New Roman" w:cs="Times New Roman"/>
          <w:color w:val="000000"/>
          <w:shd w:val="clear" w:color="auto" w:fill="FFFFFF"/>
        </w:rPr>
        <w:t>file cannot be found by the interpreter</w:t>
      </w:r>
      <w:proofErr w:type="gramEnd"/>
      <w:r w:rsidRPr="005C3B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if it cannot be read as a text file, an exception will be raised. Modify function </w:t>
      </w:r>
      <w:proofErr w:type="spellStart"/>
      <w:proofErr w:type="gramStart"/>
      <w:r w:rsidR="005C3B1A" w:rsidRPr="005C3B1A">
        <w:rPr>
          <w:rFonts w:ascii="Consolas" w:hAnsi="Consolas" w:cs="Times New Roman"/>
          <w:color w:val="000000"/>
        </w:rPr>
        <w:t>fileLength</w:t>
      </w:r>
      <w:proofErr w:type="spellEnd"/>
      <w:r w:rsidR="005C3B1A" w:rsidRPr="005C3B1A">
        <w:rPr>
          <w:rFonts w:ascii="Consolas" w:eastAsia="Times New Roman" w:hAnsi="Consolas" w:cs="Times New Roman"/>
          <w:color w:val="000000"/>
          <w:shd w:val="clear" w:color="auto" w:fill="FFFFFF"/>
        </w:rPr>
        <w:t>(</w:t>
      </w:r>
      <w:proofErr w:type="gramEnd"/>
      <w:r w:rsidR="005C3B1A" w:rsidRPr="005C3B1A">
        <w:rPr>
          <w:rFonts w:ascii="Consolas" w:eastAsia="Times New Roman" w:hAnsi="Consolas" w:cs="Times New Roman"/>
          <w:color w:val="000000"/>
          <w:shd w:val="clear" w:color="auto" w:fill="FFFFFF"/>
        </w:rPr>
        <w:t>)</w:t>
      </w:r>
      <w:r w:rsidR="005C3B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</w:t>
      </w:r>
      <w:r w:rsidRPr="005C3B1A">
        <w:rPr>
          <w:rFonts w:ascii="Times New Roman" w:eastAsia="Times New Roman" w:hAnsi="Times New Roman" w:cs="Times New Roman"/>
          <w:color w:val="000000"/>
          <w:shd w:val="clear" w:color="auto" w:fill="FFFFFF"/>
        </w:rPr>
        <w:t>o that a friendly message is printed instead:</w:t>
      </w:r>
      <w:r w:rsidRPr="005C3B1A">
        <w:rPr>
          <w:rFonts w:ascii="Times New Roman" w:eastAsia="Times New Roman" w:hAnsi="Times New Roman" w:cs="Times New Roman"/>
          <w:color w:val="000000"/>
        </w:rPr>
        <w:br/>
      </w:r>
      <w:r w:rsidRPr="005C3B1A">
        <w:rPr>
          <w:rFonts w:ascii="Times New Roman" w:hAnsi="Times New Roman" w:cs="Times New Roman"/>
          <w:color w:val="000000"/>
        </w:rPr>
        <w:br/>
      </w:r>
      <w:r w:rsidRPr="005C3B1A">
        <w:rPr>
          <w:rFonts w:ascii="Consolas" w:hAnsi="Consolas" w:cs="Times New Roman"/>
          <w:color w:val="000000"/>
        </w:rPr>
        <w:t xml:space="preserve">&gt;&gt;&gt; </w:t>
      </w:r>
      <w:proofErr w:type="spellStart"/>
      <w:r w:rsidRPr="005C3B1A">
        <w:rPr>
          <w:rFonts w:ascii="Consolas" w:hAnsi="Consolas" w:cs="Times New Roman"/>
          <w:color w:val="000000"/>
        </w:rPr>
        <w:t>fileLength</w:t>
      </w:r>
      <w:proofErr w:type="spellEnd"/>
      <w:r w:rsidRPr="005C3B1A">
        <w:rPr>
          <w:rFonts w:ascii="Consolas" w:hAnsi="Consolas" w:cs="Times New Roman"/>
          <w:color w:val="000000"/>
        </w:rPr>
        <w:t>('midterm.py')</w:t>
      </w:r>
      <w:r w:rsidRPr="005C3B1A">
        <w:rPr>
          <w:rFonts w:ascii="Consolas" w:hAnsi="Consolas" w:cs="Times New Roman"/>
          <w:color w:val="000000"/>
        </w:rPr>
        <w:br/>
        <w:t>358</w:t>
      </w:r>
      <w:r w:rsidRPr="005C3B1A">
        <w:rPr>
          <w:rFonts w:ascii="Consolas" w:hAnsi="Consolas" w:cs="Times New Roman"/>
          <w:color w:val="000000"/>
        </w:rPr>
        <w:br/>
        <w:t xml:space="preserve">&gt;&gt;&gt; </w:t>
      </w:r>
      <w:proofErr w:type="spellStart"/>
      <w:r w:rsidRPr="005C3B1A">
        <w:rPr>
          <w:rFonts w:ascii="Consolas" w:hAnsi="Consolas" w:cs="Times New Roman"/>
          <w:color w:val="000000"/>
        </w:rPr>
        <w:t>fileLength</w:t>
      </w:r>
      <w:proofErr w:type="spellEnd"/>
      <w:r w:rsidRPr="005C3B1A">
        <w:rPr>
          <w:rFonts w:ascii="Consolas" w:hAnsi="Consolas" w:cs="Times New Roman"/>
          <w:color w:val="000000"/>
        </w:rPr>
        <w:t>('idterm.py')</w:t>
      </w:r>
      <w:r w:rsidRPr="005C3B1A">
        <w:rPr>
          <w:rFonts w:ascii="Consolas" w:hAnsi="Consolas" w:cs="Times New Roman"/>
          <w:color w:val="000000"/>
        </w:rPr>
        <w:br/>
        <w:t>File idterm.py not found.</w:t>
      </w:r>
    </w:p>
    <w:p w14:paraId="1C96E1B2" w14:textId="545806AE" w:rsidR="005F42AC" w:rsidRDefault="005F42AC" w:rsidP="00A31A16">
      <w:pPr>
        <w:spacing w:after="0"/>
        <w:rPr>
          <w:rFonts w:ascii="Times New Roman" w:hAnsi="Times New Roman" w:cs="Times New Roman"/>
        </w:rPr>
      </w:pPr>
    </w:p>
    <w:p w14:paraId="50052577" w14:textId="77777777" w:rsidR="00A31A16" w:rsidRDefault="00A31A16" w:rsidP="00A31A16">
      <w:pPr>
        <w:spacing w:after="0"/>
        <w:rPr>
          <w:rFonts w:ascii="Times New Roman" w:hAnsi="Times New Roman" w:cs="Times New Roman"/>
        </w:rPr>
      </w:pPr>
    </w:p>
    <w:p w14:paraId="707B216A" w14:textId="77777777" w:rsidR="00A31A16" w:rsidRDefault="00A31A16" w:rsidP="00A31A16">
      <w:pPr>
        <w:spacing w:after="0"/>
        <w:rPr>
          <w:rFonts w:ascii="Times New Roman" w:hAnsi="Times New Roman" w:cs="Times New Roman"/>
        </w:rPr>
      </w:pPr>
    </w:p>
    <w:p w14:paraId="3EBDE1E2" w14:textId="77777777" w:rsidR="00A31A16" w:rsidRPr="005C3B1A" w:rsidRDefault="00A31A16" w:rsidP="00A31A16">
      <w:pPr>
        <w:spacing w:after="0"/>
        <w:rPr>
          <w:rFonts w:ascii="Times New Roman" w:hAnsi="Times New Roman" w:cs="Times New Roman"/>
        </w:rPr>
      </w:pPr>
    </w:p>
    <w:sectPr w:rsidR="00A31A16" w:rsidRPr="005C3B1A" w:rsidSect="005F42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2"/>
    <w:multiLevelType w:val="multilevel"/>
    <w:tmpl w:val="000000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14"/>
    <w:multiLevelType w:val="multilevel"/>
    <w:tmpl w:val="000000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1B"/>
    <w:multiLevelType w:val="multilevel"/>
    <w:tmpl w:val="9908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1C"/>
    <w:multiLevelType w:val="multilevel"/>
    <w:tmpl w:val="00000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1D"/>
    <w:multiLevelType w:val="multilevel"/>
    <w:tmpl w:val="0000001D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3E75CCE"/>
    <w:multiLevelType w:val="multilevel"/>
    <w:tmpl w:val="19285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2C60AD"/>
    <w:multiLevelType w:val="multilevel"/>
    <w:tmpl w:val="1B004D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621F7B"/>
    <w:multiLevelType w:val="multilevel"/>
    <w:tmpl w:val="AFFA99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8B573E"/>
    <w:multiLevelType w:val="hybridMultilevel"/>
    <w:tmpl w:val="7240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6320B"/>
    <w:multiLevelType w:val="multilevel"/>
    <w:tmpl w:val="103879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326066"/>
    <w:multiLevelType w:val="multilevel"/>
    <w:tmpl w:val="C47E93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B06D4"/>
    <w:multiLevelType w:val="multilevel"/>
    <w:tmpl w:val="25C43B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210152"/>
    <w:multiLevelType w:val="multilevel"/>
    <w:tmpl w:val="BABE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B42583"/>
    <w:multiLevelType w:val="multilevel"/>
    <w:tmpl w:val="89DC45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2B347B"/>
    <w:multiLevelType w:val="multilevel"/>
    <w:tmpl w:val="32ECE5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BD77C7"/>
    <w:multiLevelType w:val="multilevel"/>
    <w:tmpl w:val="DC1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608DB"/>
    <w:multiLevelType w:val="multilevel"/>
    <w:tmpl w:val="F94ED6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12"/>
  </w:num>
  <w:num w:numId="5">
    <w:abstractNumId w:val="17"/>
  </w:num>
  <w:num w:numId="6">
    <w:abstractNumId w:val="7"/>
  </w:num>
  <w:num w:numId="7">
    <w:abstractNumId w:val="14"/>
  </w:num>
  <w:num w:numId="8">
    <w:abstractNumId w:val="16"/>
  </w:num>
  <w:num w:numId="9">
    <w:abstractNumId w:val="13"/>
  </w:num>
  <w:num w:numId="10">
    <w:abstractNumId w:val="9"/>
  </w:num>
  <w:num w:numId="11">
    <w:abstractNumId w:val="11"/>
  </w:num>
  <w:num w:numId="12">
    <w:abstractNumId w:val="10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91D9B"/>
    <w:rsid w:val="00063D11"/>
    <w:rsid w:val="00085B26"/>
    <w:rsid w:val="00103807"/>
    <w:rsid w:val="001E26AB"/>
    <w:rsid w:val="002B4970"/>
    <w:rsid w:val="002B5222"/>
    <w:rsid w:val="00316D03"/>
    <w:rsid w:val="00356C65"/>
    <w:rsid w:val="0038392D"/>
    <w:rsid w:val="003C3D36"/>
    <w:rsid w:val="003E3752"/>
    <w:rsid w:val="00426123"/>
    <w:rsid w:val="004411AC"/>
    <w:rsid w:val="00495EA7"/>
    <w:rsid w:val="004A704F"/>
    <w:rsid w:val="004E6B51"/>
    <w:rsid w:val="004F6051"/>
    <w:rsid w:val="00545A08"/>
    <w:rsid w:val="005A6257"/>
    <w:rsid w:val="005C3B1A"/>
    <w:rsid w:val="005E6445"/>
    <w:rsid w:val="005F42AC"/>
    <w:rsid w:val="00612861"/>
    <w:rsid w:val="00625F22"/>
    <w:rsid w:val="00651ECD"/>
    <w:rsid w:val="00685D5C"/>
    <w:rsid w:val="006C237E"/>
    <w:rsid w:val="006E1E89"/>
    <w:rsid w:val="007138C7"/>
    <w:rsid w:val="00724871"/>
    <w:rsid w:val="00742583"/>
    <w:rsid w:val="00772666"/>
    <w:rsid w:val="007B0D4F"/>
    <w:rsid w:val="007B1100"/>
    <w:rsid w:val="008275E9"/>
    <w:rsid w:val="00891D9B"/>
    <w:rsid w:val="00895D06"/>
    <w:rsid w:val="008C6831"/>
    <w:rsid w:val="009A4854"/>
    <w:rsid w:val="009C32CD"/>
    <w:rsid w:val="009C7B0B"/>
    <w:rsid w:val="009D527B"/>
    <w:rsid w:val="00A31A16"/>
    <w:rsid w:val="00B0538F"/>
    <w:rsid w:val="00B20F5F"/>
    <w:rsid w:val="00B96A0F"/>
    <w:rsid w:val="00BF70F7"/>
    <w:rsid w:val="00C52ACF"/>
    <w:rsid w:val="00C6062F"/>
    <w:rsid w:val="00C86EE8"/>
    <w:rsid w:val="00CA4DFE"/>
    <w:rsid w:val="00CD4FB2"/>
    <w:rsid w:val="00D32733"/>
    <w:rsid w:val="00D52187"/>
    <w:rsid w:val="00DA6ACE"/>
    <w:rsid w:val="00DC349F"/>
    <w:rsid w:val="00DD4DCB"/>
    <w:rsid w:val="00E3270E"/>
    <w:rsid w:val="00E357E3"/>
    <w:rsid w:val="00E53791"/>
    <w:rsid w:val="00E60DA6"/>
    <w:rsid w:val="00E620AB"/>
    <w:rsid w:val="00F921A4"/>
    <w:rsid w:val="00F95E85"/>
    <w:rsid w:val="00FE0B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767EA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Normal (Web)" w:uiPriority="99"/>
    <w:lsdException w:name="HTML Typewriter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0611FA"/>
  </w:style>
  <w:style w:type="paragraph" w:styleId="Heading2">
    <w:name w:val="heading 2"/>
    <w:basedOn w:val="Normal"/>
    <w:link w:val="Heading2Char"/>
    <w:uiPriority w:val="9"/>
    <w:rsid w:val="00891D9B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D9B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891D9B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42583"/>
  </w:style>
  <w:style w:type="character" w:styleId="Emphasis">
    <w:name w:val="Emphasis"/>
    <w:basedOn w:val="DefaultParagraphFont"/>
    <w:uiPriority w:val="20"/>
    <w:rsid w:val="00742583"/>
    <w:rPr>
      <w:i/>
    </w:rPr>
  </w:style>
  <w:style w:type="character" w:styleId="Hyperlink">
    <w:name w:val="Hyperlink"/>
    <w:basedOn w:val="DefaultParagraphFont"/>
    <w:uiPriority w:val="99"/>
    <w:rsid w:val="00B20F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F5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2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5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rsid w:val="007B0D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B0D4F"/>
  </w:style>
  <w:style w:type="paragraph" w:styleId="Footer">
    <w:name w:val="footer"/>
    <w:basedOn w:val="Normal"/>
    <w:link w:val="FooterChar"/>
    <w:rsid w:val="007B0D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B0D4F"/>
  </w:style>
  <w:style w:type="paragraph" w:styleId="ListParagraph">
    <w:name w:val="List Paragraph"/>
    <w:basedOn w:val="Normal"/>
    <w:uiPriority w:val="34"/>
    <w:qFormat/>
    <w:rsid w:val="007B0D4F"/>
    <w:pPr>
      <w:spacing w:after="0"/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B0D4F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6E1E89"/>
    <w:pPr>
      <w:widowControl w:val="0"/>
      <w:suppressLineNumbers/>
      <w:suppressAutoHyphens/>
      <w:spacing w:after="0"/>
    </w:pPr>
    <w:rPr>
      <w:rFonts w:ascii="Times New Roman" w:eastAsia="SimSun" w:hAnsi="Times New Roman" w:cs="Mangal"/>
      <w:kern w:val="1"/>
      <w:lang w:eastAsia="zh-CN" w:bidi="hi-IN"/>
    </w:rPr>
  </w:style>
  <w:style w:type="character" w:styleId="HTMLTypewriter">
    <w:name w:val="HTML Typewriter"/>
    <w:basedOn w:val="DefaultParagraphFont"/>
    <w:uiPriority w:val="99"/>
    <w:unhideWhenUsed/>
    <w:rsid w:val="003E3752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362</Words>
  <Characters>2067</Characters>
  <Application>Microsoft Macintosh Word</Application>
  <DocSecurity>0</DocSecurity>
  <Lines>17</Lines>
  <Paragraphs>4</Paragraphs>
  <ScaleCrop>false</ScaleCrop>
  <Company>DePaul University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Ljubomir Perkovic</dc:creator>
  <cp:keywords/>
  <cp:lastModifiedBy>Ljubomir Perkovic</cp:lastModifiedBy>
  <cp:revision>9</cp:revision>
  <dcterms:created xsi:type="dcterms:W3CDTF">2013-03-16T05:43:00Z</dcterms:created>
  <dcterms:modified xsi:type="dcterms:W3CDTF">2015-06-19T04:09:00Z</dcterms:modified>
</cp:coreProperties>
</file>