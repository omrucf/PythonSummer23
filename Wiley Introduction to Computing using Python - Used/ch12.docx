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179C2" w14:textId="77777777" w:rsidR="007138C7" w:rsidRPr="007138C7" w:rsidRDefault="007138C7" w:rsidP="007138C7">
      <w:pPr>
        <w:spacing w:after="240"/>
        <w:rPr>
          <w:rFonts w:ascii="Calibri" w:hAnsi="Calibri"/>
          <w:color w:val="000000"/>
          <w:szCs w:val="20"/>
        </w:rPr>
      </w:pPr>
    </w:p>
    <w:p w14:paraId="5E68C78A" w14:textId="10753EDE" w:rsidR="007138C7" w:rsidRPr="007138C7" w:rsidRDefault="00B913AC" w:rsidP="004D494F">
      <w:pPr>
        <w:spacing w:beforeLines="1" w:before="2" w:afterLines="1" w:after="2"/>
        <w:jc w:val="center"/>
        <w:outlineLvl w:val="1"/>
        <w:rPr>
          <w:rFonts w:ascii="Calibri" w:hAnsi="Calibri"/>
          <w:b/>
          <w:color w:val="000000"/>
          <w:sz w:val="32"/>
          <w:szCs w:val="20"/>
        </w:rPr>
      </w:pPr>
      <w:r>
        <w:rPr>
          <w:rFonts w:ascii="Calibri" w:hAnsi="Calibri"/>
          <w:b/>
          <w:color w:val="000000"/>
          <w:sz w:val="32"/>
          <w:szCs w:val="20"/>
        </w:rPr>
        <w:t>Chapter 12</w:t>
      </w:r>
      <w:r w:rsidR="007138C7" w:rsidRPr="007138C7">
        <w:rPr>
          <w:rFonts w:ascii="Calibri" w:hAnsi="Calibri"/>
          <w:b/>
          <w:color w:val="000000"/>
          <w:sz w:val="32"/>
          <w:szCs w:val="20"/>
        </w:rPr>
        <w:t xml:space="preserve"> test problems</w:t>
      </w:r>
    </w:p>
    <w:p w14:paraId="74BBDE95" w14:textId="77777777" w:rsidR="007138C7" w:rsidRPr="007138C7" w:rsidRDefault="007138C7" w:rsidP="007138C7">
      <w:pPr>
        <w:spacing w:after="0"/>
        <w:rPr>
          <w:rFonts w:ascii="Calibri" w:hAnsi="Calibri"/>
          <w:color w:val="000000"/>
          <w:szCs w:val="20"/>
        </w:rPr>
      </w:pPr>
    </w:p>
    <w:p w14:paraId="6656F815" w14:textId="77777777" w:rsidR="007138C7" w:rsidRPr="007138C7" w:rsidRDefault="00C96CF4" w:rsidP="007138C7">
      <w:pPr>
        <w:spacing w:after="0"/>
        <w:rPr>
          <w:rFonts w:ascii="Calibri" w:hAnsi="Calibri"/>
          <w:color w:val="000000"/>
          <w:szCs w:val="20"/>
        </w:rPr>
      </w:pPr>
      <w:r>
        <w:rPr>
          <w:rFonts w:ascii="Calibri" w:hAnsi="Calibri"/>
          <w:color w:val="000000"/>
          <w:szCs w:val="20"/>
        </w:rPr>
        <w:pict w14:anchorId="412321DF">
          <v:rect id="_x0000_i1025" style="width:6in;height:2pt" o:hralign="center" o:hrstd="t" o:hr="t" fillcolor="#aaa" stroked="f"/>
        </w:pict>
      </w:r>
    </w:p>
    <w:p w14:paraId="31782482" w14:textId="77777777" w:rsidR="007138C7" w:rsidRPr="00C96CF4" w:rsidRDefault="007138C7" w:rsidP="004D494F">
      <w:pPr>
        <w:spacing w:beforeLines="1" w:before="2" w:afterLines="1" w:after="2"/>
        <w:rPr>
          <w:rFonts w:ascii="Times New Roman" w:hAnsi="Times New Roman" w:cs="Times New Roman"/>
          <w:color w:val="000000"/>
        </w:rPr>
      </w:pPr>
    </w:p>
    <w:p w14:paraId="691D51C3" w14:textId="77777777" w:rsidR="007138C7" w:rsidRPr="00C96CF4" w:rsidRDefault="007138C7" w:rsidP="004D494F">
      <w:pPr>
        <w:spacing w:beforeLines="1" w:before="2" w:afterLines="1" w:after="2"/>
        <w:rPr>
          <w:rFonts w:ascii="Times New Roman" w:hAnsi="Times New Roman" w:cs="Times New Roman"/>
        </w:rPr>
      </w:pPr>
    </w:p>
    <w:p w14:paraId="17F229DB" w14:textId="3F583EF9" w:rsidR="006D7E21" w:rsidRPr="006D7E21" w:rsidRDefault="006D7E21" w:rsidP="001D3CD2">
      <w:pPr>
        <w:widowControl w:val="0"/>
        <w:autoSpaceDE w:val="0"/>
        <w:autoSpaceDN w:val="0"/>
        <w:adjustRightInd w:val="0"/>
        <w:spacing w:after="0"/>
        <w:rPr>
          <w:rFonts w:ascii="Times" w:hAnsi="Times" w:cs="Times"/>
          <w:sz w:val="26"/>
          <w:szCs w:val="26"/>
        </w:rPr>
      </w:pPr>
      <w:r w:rsidRPr="006D7E21">
        <w:rPr>
          <w:rFonts w:ascii="Times New Roman" w:hAnsi="Times New Roman" w:cs="Times New Roman"/>
          <w:sz w:val="26"/>
          <w:szCs w:val="26"/>
        </w:rPr>
        <w:t>1.</w:t>
      </w:r>
      <w:r>
        <w:rPr>
          <w:rFonts w:ascii="Times" w:hAnsi="Times" w:cs="Times"/>
          <w:sz w:val="26"/>
          <w:szCs w:val="26"/>
        </w:rPr>
        <w:t xml:space="preserve"> </w:t>
      </w:r>
      <w:r w:rsidRPr="006D7E21">
        <w:rPr>
          <w:rFonts w:ascii="Times" w:hAnsi="Times" w:cs="Times"/>
          <w:sz w:val="26"/>
          <w:szCs w:val="26"/>
        </w:rPr>
        <w:t xml:space="preserve">Write SQL queries on the below database table that return: </w:t>
      </w:r>
    </w:p>
    <w:p w14:paraId="13A9C7A9" w14:textId="16A065A0" w:rsidR="001D3CD2" w:rsidRDefault="001D3CD2" w:rsidP="006D7E21">
      <w:pPr>
        <w:pStyle w:val="ListParagraph"/>
        <w:numPr>
          <w:ilvl w:val="0"/>
          <w:numId w:val="22"/>
        </w:numPr>
      </w:pPr>
      <w:r>
        <w:t>All the temperature data.</w:t>
      </w:r>
    </w:p>
    <w:p w14:paraId="22676918" w14:textId="74377982" w:rsidR="001D3CD2" w:rsidRDefault="001D3CD2" w:rsidP="006D7E21">
      <w:pPr>
        <w:pStyle w:val="ListParagraph"/>
        <w:numPr>
          <w:ilvl w:val="0"/>
          <w:numId w:val="22"/>
        </w:numPr>
      </w:pPr>
      <w:r>
        <w:t>All the cities, but without repetition.</w:t>
      </w:r>
    </w:p>
    <w:p w14:paraId="719DA8A6" w14:textId="0CAF72CD" w:rsidR="006D7E21" w:rsidRDefault="006D7E21" w:rsidP="006D7E21">
      <w:pPr>
        <w:pStyle w:val="ListParagraph"/>
        <w:numPr>
          <w:ilvl w:val="0"/>
          <w:numId w:val="22"/>
        </w:numPr>
      </w:pPr>
      <w:r>
        <w:t>All the records for India.</w:t>
      </w:r>
    </w:p>
    <w:p w14:paraId="7B5BD2B5" w14:textId="780B4E34" w:rsidR="006D7E21" w:rsidRDefault="006D7E21" w:rsidP="006D7E21">
      <w:pPr>
        <w:pStyle w:val="ListParagraph"/>
        <w:numPr>
          <w:ilvl w:val="0"/>
          <w:numId w:val="22"/>
        </w:numPr>
      </w:pPr>
      <w:r>
        <w:t xml:space="preserve">All the </w:t>
      </w:r>
      <w:proofErr w:type="gramStart"/>
      <w:r>
        <w:t>Fall</w:t>
      </w:r>
      <w:proofErr w:type="gramEnd"/>
      <w:r>
        <w:t xml:space="preserve"> records.</w:t>
      </w:r>
    </w:p>
    <w:p w14:paraId="41D3DE7E" w14:textId="5751ED89" w:rsidR="006D7E21" w:rsidRDefault="006D7E21" w:rsidP="006D7E21">
      <w:pPr>
        <w:pStyle w:val="ListParagraph"/>
        <w:numPr>
          <w:ilvl w:val="0"/>
          <w:numId w:val="22"/>
        </w:numPr>
      </w:pPr>
      <w:r>
        <w:t>The city, country and season for which the average rainfall is between 200 and 400 millimeters.</w:t>
      </w:r>
    </w:p>
    <w:p w14:paraId="00DA71F1" w14:textId="0F3D6E7C" w:rsidR="006D7E21" w:rsidRDefault="006D7E21" w:rsidP="006D7E21">
      <w:pPr>
        <w:pStyle w:val="ListParagraph"/>
        <w:numPr>
          <w:ilvl w:val="0"/>
          <w:numId w:val="22"/>
        </w:numPr>
      </w:pPr>
      <w:r>
        <w:t xml:space="preserve">The city and country for which the average </w:t>
      </w:r>
      <w:proofErr w:type="gramStart"/>
      <w:r>
        <w:t>Fall</w:t>
      </w:r>
      <w:proofErr w:type="gramEnd"/>
      <w:r>
        <w:t xml:space="preserve"> temperature is above 20 degrees</w:t>
      </w:r>
      <w:r w:rsidR="001D3CD2">
        <w:t>, in increasing temperature order</w:t>
      </w:r>
      <w:r>
        <w:t>.</w:t>
      </w:r>
    </w:p>
    <w:p w14:paraId="7D128971" w14:textId="0D66A25F" w:rsidR="006D7E21" w:rsidRDefault="001D3CD2" w:rsidP="006D7E21">
      <w:pPr>
        <w:pStyle w:val="ListParagraph"/>
        <w:numPr>
          <w:ilvl w:val="0"/>
          <w:numId w:val="22"/>
        </w:numPr>
      </w:pPr>
      <w:r>
        <w:t>The total annual rainfall for Cairo.</w:t>
      </w:r>
    </w:p>
    <w:p w14:paraId="0CB74FCA" w14:textId="55CC5726" w:rsidR="001D3CD2" w:rsidRPr="00D55E40" w:rsidRDefault="001D3CD2" w:rsidP="001D3CD2">
      <w:pPr>
        <w:pStyle w:val="ListParagraph"/>
        <w:numPr>
          <w:ilvl w:val="0"/>
          <w:numId w:val="22"/>
        </w:numPr>
      </w:pPr>
      <w:r>
        <w:t>The total rainfall for each season.</w:t>
      </w:r>
    </w:p>
    <w:p w14:paraId="1B38431E" w14:textId="77777777" w:rsidR="001D3CD2" w:rsidRPr="00D55E40" w:rsidRDefault="001D3CD2" w:rsidP="001D3CD2">
      <w:pPr>
        <w:pStyle w:val="ListParagraph"/>
      </w:pPr>
    </w:p>
    <w:tbl>
      <w:tblPr>
        <w:tblW w:w="7642" w:type="dxa"/>
        <w:tblInd w:w="108" w:type="dxa"/>
        <w:tblBorders>
          <w:top w:val="nil"/>
          <w:left w:val="nil"/>
          <w:right w:val="nil"/>
        </w:tblBorders>
        <w:tblLayout w:type="fixed"/>
        <w:tblLook w:val="0000" w:firstRow="0" w:lastRow="0" w:firstColumn="0" w:lastColumn="0" w:noHBand="0" w:noVBand="0"/>
      </w:tblPr>
      <w:tblGrid>
        <w:gridCol w:w="1400"/>
        <w:gridCol w:w="2000"/>
        <w:gridCol w:w="1155"/>
        <w:gridCol w:w="1810"/>
        <w:gridCol w:w="1277"/>
      </w:tblGrid>
      <w:tr w:rsidR="006D7E21" w:rsidRPr="00D55E40" w14:paraId="37B9A79C" w14:textId="77777777" w:rsidTr="00D55E40">
        <w:tblPrEx>
          <w:tblCellMar>
            <w:top w:w="0" w:type="dxa"/>
            <w:bottom w:w="0" w:type="dxa"/>
          </w:tblCellMar>
        </w:tblPrEx>
        <w:tc>
          <w:tcPr>
            <w:tcW w:w="1400" w:type="dxa"/>
            <w:tcBorders>
              <w:top w:val="single" w:sz="4" w:space="0" w:color="CECFCD"/>
              <w:left w:val="single" w:sz="4" w:space="0" w:color="CECFCD"/>
              <w:bottom w:val="single" w:sz="4" w:space="0" w:color="CECFCD"/>
              <w:right w:val="single" w:sz="4" w:space="0" w:color="CECFCD"/>
            </w:tcBorders>
            <w:shd w:val="clear" w:color="auto" w:fill="E8F6FF"/>
            <w:tcMar>
              <w:top w:w="20" w:type="nil"/>
              <w:left w:w="20" w:type="nil"/>
              <w:bottom w:w="20" w:type="nil"/>
              <w:right w:w="20" w:type="nil"/>
            </w:tcMar>
            <w:vAlign w:val="center"/>
          </w:tcPr>
          <w:p w14:paraId="317ABB1D"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b/>
                <w:bCs/>
              </w:rPr>
              <w:t xml:space="preserve">City </w:t>
            </w:r>
          </w:p>
        </w:tc>
        <w:tc>
          <w:tcPr>
            <w:tcW w:w="2000" w:type="dxa"/>
            <w:tcBorders>
              <w:top w:val="single" w:sz="4" w:space="0" w:color="CECFCD"/>
              <w:left w:val="single" w:sz="4" w:space="0" w:color="CECFCD"/>
              <w:bottom w:val="single" w:sz="4" w:space="0" w:color="CECFCD"/>
              <w:right w:val="single" w:sz="4" w:space="0" w:color="CECFCD"/>
            </w:tcBorders>
            <w:shd w:val="clear" w:color="auto" w:fill="E8F6FF"/>
            <w:tcMar>
              <w:top w:w="20" w:type="nil"/>
              <w:left w:w="20" w:type="nil"/>
              <w:bottom w:w="20" w:type="nil"/>
              <w:right w:w="20" w:type="nil"/>
            </w:tcMar>
            <w:vAlign w:val="center"/>
          </w:tcPr>
          <w:p w14:paraId="4C690A5F"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b/>
                <w:bCs/>
              </w:rPr>
              <w:t xml:space="preserve">Country </w:t>
            </w:r>
          </w:p>
        </w:tc>
        <w:tc>
          <w:tcPr>
            <w:tcW w:w="1155" w:type="dxa"/>
            <w:tcBorders>
              <w:top w:val="single" w:sz="4" w:space="0" w:color="CECFCD"/>
              <w:left w:val="single" w:sz="4" w:space="0" w:color="CECFCD"/>
              <w:bottom w:val="single" w:sz="4" w:space="0" w:color="CECFCD"/>
              <w:right w:val="single" w:sz="4" w:space="0" w:color="CECFCD"/>
            </w:tcBorders>
            <w:shd w:val="clear" w:color="auto" w:fill="E8F6FF"/>
            <w:tcMar>
              <w:top w:w="20" w:type="nil"/>
              <w:left w:w="20" w:type="nil"/>
              <w:bottom w:w="20" w:type="nil"/>
              <w:right w:w="20" w:type="nil"/>
            </w:tcMar>
            <w:vAlign w:val="center"/>
          </w:tcPr>
          <w:p w14:paraId="74BFB93F"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b/>
                <w:bCs/>
              </w:rPr>
              <w:t xml:space="preserve">Season </w:t>
            </w:r>
          </w:p>
        </w:tc>
        <w:tc>
          <w:tcPr>
            <w:tcW w:w="1810" w:type="dxa"/>
            <w:tcBorders>
              <w:top w:val="single" w:sz="4" w:space="0" w:color="CECFCD"/>
              <w:left w:val="single" w:sz="4" w:space="0" w:color="CECFCD"/>
              <w:bottom w:val="single" w:sz="4" w:space="0" w:color="CECFCD"/>
              <w:right w:val="single" w:sz="4" w:space="0" w:color="CECFCD"/>
            </w:tcBorders>
            <w:shd w:val="clear" w:color="auto" w:fill="E8F6FF"/>
            <w:tcMar>
              <w:top w:w="20" w:type="nil"/>
              <w:left w:w="20" w:type="nil"/>
              <w:bottom w:w="20" w:type="nil"/>
              <w:right w:w="20" w:type="nil"/>
            </w:tcMar>
            <w:vAlign w:val="center"/>
          </w:tcPr>
          <w:p w14:paraId="7A32A4D0" w14:textId="755A0DC1"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b/>
                <w:bCs/>
              </w:rPr>
              <w:t>Temperature (C)</w:t>
            </w:r>
          </w:p>
        </w:tc>
        <w:tc>
          <w:tcPr>
            <w:tcW w:w="1277" w:type="dxa"/>
            <w:tcBorders>
              <w:top w:val="single" w:sz="4" w:space="0" w:color="CECFCD"/>
              <w:left w:val="single" w:sz="4" w:space="0" w:color="CECFCD"/>
              <w:bottom w:val="single" w:sz="4" w:space="0" w:color="CECFCD"/>
              <w:right w:val="single" w:sz="4" w:space="0" w:color="CECFCD"/>
            </w:tcBorders>
            <w:shd w:val="clear" w:color="auto" w:fill="E8F6FF"/>
            <w:tcMar>
              <w:top w:w="20" w:type="nil"/>
              <w:left w:w="20" w:type="nil"/>
              <w:bottom w:w="20" w:type="nil"/>
              <w:right w:w="20" w:type="nil"/>
            </w:tcMar>
            <w:vAlign w:val="center"/>
          </w:tcPr>
          <w:p w14:paraId="03E9B461" w14:textId="1ACE8BEB"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b/>
                <w:bCs/>
              </w:rPr>
              <w:t>Rainfall (mm)</w:t>
            </w:r>
          </w:p>
        </w:tc>
      </w:tr>
      <w:tr w:rsidR="006D7E21" w:rsidRPr="00D55E40" w14:paraId="7E107853" w14:textId="77777777" w:rsidTr="00D55E40">
        <w:tblPrEx>
          <w:tblBorders>
            <w:top w:val="none" w:sz="0" w:space="0" w:color="auto"/>
          </w:tblBorders>
          <w:tblCellMar>
            <w:top w:w="0" w:type="dxa"/>
            <w:bottom w:w="0" w:type="dxa"/>
          </w:tblCellMar>
        </w:tblPrEx>
        <w:tc>
          <w:tcPr>
            <w:tcW w:w="1400" w:type="dxa"/>
            <w:tcBorders>
              <w:top w:val="single" w:sz="4" w:space="0" w:color="CECFCD"/>
              <w:left w:val="single" w:sz="4" w:space="0" w:color="CECFCD"/>
              <w:bottom w:val="single" w:sz="4" w:space="0" w:color="D0D0D0"/>
              <w:right w:val="single" w:sz="4" w:space="0" w:color="CECFCD"/>
            </w:tcBorders>
            <w:tcMar>
              <w:top w:w="20" w:type="nil"/>
              <w:left w:w="20" w:type="nil"/>
              <w:bottom w:w="20" w:type="nil"/>
              <w:right w:w="20" w:type="nil"/>
            </w:tcMar>
            <w:vAlign w:val="center"/>
          </w:tcPr>
          <w:p w14:paraId="685FD241"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Mumbai </w:t>
            </w:r>
          </w:p>
        </w:tc>
        <w:tc>
          <w:tcPr>
            <w:tcW w:w="2000" w:type="dxa"/>
            <w:tcBorders>
              <w:top w:val="single" w:sz="4" w:space="0" w:color="CECFCD"/>
              <w:left w:val="single" w:sz="4" w:space="0" w:color="CECFCD"/>
              <w:bottom w:val="single" w:sz="4" w:space="0" w:color="D0D0D0"/>
              <w:right w:val="single" w:sz="4" w:space="0" w:color="CECFCD"/>
            </w:tcBorders>
            <w:tcMar>
              <w:top w:w="20" w:type="nil"/>
              <w:left w:w="20" w:type="nil"/>
              <w:bottom w:w="20" w:type="nil"/>
              <w:right w:w="20" w:type="nil"/>
            </w:tcMar>
            <w:vAlign w:val="center"/>
          </w:tcPr>
          <w:p w14:paraId="3F11E580"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India </w:t>
            </w:r>
          </w:p>
        </w:tc>
        <w:tc>
          <w:tcPr>
            <w:tcW w:w="1155" w:type="dxa"/>
            <w:tcBorders>
              <w:top w:val="single" w:sz="4" w:space="0" w:color="CECFCD"/>
              <w:left w:val="single" w:sz="4" w:space="0" w:color="CECFCD"/>
              <w:bottom w:val="single" w:sz="4" w:space="0" w:color="D0D0D0"/>
              <w:right w:val="single" w:sz="4" w:space="0" w:color="CECFCD"/>
            </w:tcBorders>
            <w:tcMar>
              <w:top w:w="20" w:type="nil"/>
              <w:left w:w="20" w:type="nil"/>
              <w:bottom w:w="20" w:type="nil"/>
              <w:right w:w="20" w:type="nil"/>
            </w:tcMar>
            <w:vAlign w:val="center"/>
          </w:tcPr>
          <w:p w14:paraId="2C9E29D5" w14:textId="0CDD8706"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Winter </w:t>
            </w:r>
          </w:p>
        </w:tc>
        <w:tc>
          <w:tcPr>
            <w:tcW w:w="1810" w:type="dxa"/>
            <w:tcBorders>
              <w:top w:val="single" w:sz="4" w:space="0" w:color="CECFCD"/>
              <w:left w:val="single" w:sz="4" w:space="0" w:color="CECFCD"/>
              <w:bottom w:val="single" w:sz="4" w:space="0" w:color="D0D0D0"/>
              <w:right w:val="single" w:sz="4" w:space="0" w:color="CECFCD"/>
            </w:tcBorders>
            <w:tcMar>
              <w:top w:w="20" w:type="nil"/>
              <w:left w:w="20" w:type="nil"/>
              <w:bottom w:w="20" w:type="nil"/>
              <w:right w:w="20" w:type="nil"/>
            </w:tcMar>
            <w:vAlign w:val="center"/>
          </w:tcPr>
          <w:p w14:paraId="4AB78B0C"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24.8 </w:t>
            </w:r>
          </w:p>
        </w:tc>
        <w:tc>
          <w:tcPr>
            <w:tcW w:w="1277" w:type="dxa"/>
            <w:tcBorders>
              <w:top w:val="single" w:sz="4" w:space="0" w:color="CECFCD"/>
              <w:left w:val="single" w:sz="4" w:space="0" w:color="CECFCD"/>
              <w:bottom w:val="single" w:sz="4" w:space="0" w:color="D0D0D0"/>
              <w:right w:val="single" w:sz="4" w:space="0" w:color="CECFCD"/>
            </w:tcBorders>
            <w:tcMar>
              <w:top w:w="20" w:type="nil"/>
              <w:left w:w="20" w:type="nil"/>
              <w:bottom w:w="20" w:type="nil"/>
              <w:right w:w="20" w:type="nil"/>
            </w:tcMar>
            <w:vAlign w:val="center"/>
          </w:tcPr>
          <w:p w14:paraId="7E5E2DD0"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5.9 </w:t>
            </w:r>
          </w:p>
        </w:tc>
      </w:tr>
      <w:tr w:rsidR="006D7E21" w:rsidRPr="00D55E40" w14:paraId="10B5C006"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8E4FA6B"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Mumbai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367B4DC"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India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1C923B88" w14:textId="77728FF0"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Spring</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3102A18E"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28.4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4CFC938F"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16.2 </w:t>
            </w:r>
          </w:p>
        </w:tc>
      </w:tr>
      <w:tr w:rsidR="006D7E21" w:rsidRPr="00D55E40" w14:paraId="472BDD80"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27946F50"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Mumbai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47F0E55"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India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1955842F" w14:textId="6DD6C3DE"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Summer</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0BCC67C"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27.9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5173A7E"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1549.4 </w:t>
            </w:r>
          </w:p>
        </w:tc>
      </w:tr>
      <w:tr w:rsidR="006D7E21" w:rsidRPr="00D55E40" w14:paraId="5DA06A69"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8DD41C0"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Mumbai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B30632D"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India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A599C12" w14:textId="293806B3"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Fall</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AC55FDE"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27.6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0FB8EC1"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346.0 </w:t>
            </w:r>
          </w:p>
        </w:tc>
      </w:tr>
      <w:tr w:rsidR="006D7E21" w:rsidRPr="00D55E40" w14:paraId="2233C15E"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E1F385A"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London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3EC1B85A"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United Kingdom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28CA1EA7" w14:textId="690E07C2"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Winter</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D06AADB"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4.2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33D58A9F"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207.7 </w:t>
            </w:r>
          </w:p>
        </w:tc>
      </w:tr>
      <w:tr w:rsidR="006D7E21" w:rsidRPr="00D55E40" w14:paraId="31B7A4B8"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368DF131"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London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E6AA78F"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United Kingdom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CAB1315" w14:textId="633CBA68"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Spring</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2A07E977"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8.3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C945619"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169.6 </w:t>
            </w:r>
          </w:p>
        </w:tc>
      </w:tr>
      <w:tr w:rsidR="006D7E21" w:rsidRPr="00D55E40" w14:paraId="6F46A35C"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D37040D"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London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2A3656C"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United Kingdom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176E66F" w14:textId="40CF3A4A"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Summer</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4972F017"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15.7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9716BEF"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157.0 </w:t>
            </w:r>
          </w:p>
        </w:tc>
      </w:tr>
      <w:tr w:rsidR="006D7E21" w:rsidRPr="00D55E40" w14:paraId="4653C611"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3F60413"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London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100705ED"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United Kingdom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87B1156" w14:textId="6134E6E4"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Fall</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245511F2"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10.4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E9E3492"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218.5 </w:t>
            </w:r>
          </w:p>
        </w:tc>
      </w:tr>
      <w:tr w:rsidR="006D7E21" w:rsidRPr="00D55E40" w14:paraId="599CEB1C"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16E24BED"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Cairo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2877D19"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Egypt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22D6CBD3" w14:textId="5F0BC7EA"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Winter</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255629C9"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13.6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58DBD1D"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16.5 </w:t>
            </w:r>
          </w:p>
        </w:tc>
      </w:tr>
      <w:tr w:rsidR="006D7E21" w:rsidRPr="00D55E40" w14:paraId="1A20D043"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3F46876"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Cairo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258682A"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Egypt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14A0B8F3" w14:textId="1CA84105"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Spring</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4E403C4"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20.7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A715D9A"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6.5 </w:t>
            </w:r>
          </w:p>
        </w:tc>
      </w:tr>
      <w:tr w:rsidR="006D7E21" w:rsidRPr="00D55E40" w14:paraId="6AD0B698" w14:textId="77777777" w:rsidTr="00D55E40">
        <w:tblPrEx>
          <w:tblBorders>
            <w:top w:val="none" w:sz="0" w:space="0" w:color="auto"/>
          </w:tblBorders>
          <w:tblCellMar>
            <w:top w:w="0" w:type="dxa"/>
            <w:bottom w:w="0" w:type="dxa"/>
          </w:tblCellMar>
        </w:tblPrEx>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77E262B8"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Cairo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42F21884"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Egypt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CA35A8A" w14:textId="4184588B"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Summer</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1D55121"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27.7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F960F2A"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0.1 </w:t>
            </w:r>
          </w:p>
        </w:tc>
      </w:tr>
      <w:tr w:rsidR="006D7E21" w:rsidRPr="00D55E40" w14:paraId="5821D451" w14:textId="77777777" w:rsidTr="00D55E40">
        <w:tblPrEx>
          <w:tblCellMar>
            <w:top w:w="0" w:type="dxa"/>
            <w:bottom w:w="0" w:type="dxa"/>
          </w:tblCellMar>
        </w:tblPrEx>
        <w:trPr>
          <w:trHeight w:val="90"/>
        </w:trPr>
        <w:tc>
          <w:tcPr>
            <w:tcW w:w="14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63F9CB32"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Cairo </w:t>
            </w:r>
          </w:p>
        </w:tc>
        <w:tc>
          <w:tcPr>
            <w:tcW w:w="200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00F51F40"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Egypt </w:t>
            </w:r>
          </w:p>
        </w:tc>
        <w:tc>
          <w:tcPr>
            <w:tcW w:w="1155"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56BC84CF" w14:textId="1E845FB4"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Fall</w:t>
            </w:r>
          </w:p>
        </w:tc>
        <w:tc>
          <w:tcPr>
            <w:tcW w:w="1810"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193FD9A3"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22.2 </w:t>
            </w:r>
          </w:p>
        </w:tc>
        <w:tc>
          <w:tcPr>
            <w:tcW w:w="1277" w:type="dxa"/>
            <w:tcBorders>
              <w:top w:val="single" w:sz="4" w:space="0" w:color="D0D0D0"/>
              <w:left w:val="single" w:sz="4" w:space="0" w:color="CECFCD"/>
              <w:bottom w:val="single" w:sz="4" w:space="0" w:color="D0D0D0"/>
              <w:right w:val="single" w:sz="4" w:space="0" w:color="CECFCD"/>
            </w:tcBorders>
            <w:tcMar>
              <w:top w:w="20" w:type="nil"/>
              <w:left w:w="20" w:type="nil"/>
              <w:bottom w:w="20" w:type="nil"/>
              <w:right w:w="20" w:type="nil"/>
            </w:tcMar>
            <w:vAlign w:val="center"/>
          </w:tcPr>
          <w:p w14:paraId="418CF863" w14:textId="77777777" w:rsidR="006D7E21" w:rsidRPr="00D55E40" w:rsidRDefault="006D7E21">
            <w:pPr>
              <w:widowControl w:val="0"/>
              <w:autoSpaceDE w:val="0"/>
              <w:autoSpaceDN w:val="0"/>
              <w:adjustRightInd w:val="0"/>
              <w:spacing w:after="240"/>
              <w:rPr>
                <w:rFonts w:ascii="Times New Roman" w:hAnsi="Times New Roman" w:cs="Times New Roman"/>
              </w:rPr>
            </w:pPr>
            <w:r w:rsidRPr="00D55E40">
              <w:rPr>
                <w:rFonts w:ascii="Times New Roman" w:hAnsi="Times New Roman" w:cs="Times New Roman"/>
                <w:sz w:val="26"/>
                <w:szCs w:val="26"/>
              </w:rPr>
              <w:t xml:space="preserve">4.5 </w:t>
            </w:r>
          </w:p>
        </w:tc>
      </w:tr>
    </w:tbl>
    <w:p w14:paraId="530BA1F6" w14:textId="7E4D397D" w:rsidR="0087240E" w:rsidRPr="00D55E40" w:rsidRDefault="006D7E21" w:rsidP="0087240E">
      <w:pPr>
        <w:widowControl w:val="0"/>
        <w:autoSpaceDE w:val="0"/>
        <w:autoSpaceDN w:val="0"/>
        <w:adjustRightInd w:val="0"/>
        <w:spacing w:after="240"/>
        <w:rPr>
          <w:rFonts w:ascii="Times New Roman" w:hAnsi="Times New Roman" w:cs="Times New Roman"/>
          <w:sz w:val="26"/>
          <w:szCs w:val="26"/>
        </w:rPr>
      </w:pPr>
      <w:r w:rsidRPr="00D55E40">
        <w:rPr>
          <w:rFonts w:ascii="Times New Roman" w:eastAsia="Times New Roman" w:hAnsi="Times New Roman" w:cs="Times New Roman"/>
          <w:color w:val="000000"/>
          <w:shd w:val="clear" w:color="auto" w:fill="FFFFFF"/>
        </w:rPr>
        <w:lastRenderedPageBreak/>
        <w:t xml:space="preserve">2. </w:t>
      </w:r>
      <w:r w:rsidR="0087240E" w:rsidRPr="00D55E40">
        <w:rPr>
          <w:rFonts w:ascii="Times New Roman" w:hAnsi="Times New Roman" w:cs="Times New Roman"/>
          <w:sz w:val="26"/>
          <w:szCs w:val="26"/>
        </w:rPr>
        <w:t xml:space="preserve">Write list comprehension statements that </w:t>
      </w:r>
      <w:r w:rsidR="00D55E40" w:rsidRPr="00D55E40">
        <w:rPr>
          <w:rFonts w:ascii="Times New Roman" w:hAnsi="Times New Roman" w:cs="Times New Roman"/>
          <w:sz w:val="26"/>
          <w:szCs w:val="26"/>
        </w:rPr>
        <w:t xml:space="preserve">use the range function and </w:t>
      </w:r>
      <w:r w:rsidR="004211EB" w:rsidRPr="00D55E40">
        <w:rPr>
          <w:rFonts w:ascii="Times New Roman" w:hAnsi="Times New Roman" w:cs="Times New Roman"/>
          <w:sz w:val="26"/>
          <w:szCs w:val="26"/>
        </w:rPr>
        <w:t>generate the following lists</w:t>
      </w:r>
      <w:r w:rsidR="0087240E" w:rsidRPr="00D55E40">
        <w:rPr>
          <w:rFonts w:ascii="Times New Roman" w:hAnsi="Times New Roman" w:cs="Times New Roman"/>
          <w:sz w:val="26"/>
          <w:szCs w:val="26"/>
        </w:rPr>
        <w:t xml:space="preserve">: </w:t>
      </w:r>
    </w:p>
    <w:p w14:paraId="548FED36" w14:textId="06F8A200" w:rsidR="00A5042C" w:rsidRDefault="00A5042C" w:rsidP="004211EB">
      <w:pPr>
        <w:pStyle w:val="ListParagraph"/>
        <w:widowControl w:val="0"/>
        <w:numPr>
          <w:ilvl w:val="0"/>
          <w:numId w:val="23"/>
        </w:numPr>
        <w:autoSpaceDE w:val="0"/>
        <w:autoSpaceDN w:val="0"/>
        <w:adjustRightInd w:val="0"/>
        <w:spacing w:after="240"/>
      </w:pPr>
      <w:r>
        <w:t>The list of all integers in the range from 0 to 100.</w:t>
      </w:r>
    </w:p>
    <w:p w14:paraId="5A44B27A" w14:textId="0B6B86A9" w:rsidR="004211EB" w:rsidRPr="00D55E40" w:rsidRDefault="004211EB" w:rsidP="004211EB">
      <w:pPr>
        <w:pStyle w:val="ListParagraph"/>
        <w:widowControl w:val="0"/>
        <w:numPr>
          <w:ilvl w:val="0"/>
          <w:numId w:val="23"/>
        </w:numPr>
        <w:autoSpaceDE w:val="0"/>
        <w:autoSpaceDN w:val="0"/>
        <w:adjustRightInd w:val="0"/>
        <w:spacing w:after="240"/>
      </w:pPr>
      <w:r w:rsidRPr="00D55E40">
        <w:t>The list of all multiples of 7 in the range from 0 to 100</w:t>
      </w:r>
      <w:r w:rsidR="00A5042C">
        <w:t>.</w:t>
      </w:r>
    </w:p>
    <w:p w14:paraId="42693F35" w14:textId="487F77E8" w:rsidR="004211EB" w:rsidRPr="00D55E40" w:rsidRDefault="004211EB" w:rsidP="004211EB">
      <w:pPr>
        <w:pStyle w:val="ListParagraph"/>
        <w:widowControl w:val="0"/>
        <w:numPr>
          <w:ilvl w:val="0"/>
          <w:numId w:val="23"/>
        </w:numPr>
        <w:autoSpaceDE w:val="0"/>
        <w:autoSpaceDN w:val="0"/>
        <w:adjustRightInd w:val="0"/>
        <w:spacing w:after="240"/>
      </w:pPr>
      <w:r w:rsidRPr="00D55E40">
        <w:t xml:space="preserve">The </w:t>
      </w:r>
      <w:r w:rsidR="001971B7">
        <w:t xml:space="preserve">list of </w:t>
      </w:r>
      <w:r w:rsidRPr="00D55E40">
        <w:t xml:space="preserve">squares of all </w:t>
      </w:r>
      <w:r w:rsidR="003520D2">
        <w:t xml:space="preserve">multiples of 7 </w:t>
      </w:r>
      <w:r w:rsidRPr="00D55E40">
        <w:t xml:space="preserve">in the range from </w:t>
      </w:r>
      <w:r w:rsidR="00D55E40" w:rsidRPr="00D55E40">
        <w:t>0 to 100.</w:t>
      </w:r>
    </w:p>
    <w:p w14:paraId="38B69589" w14:textId="7CE5022E" w:rsidR="000E5F70" w:rsidRPr="00E4227C" w:rsidRDefault="001971B7" w:rsidP="000E5F70">
      <w:pPr>
        <w:pStyle w:val="ListParagraph"/>
        <w:widowControl w:val="0"/>
        <w:numPr>
          <w:ilvl w:val="0"/>
          <w:numId w:val="23"/>
        </w:numPr>
        <w:autoSpaceDE w:val="0"/>
        <w:autoSpaceDN w:val="0"/>
        <w:adjustRightInd w:val="0"/>
      </w:pPr>
      <w:r>
        <w:t xml:space="preserve">The list </w:t>
      </w:r>
      <w:r w:rsidR="00A5654E">
        <w:t>containing list</w:t>
      </w:r>
      <w:r w:rsidR="003520D2">
        <w:t>s</w:t>
      </w:r>
      <w:r w:rsidR="00A5654E">
        <w:t xml:space="preserve">, with one list for every multiple of 7 in the range </w:t>
      </w:r>
      <w:r w:rsidR="003520D2">
        <w:t>from 0 to 100</w:t>
      </w:r>
      <w:proofErr w:type="gramStart"/>
      <w:r w:rsidR="003520D2">
        <w:t>;</w:t>
      </w:r>
      <w:proofErr w:type="gramEnd"/>
      <w:r w:rsidR="003520D2">
        <w:t xml:space="preserve"> the list corresponding to each multiple </w:t>
      </w:r>
      <w:proofErr w:type="spellStart"/>
      <w:r w:rsidR="000E5F70" w:rsidRPr="000E5F70">
        <w:rPr>
          <w:rFonts w:ascii="Consolas" w:hAnsi="Consolas"/>
        </w:rPr>
        <w:t>i</w:t>
      </w:r>
      <w:proofErr w:type="spellEnd"/>
      <w:r w:rsidR="003520D2">
        <w:t xml:space="preserve"> </w:t>
      </w:r>
      <w:r w:rsidR="00E4227C">
        <w:t xml:space="preserve">of 7 </w:t>
      </w:r>
      <w:r w:rsidR="003520D2">
        <w:t xml:space="preserve">should </w:t>
      </w:r>
      <w:r w:rsidR="000E5F70">
        <w:t xml:space="preserve">be </w:t>
      </w:r>
      <w:r w:rsidR="000E5F70" w:rsidRPr="000E5F70">
        <w:rPr>
          <w:rFonts w:ascii="Consolas" w:hAnsi="Consolas"/>
        </w:rPr>
        <w:t xml:space="preserve">[i-1, </w:t>
      </w:r>
      <w:proofErr w:type="spellStart"/>
      <w:r w:rsidR="000E5F70" w:rsidRPr="000E5F70">
        <w:rPr>
          <w:rFonts w:ascii="Consolas" w:hAnsi="Consolas"/>
        </w:rPr>
        <w:t>i</w:t>
      </w:r>
      <w:proofErr w:type="spellEnd"/>
      <w:r w:rsidR="000E5F70" w:rsidRPr="000E5F70">
        <w:rPr>
          <w:rFonts w:ascii="Consolas" w:hAnsi="Consolas"/>
        </w:rPr>
        <w:t>, i+1]</w:t>
      </w:r>
      <w:r w:rsidR="00E4227C" w:rsidRPr="00E4227C">
        <w:t>.</w:t>
      </w:r>
    </w:p>
    <w:p w14:paraId="4F9381C9" w14:textId="77777777" w:rsidR="000E5F70" w:rsidRDefault="000E5F70" w:rsidP="000E5F70">
      <w:pPr>
        <w:widowControl w:val="0"/>
        <w:autoSpaceDE w:val="0"/>
        <w:autoSpaceDN w:val="0"/>
        <w:adjustRightInd w:val="0"/>
        <w:spacing w:after="0"/>
        <w:rPr>
          <w:rFonts w:ascii="Times New Roman" w:hAnsi="Times New Roman" w:cs="Times New Roman"/>
        </w:rPr>
      </w:pPr>
    </w:p>
    <w:p w14:paraId="70621CA8" w14:textId="77777777" w:rsidR="00E4227C" w:rsidRDefault="00E4227C" w:rsidP="000E5F70">
      <w:pPr>
        <w:widowControl w:val="0"/>
        <w:autoSpaceDE w:val="0"/>
        <w:autoSpaceDN w:val="0"/>
        <w:adjustRightInd w:val="0"/>
        <w:spacing w:after="0"/>
        <w:rPr>
          <w:rFonts w:ascii="Times New Roman" w:hAnsi="Times New Roman" w:cs="Times New Roman"/>
        </w:rPr>
      </w:pPr>
    </w:p>
    <w:p w14:paraId="7EF24C91" w14:textId="77777777" w:rsidR="00E4227C" w:rsidRPr="00E4227C" w:rsidRDefault="00E4227C" w:rsidP="000E5F70">
      <w:pPr>
        <w:widowControl w:val="0"/>
        <w:autoSpaceDE w:val="0"/>
        <w:autoSpaceDN w:val="0"/>
        <w:adjustRightInd w:val="0"/>
        <w:spacing w:after="0"/>
        <w:rPr>
          <w:rFonts w:ascii="Times New Roman" w:hAnsi="Times New Roman" w:cs="Times New Roman"/>
        </w:rPr>
      </w:pPr>
    </w:p>
    <w:p w14:paraId="0BED9105" w14:textId="7C8C6D2C" w:rsidR="00D55E40" w:rsidRDefault="004211EB" w:rsidP="0087240E">
      <w:pPr>
        <w:rPr>
          <w:rFonts w:ascii="Times New Roman" w:eastAsia="Times New Roman" w:hAnsi="Times New Roman" w:cs="Times New Roman"/>
        </w:rPr>
      </w:pPr>
      <w:r w:rsidRPr="00D55E40">
        <w:rPr>
          <w:rFonts w:ascii="Times New Roman" w:eastAsia="Times New Roman" w:hAnsi="Times New Roman" w:cs="Times New Roman"/>
        </w:rPr>
        <w:t xml:space="preserve">3. </w:t>
      </w:r>
      <w:r w:rsidR="00D55E40" w:rsidRPr="00D55E40">
        <w:rPr>
          <w:rFonts w:ascii="Times New Roman" w:eastAsia="Times New Roman" w:hAnsi="Times New Roman" w:cs="Times New Roman"/>
        </w:rPr>
        <w:t>Suppose</w:t>
      </w:r>
      <w:r w:rsidR="00D55E40">
        <w:rPr>
          <w:rFonts w:ascii="Times New Roman" w:eastAsia="Times New Roman" w:hAnsi="Times New Roman" w:cs="Times New Roman"/>
        </w:rPr>
        <w:t xml:space="preserve"> list </w:t>
      </w:r>
      <w:r w:rsidR="00D55E40" w:rsidRPr="00A5042C">
        <w:rPr>
          <w:rFonts w:ascii="Consolas" w:eastAsia="Times New Roman" w:hAnsi="Consolas" w:cs="Times New Roman"/>
        </w:rPr>
        <w:t>words</w:t>
      </w:r>
      <w:r w:rsidR="00D55E40">
        <w:rPr>
          <w:rFonts w:ascii="Times New Roman" w:eastAsia="Times New Roman" w:hAnsi="Times New Roman" w:cs="Times New Roman"/>
        </w:rPr>
        <w:t xml:space="preserve"> is </w:t>
      </w:r>
      <w:r w:rsidR="00A5042C">
        <w:rPr>
          <w:rFonts w:ascii="Times New Roman" w:eastAsia="Times New Roman" w:hAnsi="Times New Roman" w:cs="Times New Roman"/>
        </w:rPr>
        <w:t>defined as follows</w:t>
      </w:r>
      <w:r w:rsidR="00D55E40">
        <w:rPr>
          <w:rFonts w:ascii="Times New Roman" w:eastAsia="Times New Roman" w:hAnsi="Times New Roman" w:cs="Times New Roman"/>
        </w:rPr>
        <w:t>:</w:t>
      </w:r>
    </w:p>
    <w:p w14:paraId="33E1325A" w14:textId="7775F5EE" w:rsidR="00D55E40" w:rsidRPr="00D55E40" w:rsidRDefault="00D55E40" w:rsidP="0087240E">
      <w:pPr>
        <w:rPr>
          <w:rFonts w:ascii="Consolas" w:eastAsia="Times New Roman" w:hAnsi="Consolas" w:cs="Times New Roman"/>
        </w:rPr>
      </w:pPr>
      <w:r w:rsidRPr="00D55E40">
        <w:rPr>
          <w:rFonts w:ascii="Consolas" w:eastAsia="Times New Roman" w:hAnsi="Consolas" w:cs="Times New Roman"/>
        </w:rPr>
        <w:t xml:space="preserve">&gt;&gt;&gt; </w:t>
      </w:r>
      <w:proofErr w:type="gramStart"/>
      <w:r w:rsidRPr="00D55E40">
        <w:rPr>
          <w:rFonts w:ascii="Consolas" w:eastAsia="Times New Roman" w:hAnsi="Consolas" w:cs="Times New Roman"/>
        </w:rPr>
        <w:t>words</w:t>
      </w:r>
      <w:proofErr w:type="gramEnd"/>
      <w:r w:rsidRPr="00D55E40">
        <w:rPr>
          <w:rFonts w:ascii="Consolas" w:eastAsia="Times New Roman" w:hAnsi="Consolas" w:cs="Times New Roman"/>
        </w:rPr>
        <w:t xml:space="preserve"> = ['The', 'quick', 'brown', 'fox', 'jumps', 'over', 'the', 'lazy', 'dog']</w:t>
      </w:r>
    </w:p>
    <w:p w14:paraId="51722832" w14:textId="53604ABE" w:rsidR="00FF433A" w:rsidRDefault="00D55E40" w:rsidP="00FF433A">
      <w:pPr>
        <w:rPr>
          <w:rFonts w:ascii="Times New Roman" w:eastAsia="Times New Roman" w:hAnsi="Times New Roman" w:cs="Times New Roman"/>
        </w:rPr>
      </w:pPr>
      <w:r>
        <w:rPr>
          <w:rFonts w:ascii="Times New Roman" w:eastAsia="Times New Roman" w:hAnsi="Times New Roman" w:cs="Times New Roman"/>
        </w:rPr>
        <w:t xml:space="preserve">Write list comprehension expressions that use list </w:t>
      </w:r>
      <w:r w:rsidRPr="00D55E40">
        <w:rPr>
          <w:rFonts w:ascii="Consolas" w:eastAsia="Times New Roman" w:hAnsi="Consolas" w:cs="Times New Roman"/>
        </w:rPr>
        <w:t>words</w:t>
      </w:r>
      <w:r>
        <w:rPr>
          <w:rFonts w:ascii="Times New Roman" w:eastAsia="Times New Roman" w:hAnsi="Times New Roman" w:cs="Times New Roman"/>
        </w:rPr>
        <w:t xml:space="preserve"> and generate the following lists:</w:t>
      </w:r>
    </w:p>
    <w:p w14:paraId="6A7C837E" w14:textId="2C143BCC" w:rsidR="00D55E40" w:rsidRPr="00D55E40" w:rsidRDefault="00D55E40" w:rsidP="00D55E40">
      <w:pPr>
        <w:pStyle w:val="ListParagraph"/>
        <w:numPr>
          <w:ilvl w:val="0"/>
          <w:numId w:val="24"/>
        </w:numPr>
        <w:rPr>
          <w:rFonts w:ascii="Consolas" w:hAnsi="Consolas"/>
        </w:rPr>
      </w:pPr>
      <w:r w:rsidRPr="00D55E40">
        <w:rPr>
          <w:rFonts w:ascii="Consolas" w:hAnsi="Consolas"/>
        </w:rPr>
        <w:t>['THE', 'QUICK', 'BROWN', 'FOX', 'JUMPS', 'OVER', 'THE', 'LAZY', 'DOG']</w:t>
      </w:r>
    </w:p>
    <w:p w14:paraId="1F46DC4D" w14:textId="6343FE12" w:rsidR="00D55E40" w:rsidRDefault="00D55E40" w:rsidP="00D55E40">
      <w:pPr>
        <w:pStyle w:val="ListParagraph"/>
        <w:numPr>
          <w:ilvl w:val="0"/>
          <w:numId w:val="24"/>
        </w:numPr>
        <w:rPr>
          <w:rFonts w:ascii="Consolas" w:hAnsi="Consolas"/>
        </w:rPr>
      </w:pPr>
      <w:r w:rsidRPr="00D55E40">
        <w:rPr>
          <w:rFonts w:ascii="Consolas" w:hAnsi="Consolas"/>
        </w:rPr>
        <w:t>[</w:t>
      </w:r>
      <w:proofErr w:type="gramStart"/>
      <w:r w:rsidRPr="00D55E40">
        <w:rPr>
          <w:rFonts w:ascii="Consolas" w:hAnsi="Consolas"/>
        </w:rPr>
        <w:t>'the'</w:t>
      </w:r>
      <w:proofErr w:type="gramEnd"/>
      <w:r w:rsidRPr="00D55E40">
        <w:rPr>
          <w:rFonts w:ascii="Consolas" w:hAnsi="Consolas"/>
        </w:rPr>
        <w:t>, 'quick', 'brown', 'fox', 'jumps', 'over', 'the', 'lazy', 'dog']</w:t>
      </w:r>
    </w:p>
    <w:p w14:paraId="4276D899" w14:textId="3FF1A631" w:rsidR="00D55E40" w:rsidRDefault="00D55E40" w:rsidP="00D55E40">
      <w:pPr>
        <w:pStyle w:val="ListParagraph"/>
        <w:numPr>
          <w:ilvl w:val="0"/>
          <w:numId w:val="24"/>
        </w:numPr>
        <w:rPr>
          <w:rFonts w:ascii="Consolas" w:hAnsi="Consolas"/>
        </w:rPr>
      </w:pPr>
      <w:r w:rsidRPr="00D55E40">
        <w:rPr>
          <w:rFonts w:ascii="Consolas" w:hAnsi="Consolas"/>
        </w:rPr>
        <w:t>[3, 5, 5, 3, 5, 4, 3, 4, 3]</w:t>
      </w:r>
      <w:r>
        <w:t xml:space="preserve"> (</w:t>
      </w:r>
      <w:proofErr w:type="gramStart"/>
      <w:r>
        <w:t>the</w:t>
      </w:r>
      <w:proofErr w:type="gramEnd"/>
      <w:r>
        <w:t xml:space="preserve"> list of lengths of words in list </w:t>
      </w:r>
      <w:r w:rsidRPr="00D55E40">
        <w:rPr>
          <w:rFonts w:ascii="Consolas" w:hAnsi="Consolas"/>
        </w:rPr>
        <w:t>words</w:t>
      </w:r>
      <w:r>
        <w:t>).</w:t>
      </w:r>
    </w:p>
    <w:p w14:paraId="6CC0EA83" w14:textId="40B023B8" w:rsidR="00D55E40" w:rsidRDefault="00FD4BC8" w:rsidP="00D55E40">
      <w:pPr>
        <w:pStyle w:val="ListParagraph"/>
        <w:numPr>
          <w:ilvl w:val="0"/>
          <w:numId w:val="24"/>
        </w:numPr>
        <w:rPr>
          <w:rFonts w:ascii="Consolas" w:hAnsi="Consolas"/>
        </w:rPr>
      </w:pPr>
      <w:r w:rsidRPr="00FD4BC8">
        <w:rPr>
          <w:rFonts w:ascii="Consolas" w:hAnsi="Consolas"/>
        </w:rPr>
        <w:t>[['THE', 'the', 3], ['QUICK', 'quick', 5], ['BROWN', 'brown', 5], ['FOX', 'fox', 3], ['JUMPS', 'jumps', 5], ['OVER', 'over', 4], ['THE', 'the', 3], ['LAZY', 'lazy', 4], ['DOG', 'dog', 3]]</w:t>
      </w:r>
      <w:r w:rsidR="00A5042C">
        <w:t xml:space="preserve"> (</w:t>
      </w:r>
      <w:proofErr w:type="gramStart"/>
      <w:r w:rsidR="00A5042C">
        <w:t>the</w:t>
      </w:r>
      <w:proofErr w:type="gramEnd"/>
      <w:r w:rsidR="00A5042C">
        <w:t xml:space="preserve"> list containing a list for every word of list </w:t>
      </w:r>
      <w:r w:rsidR="00A5042C" w:rsidRPr="00A5042C">
        <w:rPr>
          <w:rFonts w:ascii="Consolas" w:hAnsi="Consolas"/>
        </w:rPr>
        <w:t>words</w:t>
      </w:r>
      <w:r w:rsidR="00A5042C">
        <w:t>, where each list contains the word in uppercase and lowercase and the length of the word.)</w:t>
      </w:r>
    </w:p>
    <w:p w14:paraId="4DC93E73" w14:textId="5025C8A9" w:rsidR="00A5042C" w:rsidRPr="00A5042C" w:rsidRDefault="00A5042C" w:rsidP="00A5042C">
      <w:pPr>
        <w:pStyle w:val="ListParagraph"/>
        <w:numPr>
          <w:ilvl w:val="0"/>
          <w:numId w:val="24"/>
        </w:numPr>
        <w:rPr>
          <w:rFonts w:ascii="Consolas" w:hAnsi="Consolas"/>
        </w:rPr>
      </w:pPr>
      <w:r w:rsidRPr="00A5042C">
        <w:rPr>
          <w:rFonts w:ascii="Consolas" w:hAnsi="Consolas"/>
        </w:rPr>
        <w:t>['The', 'quick', 'brown', 'fox', 'jumps', 'over', 'the', 'lazy', 'dog']</w:t>
      </w:r>
      <w:r>
        <w:t xml:space="preserve"> (</w:t>
      </w:r>
      <w:proofErr w:type="gramStart"/>
      <w:r>
        <w:t>the</w:t>
      </w:r>
      <w:proofErr w:type="gramEnd"/>
      <w:r>
        <w:t xml:space="preserve"> list of words in list </w:t>
      </w:r>
      <w:r w:rsidRPr="00A5042C">
        <w:rPr>
          <w:rFonts w:ascii="Consolas" w:hAnsi="Consolas"/>
        </w:rPr>
        <w:t>words</w:t>
      </w:r>
      <w:r>
        <w:t xml:space="preserve"> containing 4 or more characters.)</w:t>
      </w:r>
    </w:p>
    <w:p w14:paraId="24D68B12" w14:textId="77777777" w:rsidR="00356C65" w:rsidRPr="00D55E40" w:rsidRDefault="00356C65" w:rsidP="001A7AB5">
      <w:pPr>
        <w:spacing w:after="0"/>
        <w:rPr>
          <w:rFonts w:ascii="Times New Roman" w:hAnsi="Times New Roman" w:cs="Times New Roman"/>
        </w:rPr>
      </w:pPr>
    </w:p>
    <w:p w14:paraId="55A1F439" w14:textId="77777777" w:rsidR="005F42AC" w:rsidRDefault="005F42AC" w:rsidP="006E1E89">
      <w:pPr>
        <w:spacing w:after="0"/>
        <w:rPr>
          <w:rFonts w:ascii="Times New Roman" w:hAnsi="Times New Roman" w:cs="Times New Roman"/>
        </w:rPr>
      </w:pPr>
    </w:p>
    <w:p w14:paraId="68E6CDC4" w14:textId="77777777" w:rsidR="000E5F70" w:rsidRDefault="000E5F70" w:rsidP="006E1E89">
      <w:pPr>
        <w:spacing w:after="0"/>
        <w:rPr>
          <w:rFonts w:ascii="Times New Roman" w:hAnsi="Times New Roman" w:cs="Times New Roman"/>
        </w:rPr>
      </w:pPr>
    </w:p>
    <w:p w14:paraId="3EF1B6ED" w14:textId="0BB44346" w:rsidR="00E4227C" w:rsidRDefault="000E5F70" w:rsidP="00E4227C">
      <w:pPr>
        <w:spacing w:after="0"/>
        <w:rPr>
          <w:rFonts w:ascii="Times New Roman" w:hAnsi="Times New Roman" w:cs="Times New Roman"/>
        </w:rPr>
      </w:pPr>
      <w:r>
        <w:rPr>
          <w:rFonts w:ascii="Times New Roman" w:hAnsi="Times New Roman" w:cs="Times New Roman"/>
        </w:rPr>
        <w:t xml:space="preserve">4. </w:t>
      </w:r>
      <w:r w:rsidR="00E4227C">
        <w:rPr>
          <w:rFonts w:ascii="Times New Roman" w:hAnsi="Times New Roman" w:cs="Times New Roman"/>
        </w:rPr>
        <w:t xml:space="preserve">Suppose that the </w:t>
      </w:r>
      <w:proofErr w:type="spellStart"/>
      <w:r w:rsidR="00E4227C">
        <w:rPr>
          <w:rFonts w:ascii="Times New Roman" w:hAnsi="Times New Roman" w:cs="Times New Roman"/>
        </w:rPr>
        <w:t>MapReduce</w:t>
      </w:r>
      <w:proofErr w:type="spellEnd"/>
      <w:r w:rsidR="00E4227C">
        <w:rPr>
          <w:rFonts w:ascii="Times New Roman" w:hAnsi="Times New Roman" w:cs="Times New Roman"/>
        </w:rPr>
        <w:t xml:space="preserve"> framework is used to compute the frequency of every word in the sentence</w:t>
      </w:r>
    </w:p>
    <w:p w14:paraId="1D858270" w14:textId="77777777" w:rsidR="00E4227C" w:rsidRPr="00E4227C" w:rsidRDefault="00E4227C" w:rsidP="00E4227C">
      <w:pPr>
        <w:spacing w:after="0"/>
        <w:rPr>
          <w:rFonts w:ascii="Times New Roman" w:hAnsi="Times New Roman" w:cs="Times New Roman"/>
        </w:rPr>
      </w:pPr>
    </w:p>
    <w:p w14:paraId="7575B019" w14:textId="548822E8" w:rsidR="00E4227C" w:rsidRPr="00E4227C" w:rsidRDefault="00E4227C" w:rsidP="00E4227C">
      <w:pPr>
        <w:spacing w:after="0"/>
        <w:ind w:left="720"/>
        <w:rPr>
          <w:rFonts w:ascii="Times New Roman" w:eastAsia="Times New Roman" w:hAnsi="Times New Roman" w:cs="Times New Roman"/>
        </w:rPr>
      </w:pPr>
      <w:r w:rsidRPr="00E4227C">
        <w:rPr>
          <w:rFonts w:ascii="Times New Roman" w:eastAsia="Times New Roman" w:hAnsi="Times New Roman" w:cs="Times New Roman"/>
          <w:color w:val="252525"/>
          <w:shd w:val="clear" w:color="auto" w:fill="FFFFFF"/>
        </w:rPr>
        <w:t>"Bison from Buffalo, that bison from Buffalo bully, themselves bully bison from Buffalo"</w:t>
      </w:r>
    </w:p>
    <w:p w14:paraId="574E1D49" w14:textId="77777777" w:rsidR="00E4227C" w:rsidRDefault="00E4227C" w:rsidP="006E1E89">
      <w:pPr>
        <w:spacing w:after="0"/>
        <w:rPr>
          <w:rFonts w:ascii="Times New Roman" w:hAnsi="Times New Roman" w:cs="Times New Roman"/>
        </w:rPr>
      </w:pPr>
    </w:p>
    <w:p w14:paraId="2F6B4455" w14:textId="14510220" w:rsidR="00E91506" w:rsidRDefault="00E91506" w:rsidP="006E1E89">
      <w:pPr>
        <w:spacing w:after="0"/>
        <w:rPr>
          <w:rFonts w:ascii="Times New Roman" w:hAnsi="Times New Roman" w:cs="Times New Roman"/>
        </w:rPr>
      </w:pPr>
      <w:r>
        <w:rPr>
          <w:rFonts w:ascii="Times New Roman" w:hAnsi="Times New Roman" w:cs="Times New Roman"/>
        </w:rPr>
        <w:t>Write down the output of the map step, the intermediate partition step, and the reduce step.</w:t>
      </w:r>
    </w:p>
    <w:p w14:paraId="4129312B" w14:textId="77777777" w:rsidR="00E91506" w:rsidRDefault="00E91506" w:rsidP="006E1E89">
      <w:pPr>
        <w:spacing w:after="0"/>
        <w:rPr>
          <w:rFonts w:ascii="Times New Roman" w:hAnsi="Times New Roman" w:cs="Times New Roman"/>
        </w:rPr>
      </w:pPr>
    </w:p>
    <w:p w14:paraId="14E8C075" w14:textId="77777777" w:rsidR="00CB4BCC" w:rsidRDefault="00CB4BCC" w:rsidP="006E1E89">
      <w:pPr>
        <w:spacing w:after="0"/>
        <w:rPr>
          <w:rFonts w:ascii="Times New Roman" w:hAnsi="Times New Roman" w:cs="Times New Roman"/>
        </w:rPr>
      </w:pPr>
    </w:p>
    <w:p w14:paraId="402C0C50" w14:textId="77777777" w:rsidR="00CB4BCC" w:rsidRDefault="00CB4BCC" w:rsidP="006E1E89">
      <w:pPr>
        <w:spacing w:after="0"/>
        <w:rPr>
          <w:rFonts w:ascii="Times New Roman" w:hAnsi="Times New Roman" w:cs="Times New Roman"/>
        </w:rPr>
      </w:pPr>
    </w:p>
    <w:p w14:paraId="3A445C32" w14:textId="77777777" w:rsidR="00C26078" w:rsidRDefault="00CB4BCC" w:rsidP="006E1E89">
      <w:pPr>
        <w:spacing w:after="0"/>
        <w:rPr>
          <w:rFonts w:ascii="Times New Roman" w:hAnsi="Times New Roman" w:cs="Times New Roman"/>
        </w:rPr>
      </w:pPr>
      <w:r>
        <w:rPr>
          <w:rFonts w:ascii="Times New Roman" w:hAnsi="Times New Roman" w:cs="Times New Roman"/>
        </w:rPr>
        <w:t xml:space="preserve">5. </w:t>
      </w:r>
      <w:r w:rsidR="00C26078">
        <w:rPr>
          <w:rFonts w:ascii="Times New Roman" w:hAnsi="Times New Roman" w:cs="Times New Roman"/>
        </w:rPr>
        <w:t xml:space="preserve">Let </w:t>
      </w:r>
      <w:proofErr w:type="spellStart"/>
      <w:r w:rsidR="00C26078" w:rsidRPr="00345FD9">
        <w:rPr>
          <w:rFonts w:ascii="Consolas" w:hAnsi="Consolas" w:cs="Times New Roman"/>
        </w:rPr>
        <w:t>lst</w:t>
      </w:r>
      <w:proofErr w:type="spellEnd"/>
      <w:r w:rsidR="00C26078">
        <w:rPr>
          <w:rFonts w:ascii="Times New Roman" w:hAnsi="Times New Roman" w:cs="Times New Roman"/>
        </w:rPr>
        <w:t xml:space="preserve"> be a list containing lists of numbers such as, for example, </w:t>
      </w:r>
    </w:p>
    <w:p w14:paraId="6ACC5ABB" w14:textId="33E1DAD5" w:rsidR="00C26078" w:rsidRPr="00C26078" w:rsidRDefault="00C26078" w:rsidP="006E1E89">
      <w:pPr>
        <w:spacing w:after="0"/>
        <w:rPr>
          <w:rFonts w:ascii="Consolas" w:hAnsi="Consolas" w:cs="Times New Roman"/>
        </w:rPr>
      </w:pPr>
      <w:r w:rsidRPr="00C26078">
        <w:rPr>
          <w:rFonts w:ascii="Consolas" w:hAnsi="Consolas" w:cs="Times New Roman"/>
        </w:rPr>
        <w:t>[[2,4,5], [3,6,7,8], [1,2,3,7],</w:t>
      </w:r>
      <w:r w:rsidR="00345FD9">
        <w:rPr>
          <w:rFonts w:ascii="Consolas" w:hAnsi="Consolas" w:cs="Times New Roman"/>
        </w:rPr>
        <w:t xml:space="preserve"> </w:t>
      </w:r>
      <w:r w:rsidRPr="00C26078">
        <w:rPr>
          <w:rFonts w:ascii="Consolas" w:hAnsi="Consolas" w:cs="Times New Roman"/>
        </w:rPr>
        <w:t>[5,7,9]]</w:t>
      </w:r>
    </w:p>
    <w:p w14:paraId="6CF8DCF2" w14:textId="77777777" w:rsidR="00C26078" w:rsidRDefault="00C26078" w:rsidP="006E1E89">
      <w:pPr>
        <w:spacing w:after="0"/>
        <w:rPr>
          <w:rFonts w:ascii="Times New Roman" w:hAnsi="Times New Roman" w:cs="Times New Roman"/>
        </w:rPr>
      </w:pPr>
    </w:p>
    <w:p w14:paraId="3126C9A9" w14:textId="746391D0" w:rsidR="00C26078" w:rsidRDefault="00C26078" w:rsidP="006E1E89">
      <w:pPr>
        <w:spacing w:after="0"/>
        <w:rPr>
          <w:rFonts w:ascii="Times New Roman" w:hAnsi="Times New Roman" w:cs="Times New Roman"/>
        </w:rPr>
      </w:pPr>
      <w:r>
        <w:rPr>
          <w:rFonts w:ascii="Times New Roman" w:hAnsi="Times New Roman" w:cs="Times New Roman"/>
        </w:rPr>
        <w:t xml:space="preserve">You would like </w:t>
      </w:r>
      <w:r w:rsidR="00B63890">
        <w:rPr>
          <w:rFonts w:ascii="Times New Roman" w:hAnsi="Times New Roman" w:cs="Times New Roman"/>
        </w:rPr>
        <w:t xml:space="preserve">to use the </w:t>
      </w:r>
      <w:proofErr w:type="spellStart"/>
      <w:r w:rsidR="00B63890">
        <w:rPr>
          <w:rFonts w:ascii="Times New Roman" w:hAnsi="Times New Roman" w:cs="Times New Roman"/>
        </w:rPr>
        <w:t>Ma</w:t>
      </w:r>
      <w:r w:rsidR="00345FD9">
        <w:rPr>
          <w:rFonts w:ascii="Times New Roman" w:hAnsi="Times New Roman" w:cs="Times New Roman"/>
        </w:rPr>
        <w:t>pReduce</w:t>
      </w:r>
      <w:proofErr w:type="spellEnd"/>
      <w:r w:rsidR="00345FD9">
        <w:rPr>
          <w:rFonts w:ascii="Times New Roman" w:hAnsi="Times New Roman" w:cs="Times New Roman"/>
        </w:rPr>
        <w:t xml:space="preserve"> framework </w:t>
      </w:r>
      <w:r>
        <w:rPr>
          <w:rFonts w:ascii="Times New Roman" w:hAnsi="Times New Roman" w:cs="Times New Roman"/>
        </w:rPr>
        <w:t xml:space="preserve">to construct a list that contains, for every unique number appearing in </w:t>
      </w:r>
      <w:proofErr w:type="spellStart"/>
      <w:r w:rsidRPr="00345FD9">
        <w:rPr>
          <w:rFonts w:ascii="Consolas" w:hAnsi="Consolas" w:cs="Times New Roman"/>
        </w:rPr>
        <w:t>lst</w:t>
      </w:r>
      <w:proofErr w:type="spellEnd"/>
      <w:r>
        <w:rPr>
          <w:rFonts w:ascii="Times New Roman" w:hAnsi="Times New Roman" w:cs="Times New Roman"/>
        </w:rPr>
        <w:t>, a tuple</w:t>
      </w:r>
      <w:r w:rsidR="00345FD9">
        <w:rPr>
          <w:rFonts w:ascii="Times New Roman" w:hAnsi="Times New Roman" w:cs="Times New Roman"/>
        </w:rPr>
        <w:t xml:space="preserve"> </w:t>
      </w:r>
      <w:r>
        <w:rPr>
          <w:rFonts w:ascii="Times New Roman" w:hAnsi="Times New Roman" w:cs="Times New Roman"/>
        </w:rPr>
        <w:t>mapping the number</w:t>
      </w:r>
      <w:r w:rsidR="00345FD9">
        <w:rPr>
          <w:rFonts w:ascii="Times New Roman" w:hAnsi="Times New Roman" w:cs="Times New Roman"/>
        </w:rPr>
        <w:t xml:space="preserve"> to the list of indexes of list</w:t>
      </w:r>
      <w:r>
        <w:rPr>
          <w:rFonts w:ascii="Times New Roman" w:hAnsi="Times New Roman" w:cs="Times New Roman"/>
        </w:rPr>
        <w:t xml:space="preserve">s in </w:t>
      </w:r>
      <w:proofErr w:type="spellStart"/>
      <w:r w:rsidRPr="00345FD9">
        <w:rPr>
          <w:rFonts w:ascii="Consolas" w:hAnsi="Consolas" w:cs="Times New Roman"/>
        </w:rPr>
        <w:t>lst</w:t>
      </w:r>
      <w:proofErr w:type="spellEnd"/>
      <w:r>
        <w:rPr>
          <w:rFonts w:ascii="Times New Roman" w:hAnsi="Times New Roman" w:cs="Times New Roman"/>
        </w:rPr>
        <w:t xml:space="preserve"> that contain the number. For the list above, the result would be</w:t>
      </w:r>
    </w:p>
    <w:p w14:paraId="539A980C" w14:textId="77777777" w:rsidR="00C26078" w:rsidRDefault="00C26078" w:rsidP="006E1E89">
      <w:pPr>
        <w:spacing w:after="0"/>
        <w:rPr>
          <w:rFonts w:ascii="Times New Roman" w:hAnsi="Times New Roman" w:cs="Times New Roman"/>
        </w:rPr>
      </w:pPr>
    </w:p>
    <w:p w14:paraId="6CC7D6C7" w14:textId="7B7ADF9F" w:rsidR="00C26078" w:rsidRPr="00345FD9" w:rsidRDefault="00C26078" w:rsidP="006E1E89">
      <w:pPr>
        <w:spacing w:after="0"/>
        <w:rPr>
          <w:rFonts w:ascii="Consolas" w:hAnsi="Consolas" w:cs="Times New Roman"/>
        </w:rPr>
      </w:pPr>
      <w:r w:rsidRPr="00345FD9">
        <w:rPr>
          <w:rFonts w:ascii="Consolas" w:hAnsi="Consolas" w:cs="Times New Roman"/>
        </w:rPr>
        <w:t>[(2</w:t>
      </w:r>
      <w:proofErr w:type="gramStart"/>
      <w:r w:rsidRPr="00345FD9">
        <w:rPr>
          <w:rFonts w:ascii="Consolas" w:hAnsi="Consolas" w:cs="Times New Roman"/>
        </w:rPr>
        <w:t>,[</w:t>
      </w:r>
      <w:proofErr w:type="gramEnd"/>
      <w:r w:rsidRPr="00345FD9">
        <w:rPr>
          <w:rFonts w:ascii="Consolas" w:hAnsi="Consolas" w:cs="Times New Roman"/>
        </w:rPr>
        <w:t>0,2]), (3,[1,2]), (4,[</w:t>
      </w:r>
      <w:r w:rsidR="00345FD9" w:rsidRPr="00345FD9">
        <w:rPr>
          <w:rFonts w:ascii="Consolas" w:hAnsi="Consolas" w:cs="Times New Roman"/>
        </w:rPr>
        <w:t>0</w:t>
      </w:r>
      <w:r w:rsidRPr="00345FD9">
        <w:rPr>
          <w:rFonts w:ascii="Consolas" w:hAnsi="Consolas" w:cs="Times New Roman"/>
        </w:rPr>
        <w:t>]), (5,[</w:t>
      </w:r>
      <w:r w:rsidR="00345FD9" w:rsidRPr="00345FD9">
        <w:rPr>
          <w:rFonts w:ascii="Consolas" w:hAnsi="Consolas" w:cs="Times New Roman"/>
        </w:rPr>
        <w:t>0,3</w:t>
      </w:r>
      <w:r w:rsidRPr="00345FD9">
        <w:rPr>
          <w:rFonts w:ascii="Consolas" w:hAnsi="Consolas" w:cs="Times New Roman"/>
        </w:rPr>
        <w:t>]), (6,[</w:t>
      </w:r>
      <w:r w:rsidR="00345FD9" w:rsidRPr="00345FD9">
        <w:rPr>
          <w:rFonts w:ascii="Consolas" w:hAnsi="Consolas" w:cs="Times New Roman"/>
        </w:rPr>
        <w:t>1</w:t>
      </w:r>
      <w:r w:rsidRPr="00345FD9">
        <w:rPr>
          <w:rFonts w:ascii="Consolas" w:hAnsi="Consolas" w:cs="Times New Roman"/>
        </w:rPr>
        <w:t>]), (7,[</w:t>
      </w:r>
      <w:r w:rsidR="00345FD9" w:rsidRPr="00345FD9">
        <w:rPr>
          <w:rFonts w:ascii="Consolas" w:hAnsi="Consolas" w:cs="Times New Roman"/>
        </w:rPr>
        <w:t>2,3</w:t>
      </w:r>
      <w:r w:rsidRPr="00345FD9">
        <w:rPr>
          <w:rFonts w:ascii="Consolas" w:hAnsi="Consolas" w:cs="Times New Roman"/>
        </w:rPr>
        <w:t>]), (8,[</w:t>
      </w:r>
      <w:r w:rsidR="00345FD9" w:rsidRPr="00345FD9">
        <w:rPr>
          <w:rFonts w:ascii="Consolas" w:hAnsi="Consolas" w:cs="Times New Roman"/>
        </w:rPr>
        <w:t>1</w:t>
      </w:r>
      <w:r w:rsidRPr="00345FD9">
        <w:rPr>
          <w:rFonts w:ascii="Consolas" w:hAnsi="Consolas" w:cs="Times New Roman"/>
        </w:rPr>
        <w:t>]), (9,[</w:t>
      </w:r>
      <w:r w:rsidR="00345FD9" w:rsidRPr="00345FD9">
        <w:rPr>
          <w:rFonts w:ascii="Consolas" w:hAnsi="Consolas" w:cs="Times New Roman"/>
        </w:rPr>
        <w:t>3</w:t>
      </w:r>
      <w:r w:rsidRPr="00345FD9">
        <w:rPr>
          <w:rFonts w:ascii="Consolas" w:hAnsi="Consolas" w:cs="Times New Roman"/>
        </w:rPr>
        <w:t>])]</w:t>
      </w:r>
    </w:p>
    <w:p w14:paraId="7A94E1C9" w14:textId="77777777" w:rsidR="00345FD9" w:rsidRDefault="00345FD9" w:rsidP="006E1E89">
      <w:pPr>
        <w:spacing w:after="0"/>
        <w:rPr>
          <w:rFonts w:ascii="Times New Roman" w:hAnsi="Times New Roman" w:cs="Times New Roman"/>
        </w:rPr>
      </w:pPr>
    </w:p>
    <w:p w14:paraId="3900C477" w14:textId="77777777" w:rsidR="00345FD9" w:rsidRDefault="00345FD9" w:rsidP="006E1E89">
      <w:pPr>
        <w:spacing w:after="0"/>
        <w:rPr>
          <w:rFonts w:ascii="Times New Roman" w:hAnsi="Times New Roman" w:cs="Times New Roman"/>
        </w:rPr>
      </w:pPr>
      <w:r>
        <w:rPr>
          <w:rFonts w:ascii="Times New Roman" w:hAnsi="Times New Roman" w:cs="Times New Roman"/>
        </w:rPr>
        <w:t>Write the mapper and reducer functions for this problem.</w:t>
      </w:r>
    </w:p>
    <w:p w14:paraId="1049690D" w14:textId="77777777" w:rsidR="00345FD9" w:rsidRDefault="00345FD9" w:rsidP="006E1E89">
      <w:pPr>
        <w:spacing w:after="0"/>
        <w:rPr>
          <w:rFonts w:ascii="Times New Roman" w:hAnsi="Times New Roman" w:cs="Times New Roman"/>
        </w:rPr>
      </w:pPr>
    </w:p>
    <w:p w14:paraId="6B4FDDC7" w14:textId="77777777" w:rsidR="00345FD9" w:rsidRDefault="00345FD9" w:rsidP="006E1E89">
      <w:pPr>
        <w:spacing w:after="0"/>
        <w:rPr>
          <w:rFonts w:ascii="Times New Roman" w:hAnsi="Times New Roman" w:cs="Times New Roman"/>
        </w:rPr>
      </w:pPr>
    </w:p>
    <w:p w14:paraId="71FC1520" w14:textId="77777777" w:rsidR="00345FD9" w:rsidRDefault="00345FD9" w:rsidP="006E1E89">
      <w:pPr>
        <w:spacing w:after="0"/>
        <w:rPr>
          <w:rFonts w:ascii="Times New Roman" w:hAnsi="Times New Roman" w:cs="Times New Roman"/>
        </w:rPr>
      </w:pPr>
    </w:p>
    <w:p w14:paraId="74E141A9" w14:textId="0B0FA853" w:rsidR="00CB4BCC" w:rsidRDefault="00345FD9" w:rsidP="006E1E89">
      <w:pPr>
        <w:spacing w:after="0"/>
        <w:rPr>
          <w:rFonts w:ascii="Times New Roman" w:hAnsi="Times New Roman" w:cs="Times New Roman"/>
        </w:rPr>
      </w:pPr>
      <w:r>
        <w:rPr>
          <w:rFonts w:ascii="Times New Roman" w:hAnsi="Times New Roman" w:cs="Times New Roman"/>
        </w:rPr>
        <w:t xml:space="preserve">6. </w:t>
      </w:r>
      <w:r w:rsidR="00C26078">
        <w:rPr>
          <w:rFonts w:ascii="Times New Roman" w:hAnsi="Times New Roman" w:cs="Times New Roman"/>
        </w:rPr>
        <w:t xml:space="preserve"> </w:t>
      </w:r>
      <w:r w:rsidR="008D4EED">
        <w:rPr>
          <w:rFonts w:ascii="Times New Roman" w:hAnsi="Times New Roman" w:cs="Times New Roman"/>
        </w:rPr>
        <w:t>The running time taken by executing a sequential algorithm is 34.13 seconds and the running time taken by a parallel algorithm on the same input is 8.17 seconds. What is the speedup achieved by the parallel algorithm? What is the minimum number of CPUSs or CPU cores required to achieve this speedup?</w:t>
      </w:r>
    </w:p>
    <w:p w14:paraId="72B929C1" w14:textId="77777777" w:rsidR="008D4EED" w:rsidRPr="00D55E40" w:rsidRDefault="008D4EED" w:rsidP="006E1E89">
      <w:pPr>
        <w:spacing w:after="0"/>
        <w:rPr>
          <w:rFonts w:ascii="Times New Roman" w:hAnsi="Times New Roman" w:cs="Times New Roman"/>
        </w:rPr>
      </w:pPr>
      <w:bookmarkStart w:id="0" w:name="_GoBack"/>
      <w:bookmarkEnd w:id="0"/>
    </w:p>
    <w:sectPr w:rsidR="008D4EED" w:rsidRPr="00D55E40" w:rsidSect="005F42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2"/>
    <w:multiLevelType w:val="multilevel"/>
    <w:tmpl w:val="0000001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4"/>
    <w:multiLevelType w:val="multilevel"/>
    <w:tmpl w:val="00000014"/>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multilevel"/>
    <w:tmpl w:val="99084172"/>
    <w:lvl w:ilvl="0">
      <w:start w:val="1"/>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C"/>
    <w:multiLevelType w:val="multilevel"/>
    <w:tmpl w:val="0000001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D"/>
    <w:multiLevelType w:val="multilevel"/>
    <w:tmpl w:val="0000001D"/>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3E75CCE"/>
    <w:multiLevelType w:val="multilevel"/>
    <w:tmpl w:val="19285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8136A31"/>
    <w:multiLevelType w:val="hybridMultilevel"/>
    <w:tmpl w:val="B60A2AA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2C60AD"/>
    <w:multiLevelType w:val="multilevel"/>
    <w:tmpl w:val="1B004D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87F7B7C"/>
    <w:multiLevelType w:val="hybridMultilevel"/>
    <w:tmpl w:val="0A969E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50456"/>
    <w:multiLevelType w:val="hybridMultilevel"/>
    <w:tmpl w:val="99A4D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21F7B"/>
    <w:multiLevelType w:val="multilevel"/>
    <w:tmpl w:val="AFFA99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38B573E"/>
    <w:multiLevelType w:val="hybridMultilevel"/>
    <w:tmpl w:val="724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29582F"/>
    <w:multiLevelType w:val="hybridMultilevel"/>
    <w:tmpl w:val="AEB4C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16320B"/>
    <w:multiLevelType w:val="multilevel"/>
    <w:tmpl w:val="103879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F326066"/>
    <w:multiLevelType w:val="multilevel"/>
    <w:tmpl w:val="C47E9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30A863F5"/>
    <w:multiLevelType w:val="hybridMultilevel"/>
    <w:tmpl w:val="14C646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B06D4"/>
    <w:multiLevelType w:val="multilevel"/>
    <w:tmpl w:val="25C43B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7626B27"/>
    <w:multiLevelType w:val="hybridMultilevel"/>
    <w:tmpl w:val="E562A56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10152"/>
    <w:multiLevelType w:val="multilevel"/>
    <w:tmpl w:val="BAB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B42583"/>
    <w:multiLevelType w:val="multilevel"/>
    <w:tmpl w:val="89DC4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12B347B"/>
    <w:multiLevelType w:val="multilevel"/>
    <w:tmpl w:val="32ECE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59BD77C7"/>
    <w:multiLevelType w:val="multilevel"/>
    <w:tmpl w:val="DC1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0608DB"/>
    <w:multiLevelType w:val="multilevel"/>
    <w:tmpl w:val="F94ED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1"/>
  </w:num>
  <w:num w:numId="2">
    <w:abstractNumId w:val="6"/>
  </w:num>
  <w:num w:numId="3">
    <w:abstractNumId w:val="11"/>
  </w:num>
  <w:num w:numId="4">
    <w:abstractNumId w:val="17"/>
  </w:num>
  <w:num w:numId="5">
    <w:abstractNumId w:val="23"/>
  </w:num>
  <w:num w:numId="6">
    <w:abstractNumId w:val="8"/>
  </w:num>
  <w:num w:numId="7">
    <w:abstractNumId w:val="20"/>
  </w:num>
  <w:num w:numId="8">
    <w:abstractNumId w:val="22"/>
  </w:num>
  <w:num w:numId="9">
    <w:abstractNumId w:val="19"/>
  </w:num>
  <w:num w:numId="10">
    <w:abstractNumId w:val="12"/>
  </w:num>
  <w:num w:numId="11">
    <w:abstractNumId w:val="15"/>
  </w:num>
  <w:num w:numId="12">
    <w:abstractNumId w:val="14"/>
  </w:num>
  <w:num w:numId="13">
    <w:abstractNumId w:val="0"/>
  </w:num>
  <w:num w:numId="14">
    <w:abstractNumId w:val="1"/>
  </w:num>
  <w:num w:numId="15">
    <w:abstractNumId w:val="2"/>
  </w:num>
  <w:num w:numId="16">
    <w:abstractNumId w:val="3"/>
  </w:num>
  <w:num w:numId="17">
    <w:abstractNumId w:val="4"/>
  </w:num>
  <w:num w:numId="18">
    <w:abstractNumId w:val="5"/>
  </w:num>
  <w:num w:numId="19">
    <w:abstractNumId w:val="18"/>
  </w:num>
  <w:num w:numId="20">
    <w:abstractNumId w:val="7"/>
  </w:num>
  <w:num w:numId="21">
    <w:abstractNumId w:val="16"/>
  </w:num>
  <w:num w:numId="22">
    <w:abstractNumId w:val="10"/>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9B"/>
    <w:rsid w:val="00063D11"/>
    <w:rsid w:val="00085B26"/>
    <w:rsid w:val="000E5F70"/>
    <w:rsid w:val="00103807"/>
    <w:rsid w:val="001971B7"/>
    <w:rsid w:val="001A7AB5"/>
    <w:rsid w:val="001D3CD2"/>
    <w:rsid w:val="001E26AB"/>
    <w:rsid w:val="002B4970"/>
    <w:rsid w:val="002B5222"/>
    <w:rsid w:val="00316D03"/>
    <w:rsid w:val="00345FD9"/>
    <w:rsid w:val="003520D2"/>
    <w:rsid w:val="00356C65"/>
    <w:rsid w:val="0038392D"/>
    <w:rsid w:val="003C3D36"/>
    <w:rsid w:val="004211EB"/>
    <w:rsid w:val="00426123"/>
    <w:rsid w:val="004411AC"/>
    <w:rsid w:val="00495EA7"/>
    <w:rsid w:val="004A704F"/>
    <w:rsid w:val="004C6C8F"/>
    <w:rsid w:val="004D494F"/>
    <w:rsid w:val="00525A9A"/>
    <w:rsid w:val="00545A08"/>
    <w:rsid w:val="005A6257"/>
    <w:rsid w:val="005E6445"/>
    <w:rsid w:val="005F42AC"/>
    <w:rsid w:val="00612861"/>
    <w:rsid w:val="00625F22"/>
    <w:rsid w:val="00633CA4"/>
    <w:rsid w:val="00651ECD"/>
    <w:rsid w:val="00685D5C"/>
    <w:rsid w:val="006C237E"/>
    <w:rsid w:val="006D7E21"/>
    <w:rsid w:val="006E1E89"/>
    <w:rsid w:val="007138C7"/>
    <w:rsid w:val="00724871"/>
    <w:rsid w:val="00742583"/>
    <w:rsid w:val="00772666"/>
    <w:rsid w:val="007B0D4F"/>
    <w:rsid w:val="007B1100"/>
    <w:rsid w:val="008275E9"/>
    <w:rsid w:val="0087240E"/>
    <w:rsid w:val="00891D9B"/>
    <w:rsid w:val="00895D06"/>
    <w:rsid w:val="008C6831"/>
    <w:rsid w:val="008D4EED"/>
    <w:rsid w:val="00974A03"/>
    <w:rsid w:val="009C32CD"/>
    <w:rsid w:val="009C7B0B"/>
    <w:rsid w:val="009D527B"/>
    <w:rsid w:val="00A5042C"/>
    <w:rsid w:val="00A5654E"/>
    <w:rsid w:val="00B0538F"/>
    <w:rsid w:val="00B20F5F"/>
    <w:rsid w:val="00B63890"/>
    <w:rsid w:val="00B913AC"/>
    <w:rsid w:val="00B96A0F"/>
    <w:rsid w:val="00BF70F7"/>
    <w:rsid w:val="00C26078"/>
    <w:rsid w:val="00C52ACF"/>
    <w:rsid w:val="00C6062F"/>
    <w:rsid w:val="00C86EE8"/>
    <w:rsid w:val="00C96CF4"/>
    <w:rsid w:val="00CA4DFE"/>
    <w:rsid w:val="00CB4BCC"/>
    <w:rsid w:val="00CD4FB2"/>
    <w:rsid w:val="00D32733"/>
    <w:rsid w:val="00D52187"/>
    <w:rsid w:val="00D55E40"/>
    <w:rsid w:val="00DA19E6"/>
    <w:rsid w:val="00DA6ACE"/>
    <w:rsid w:val="00DC349F"/>
    <w:rsid w:val="00DD4DCB"/>
    <w:rsid w:val="00E3270E"/>
    <w:rsid w:val="00E357E3"/>
    <w:rsid w:val="00E4227C"/>
    <w:rsid w:val="00E53791"/>
    <w:rsid w:val="00E60DA6"/>
    <w:rsid w:val="00E620AB"/>
    <w:rsid w:val="00E91506"/>
    <w:rsid w:val="00F95E85"/>
    <w:rsid w:val="00FD4BC8"/>
    <w:rsid w:val="00FE0B17"/>
    <w:rsid w:val="00FF43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D11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lsdException w:name="Normal (Web)" w:uiPriority="99"/>
    <w:lsdException w:name="Table Grid" w:uiPriority="59"/>
    <w:lsdException w:name="List Paragraph" w:uiPriority="34" w:qFormat="1"/>
  </w:latentStyles>
  <w:style w:type="paragraph" w:default="1" w:styleId="Normal">
    <w:name w:val="Normal"/>
    <w:qFormat/>
    <w:rsid w:val="000611FA"/>
  </w:style>
  <w:style w:type="paragraph" w:styleId="Heading2">
    <w:name w:val="heading 2"/>
    <w:basedOn w:val="Normal"/>
    <w:link w:val="Heading2Char"/>
    <w:uiPriority w:val="9"/>
    <w:rsid w:val="00891D9B"/>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9B"/>
    <w:rPr>
      <w:rFonts w:ascii="Times" w:hAnsi="Times"/>
      <w:b/>
      <w:sz w:val="36"/>
      <w:szCs w:val="20"/>
    </w:rPr>
  </w:style>
  <w:style w:type="paragraph" w:styleId="NormalWeb">
    <w:name w:val="Normal (Web)"/>
    <w:basedOn w:val="Normal"/>
    <w:uiPriority w:val="99"/>
    <w:rsid w:val="00891D9B"/>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2583"/>
  </w:style>
  <w:style w:type="character" w:styleId="Emphasis">
    <w:name w:val="Emphasis"/>
    <w:basedOn w:val="DefaultParagraphFont"/>
    <w:uiPriority w:val="20"/>
    <w:rsid w:val="00742583"/>
    <w:rPr>
      <w:i/>
    </w:rPr>
  </w:style>
  <w:style w:type="character" w:styleId="Hyperlink">
    <w:name w:val="Hyperlink"/>
    <w:basedOn w:val="DefaultParagraphFont"/>
    <w:uiPriority w:val="99"/>
    <w:rsid w:val="00B20F5F"/>
    <w:rPr>
      <w:color w:val="0000FF"/>
      <w:u w:val="single"/>
    </w:rPr>
  </w:style>
  <w:style w:type="character" w:styleId="FollowedHyperlink">
    <w:name w:val="FollowedHyperlink"/>
    <w:basedOn w:val="DefaultParagraphFont"/>
    <w:uiPriority w:val="99"/>
    <w:semiHidden/>
    <w:unhideWhenUsed/>
    <w:rsid w:val="00B20F5F"/>
    <w:rPr>
      <w:color w:val="800080" w:themeColor="followedHyperlink"/>
      <w:u w:val="single"/>
    </w:rPr>
  </w:style>
  <w:style w:type="paragraph" w:styleId="HTMLPreformatted">
    <w:name w:val="HTML Preformatted"/>
    <w:basedOn w:val="Normal"/>
    <w:link w:val="HTMLPreformattedChar"/>
    <w:uiPriority w:val="99"/>
    <w:rsid w:val="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0F5F"/>
    <w:rPr>
      <w:rFonts w:ascii="Courier" w:hAnsi="Courier" w:cs="Courier"/>
      <w:sz w:val="20"/>
      <w:szCs w:val="20"/>
    </w:rPr>
  </w:style>
  <w:style w:type="paragraph" w:styleId="Header">
    <w:name w:val="header"/>
    <w:basedOn w:val="Normal"/>
    <w:link w:val="HeaderChar"/>
    <w:rsid w:val="007B0D4F"/>
    <w:pPr>
      <w:tabs>
        <w:tab w:val="center" w:pos="4320"/>
        <w:tab w:val="right" w:pos="8640"/>
      </w:tabs>
      <w:spacing w:after="0"/>
    </w:pPr>
  </w:style>
  <w:style w:type="character" w:customStyle="1" w:styleId="HeaderChar">
    <w:name w:val="Header Char"/>
    <w:basedOn w:val="DefaultParagraphFont"/>
    <w:link w:val="Header"/>
    <w:rsid w:val="007B0D4F"/>
  </w:style>
  <w:style w:type="paragraph" w:styleId="Footer">
    <w:name w:val="footer"/>
    <w:basedOn w:val="Normal"/>
    <w:link w:val="FooterChar"/>
    <w:rsid w:val="007B0D4F"/>
    <w:pPr>
      <w:tabs>
        <w:tab w:val="center" w:pos="4320"/>
        <w:tab w:val="right" w:pos="8640"/>
      </w:tabs>
      <w:spacing w:after="0"/>
    </w:pPr>
  </w:style>
  <w:style w:type="character" w:customStyle="1" w:styleId="FooterChar">
    <w:name w:val="Footer Char"/>
    <w:basedOn w:val="DefaultParagraphFont"/>
    <w:link w:val="Footer"/>
    <w:rsid w:val="007B0D4F"/>
  </w:style>
  <w:style w:type="paragraph" w:styleId="ListParagraph">
    <w:name w:val="List Paragraph"/>
    <w:basedOn w:val="Normal"/>
    <w:uiPriority w:val="34"/>
    <w:qFormat/>
    <w:rsid w:val="007B0D4F"/>
    <w:pPr>
      <w:spacing w:after="0"/>
      <w:ind w:left="720"/>
      <w:contextualSpacing/>
    </w:pPr>
    <w:rPr>
      <w:rFonts w:ascii="Times New Roman" w:eastAsia="Times New Roman" w:hAnsi="Times New Roman" w:cs="Times New Roman"/>
    </w:rPr>
  </w:style>
  <w:style w:type="table" w:styleId="TableGrid">
    <w:name w:val="Table Grid"/>
    <w:basedOn w:val="TableNormal"/>
    <w:uiPriority w:val="59"/>
    <w:rsid w:val="007B0D4F"/>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6E1E89"/>
    <w:pPr>
      <w:widowControl w:val="0"/>
      <w:suppressLineNumbers/>
      <w:suppressAutoHyphens/>
      <w:spacing w:after="0"/>
    </w:pPr>
    <w:rPr>
      <w:rFonts w:ascii="Times New Roman" w:eastAsia="SimSun" w:hAnsi="Times New Roman" w:cs="Mangal"/>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lsdException w:name="Normal (Web)" w:uiPriority="99"/>
    <w:lsdException w:name="Table Grid" w:uiPriority="59"/>
    <w:lsdException w:name="List Paragraph" w:uiPriority="34" w:qFormat="1"/>
  </w:latentStyles>
  <w:style w:type="paragraph" w:default="1" w:styleId="Normal">
    <w:name w:val="Normal"/>
    <w:qFormat/>
    <w:rsid w:val="000611FA"/>
  </w:style>
  <w:style w:type="paragraph" w:styleId="Heading2">
    <w:name w:val="heading 2"/>
    <w:basedOn w:val="Normal"/>
    <w:link w:val="Heading2Char"/>
    <w:uiPriority w:val="9"/>
    <w:rsid w:val="00891D9B"/>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D9B"/>
    <w:rPr>
      <w:rFonts w:ascii="Times" w:hAnsi="Times"/>
      <w:b/>
      <w:sz w:val="36"/>
      <w:szCs w:val="20"/>
    </w:rPr>
  </w:style>
  <w:style w:type="paragraph" w:styleId="NormalWeb">
    <w:name w:val="Normal (Web)"/>
    <w:basedOn w:val="Normal"/>
    <w:uiPriority w:val="99"/>
    <w:rsid w:val="00891D9B"/>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2583"/>
  </w:style>
  <w:style w:type="character" w:styleId="Emphasis">
    <w:name w:val="Emphasis"/>
    <w:basedOn w:val="DefaultParagraphFont"/>
    <w:uiPriority w:val="20"/>
    <w:rsid w:val="00742583"/>
    <w:rPr>
      <w:i/>
    </w:rPr>
  </w:style>
  <w:style w:type="character" w:styleId="Hyperlink">
    <w:name w:val="Hyperlink"/>
    <w:basedOn w:val="DefaultParagraphFont"/>
    <w:uiPriority w:val="99"/>
    <w:rsid w:val="00B20F5F"/>
    <w:rPr>
      <w:color w:val="0000FF"/>
      <w:u w:val="single"/>
    </w:rPr>
  </w:style>
  <w:style w:type="character" w:styleId="FollowedHyperlink">
    <w:name w:val="FollowedHyperlink"/>
    <w:basedOn w:val="DefaultParagraphFont"/>
    <w:uiPriority w:val="99"/>
    <w:semiHidden/>
    <w:unhideWhenUsed/>
    <w:rsid w:val="00B20F5F"/>
    <w:rPr>
      <w:color w:val="800080" w:themeColor="followedHyperlink"/>
      <w:u w:val="single"/>
    </w:rPr>
  </w:style>
  <w:style w:type="paragraph" w:styleId="HTMLPreformatted">
    <w:name w:val="HTML Preformatted"/>
    <w:basedOn w:val="Normal"/>
    <w:link w:val="HTMLPreformattedChar"/>
    <w:uiPriority w:val="99"/>
    <w:rsid w:val="00B2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0F5F"/>
    <w:rPr>
      <w:rFonts w:ascii="Courier" w:hAnsi="Courier" w:cs="Courier"/>
      <w:sz w:val="20"/>
      <w:szCs w:val="20"/>
    </w:rPr>
  </w:style>
  <w:style w:type="paragraph" w:styleId="Header">
    <w:name w:val="header"/>
    <w:basedOn w:val="Normal"/>
    <w:link w:val="HeaderChar"/>
    <w:rsid w:val="007B0D4F"/>
    <w:pPr>
      <w:tabs>
        <w:tab w:val="center" w:pos="4320"/>
        <w:tab w:val="right" w:pos="8640"/>
      </w:tabs>
      <w:spacing w:after="0"/>
    </w:pPr>
  </w:style>
  <w:style w:type="character" w:customStyle="1" w:styleId="HeaderChar">
    <w:name w:val="Header Char"/>
    <w:basedOn w:val="DefaultParagraphFont"/>
    <w:link w:val="Header"/>
    <w:rsid w:val="007B0D4F"/>
  </w:style>
  <w:style w:type="paragraph" w:styleId="Footer">
    <w:name w:val="footer"/>
    <w:basedOn w:val="Normal"/>
    <w:link w:val="FooterChar"/>
    <w:rsid w:val="007B0D4F"/>
    <w:pPr>
      <w:tabs>
        <w:tab w:val="center" w:pos="4320"/>
        <w:tab w:val="right" w:pos="8640"/>
      </w:tabs>
      <w:spacing w:after="0"/>
    </w:pPr>
  </w:style>
  <w:style w:type="character" w:customStyle="1" w:styleId="FooterChar">
    <w:name w:val="Footer Char"/>
    <w:basedOn w:val="DefaultParagraphFont"/>
    <w:link w:val="Footer"/>
    <w:rsid w:val="007B0D4F"/>
  </w:style>
  <w:style w:type="paragraph" w:styleId="ListParagraph">
    <w:name w:val="List Paragraph"/>
    <w:basedOn w:val="Normal"/>
    <w:uiPriority w:val="34"/>
    <w:qFormat/>
    <w:rsid w:val="007B0D4F"/>
    <w:pPr>
      <w:spacing w:after="0"/>
      <w:ind w:left="720"/>
      <w:contextualSpacing/>
    </w:pPr>
    <w:rPr>
      <w:rFonts w:ascii="Times New Roman" w:eastAsia="Times New Roman" w:hAnsi="Times New Roman" w:cs="Times New Roman"/>
    </w:rPr>
  </w:style>
  <w:style w:type="table" w:styleId="TableGrid">
    <w:name w:val="Table Grid"/>
    <w:basedOn w:val="TableNormal"/>
    <w:uiPriority w:val="59"/>
    <w:rsid w:val="007B0D4F"/>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6E1E89"/>
    <w:pPr>
      <w:widowControl w:val="0"/>
      <w:suppressLineNumbers/>
      <w:suppressAutoHyphens/>
      <w:spacing w:after="0"/>
    </w:pPr>
    <w:rPr>
      <w:rFonts w:ascii="Times New Roman" w:eastAsia="SimSun" w:hAnsi="Times New Roman" w:cs="Mangal"/>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2674">
      <w:bodyDiv w:val="1"/>
      <w:marLeft w:val="0"/>
      <w:marRight w:val="0"/>
      <w:marTop w:val="0"/>
      <w:marBottom w:val="0"/>
      <w:divBdr>
        <w:top w:val="none" w:sz="0" w:space="0" w:color="auto"/>
        <w:left w:val="none" w:sz="0" w:space="0" w:color="auto"/>
        <w:bottom w:val="none" w:sz="0" w:space="0" w:color="auto"/>
        <w:right w:val="none" w:sz="0" w:space="0" w:color="auto"/>
      </w:divBdr>
    </w:div>
    <w:div w:id="262811288">
      <w:bodyDiv w:val="1"/>
      <w:marLeft w:val="0"/>
      <w:marRight w:val="0"/>
      <w:marTop w:val="0"/>
      <w:marBottom w:val="0"/>
      <w:divBdr>
        <w:top w:val="none" w:sz="0" w:space="0" w:color="auto"/>
        <w:left w:val="none" w:sz="0" w:space="0" w:color="auto"/>
        <w:bottom w:val="none" w:sz="0" w:space="0" w:color="auto"/>
        <w:right w:val="none" w:sz="0" w:space="0" w:color="auto"/>
      </w:divBdr>
      <w:divsChild>
        <w:div w:id="343439225">
          <w:marLeft w:val="600"/>
          <w:marRight w:val="0"/>
          <w:marTop w:val="0"/>
          <w:marBottom w:val="0"/>
          <w:divBdr>
            <w:top w:val="none" w:sz="0" w:space="0" w:color="auto"/>
            <w:left w:val="none" w:sz="0" w:space="0" w:color="auto"/>
            <w:bottom w:val="none" w:sz="0" w:space="0" w:color="auto"/>
            <w:right w:val="none" w:sz="0" w:space="0" w:color="auto"/>
          </w:divBdr>
        </w:div>
        <w:div w:id="318196848">
          <w:marLeft w:val="600"/>
          <w:marRight w:val="0"/>
          <w:marTop w:val="0"/>
          <w:marBottom w:val="0"/>
          <w:divBdr>
            <w:top w:val="none" w:sz="0" w:space="0" w:color="auto"/>
            <w:left w:val="none" w:sz="0" w:space="0" w:color="auto"/>
            <w:bottom w:val="none" w:sz="0" w:space="0" w:color="auto"/>
            <w:right w:val="none" w:sz="0" w:space="0" w:color="auto"/>
          </w:divBdr>
        </w:div>
      </w:divsChild>
    </w:div>
    <w:div w:id="479923610">
      <w:bodyDiv w:val="1"/>
      <w:marLeft w:val="0"/>
      <w:marRight w:val="0"/>
      <w:marTop w:val="0"/>
      <w:marBottom w:val="0"/>
      <w:divBdr>
        <w:top w:val="none" w:sz="0" w:space="0" w:color="auto"/>
        <w:left w:val="none" w:sz="0" w:space="0" w:color="auto"/>
        <w:bottom w:val="none" w:sz="0" w:space="0" w:color="auto"/>
        <w:right w:val="none" w:sz="0" w:space="0" w:color="auto"/>
      </w:divBdr>
    </w:div>
    <w:div w:id="673648947">
      <w:bodyDiv w:val="1"/>
      <w:marLeft w:val="0"/>
      <w:marRight w:val="0"/>
      <w:marTop w:val="0"/>
      <w:marBottom w:val="0"/>
      <w:divBdr>
        <w:top w:val="none" w:sz="0" w:space="0" w:color="auto"/>
        <w:left w:val="none" w:sz="0" w:space="0" w:color="auto"/>
        <w:bottom w:val="none" w:sz="0" w:space="0" w:color="auto"/>
        <w:right w:val="none" w:sz="0" w:space="0" w:color="auto"/>
      </w:divBdr>
    </w:div>
    <w:div w:id="703943881">
      <w:bodyDiv w:val="1"/>
      <w:marLeft w:val="0"/>
      <w:marRight w:val="0"/>
      <w:marTop w:val="0"/>
      <w:marBottom w:val="0"/>
      <w:divBdr>
        <w:top w:val="none" w:sz="0" w:space="0" w:color="auto"/>
        <w:left w:val="none" w:sz="0" w:space="0" w:color="auto"/>
        <w:bottom w:val="none" w:sz="0" w:space="0" w:color="auto"/>
        <w:right w:val="none" w:sz="0" w:space="0" w:color="auto"/>
      </w:divBdr>
    </w:div>
    <w:div w:id="1083646047">
      <w:bodyDiv w:val="1"/>
      <w:marLeft w:val="0"/>
      <w:marRight w:val="0"/>
      <w:marTop w:val="0"/>
      <w:marBottom w:val="0"/>
      <w:divBdr>
        <w:top w:val="none" w:sz="0" w:space="0" w:color="auto"/>
        <w:left w:val="none" w:sz="0" w:space="0" w:color="auto"/>
        <w:bottom w:val="none" w:sz="0" w:space="0" w:color="auto"/>
        <w:right w:val="none" w:sz="0" w:space="0" w:color="auto"/>
      </w:divBdr>
      <w:divsChild>
        <w:div w:id="68624731">
          <w:marLeft w:val="0"/>
          <w:marRight w:val="0"/>
          <w:marTop w:val="0"/>
          <w:marBottom w:val="0"/>
          <w:divBdr>
            <w:top w:val="none" w:sz="0" w:space="0" w:color="auto"/>
            <w:left w:val="none" w:sz="0" w:space="0" w:color="auto"/>
            <w:bottom w:val="none" w:sz="0" w:space="0" w:color="auto"/>
            <w:right w:val="none" w:sz="0" w:space="0" w:color="auto"/>
          </w:divBdr>
        </w:div>
      </w:divsChild>
    </w:div>
    <w:div w:id="1255744368">
      <w:bodyDiv w:val="1"/>
      <w:marLeft w:val="0"/>
      <w:marRight w:val="0"/>
      <w:marTop w:val="0"/>
      <w:marBottom w:val="0"/>
      <w:divBdr>
        <w:top w:val="none" w:sz="0" w:space="0" w:color="auto"/>
        <w:left w:val="none" w:sz="0" w:space="0" w:color="auto"/>
        <w:bottom w:val="none" w:sz="0" w:space="0" w:color="auto"/>
        <w:right w:val="none" w:sz="0" w:space="0" w:color="auto"/>
      </w:divBdr>
    </w:div>
    <w:div w:id="1324504553">
      <w:bodyDiv w:val="1"/>
      <w:marLeft w:val="0"/>
      <w:marRight w:val="0"/>
      <w:marTop w:val="0"/>
      <w:marBottom w:val="0"/>
      <w:divBdr>
        <w:top w:val="none" w:sz="0" w:space="0" w:color="auto"/>
        <w:left w:val="none" w:sz="0" w:space="0" w:color="auto"/>
        <w:bottom w:val="none" w:sz="0" w:space="0" w:color="auto"/>
        <w:right w:val="none" w:sz="0" w:space="0" w:color="auto"/>
      </w:divBdr>
    </w:div>
    <w:div w:id="1347171513">
      <w:bodyDiv w:val="1"/>
      <w:marLeft w:val="0"/>
      <w:marRight w:val="0"/>
      <w:marTop w:val="0"/>
      <w:marBottom w:val="0"/>
      <w:divBdr>
        <w:top w:val="none" w:sz="0" w:space="0" w:color="auto"/>
        <w:left w:val="none" w:sz="0" w:space="0" w:color="auto"/>
        <w:bottom w:val="none" w:sz="0" w:space="0" w:color="auto"/>
        <w:right w:val="none" w:sz="0" w:space="0" w:color="auto"/>
      </w:divBdr>
    </w:div>
    <w:div w:id="1379813850">
      <w:bodyDiv w:val="1"/>
      <w:marLeft w:val="0"/>
      <w:marRight w:val="0"/>
      <w:marTop w:val="0"/>
      <w:marBottom w:val="0"/>
      <w:divBdr>
        <w:top w:val="none" w:sz="0" w:space="0" w:color="auto"/>
        <w:left w:val="none" w:sz="0" w:space="0" w:color="auto"/>
        <w:bottom w:val="none" w:sz="0" w:space="0" w:color="auto"/>
        <w:right w:val="none" w:sz="0" w:space="0" w:color="auto"/>
      </w:divBdr>
    </w:div>
    <w:div w:id="1496190832">
      <w:bodyDiv w:val="1"/>
      <w:marLeft w:val="0"/>
      <w:marRight w:val="0"/>
      <w:marTop w:val="0"/>
      <w:marBottom w:val="0"/>
      <w:divBdr>
        <w:top w:val="none" w:sz="0" w:space="0" w:color="auto"/>
        <w:left w:val="none" w:sz="0" w:space="0" w:color="auto"/>
        <w:bottom w:val="none" w:sz="0" w:space="0" w:color="auto"/>
        <w:right w:val="none" w:sz="0" w:space="0" w:color="auto"/>
      </w:divBdr>
    </w:div>
    <w:div w:id="1706246705">
      <w:bodyDiv w:val="1"/>
      <w:marLeft w:val="0"/>
      <w:marRight w:val="0"/>
      <w:marTop w:val="0"/>
      <w:marBottom w:val="0"/>
      <w:divBdr>
        <w:top w:val="none" w:sz="0" w:space="0" w:color="auto"/>
        <w:left w:val="none" w:sz="0" w:space="0" w:color="auto"/>
        <w:bottom w:val="none" w:sz="0" w:space="0" w:color="auto"/>
        <w:right w:val="none" w:sz="0" w:space="0" w:color="auto"/>
      </w:divBdr>
    </w:div>
    <w:div w:id="1857646121">
      <w:bodyDiv w:val="1"/>
      <w:marLeft w:val="0"/>
      <w:marRight w:val="0"/>
      <w:marTop w:val="0"/>
      <w:marBottom w:val="0"/>
      <w:divBdr>
        <w:top w:val="none" w:sz="0" w:space="0" w:color="auto"/>
        <w:left w:val="none" w:sz="0" w:space="0" w:color="auto"/>
        <w:bottom w:val="none" w:sz="0" w:space="0" w:color="auto"/>
        <w:right w:val="none" w:sz="0" w:space="0" w:color="auto"/>
      </w:divBdr>
    </w:div>
    <w:div w:id="1972513411">
      <w:bodyDiv w:val="1"/>
      <w:marLeft w:val="0"/>
      <w:marRight w:val="0"/>
      <w:marTop w:val="0"/>
      <w:marBottom w:val="0"/>
      <w:divBdr>
        <w:top w:val="none" w:sz="0" w:space="0" w:color="auto"/>
        <w:left w:val="none" w:sz="0" w:space="0" w:color="auto"/>
        <w:bottom w:val="none" w:sz="0" w:space="0" w:color="auto"/>
        <w:right w:val="none" w:sz="0" w:space="0" w:color="auto"/>
      </w:divBdr>
    </w:div>
    <w:div w:id="2005086022">
      <w:bodyDiv w:val="1"/>
      <w:marLeft w:val="0"/>
      <w:marRight w:val="0"/>
      <w:marTop w:val="0"/>
      <w:marBottom w:val="0"/>
      <w:divBdr>
        <w:top w:val="none" w:sz="0" w:space="0" w:color="auto"/>
        <w:left w:val="none" w:sz="0" w:space="0" w:color="auto"/>
        <w:bottom w:val="none" w:sz="0" w:space="0" w:color="auto"/>
        <w:right w:val="none" w:sz="0" w:space="0" w:color="auto"/>
      </w:divBdr>
      <w:divsChild>
        <w:div w:id="1923834643">
          <w:marLeft w:val="0"/>
          <w:marRight w:val="0"/>
          <w:marTop w:val="0"/>
          <w:marBottom w:val="0"/>
          <w:divBdr>
            <w:top w:val="none" w:sz="0" w:space="0" w:color="auto"/>
            <w:left w:val="none" w:sz="0" w:space="0" w:color="auto"/>
            <w:bottom w:val="none" w:sz="0" w:space="0" w:color="auto"/>
            <w:right w:val="none" w:sz="0" w:space="0" w:color="auto"/>
          </w:divBdr>
        </w:div>
      </w:divsChild>
    </w:div>
    <w:div w:id="2082678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3</Pages>
  <Words>517</Words>
  <Characters>2953</Characters>
  <Application>Microsoft Macintosh Word</Application>
  <DocSecurity>0</DocSecurity>
  <Lines>24</Lines>
  <Paragraphs>6</Paragraphs>
  <ScaleCrop>false</ScaleCrop>
  <Company>DePaul University</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Ljubomir Perkovic</dc:creator>
  <cp:keywords/>
  <cp:lastModifiedBy>Ljubomir Perkovic</cp:lastModifiedBy>
  <cp:revision>7</cp:revision>
  <dcterms:created xsi:type="dcterms:W3CDTF">2015-04-25T19:09:00Z</dcterms:created>
  <dcterms:modified xsi:type="dcterms:W3CDTF">2015-06-29T19:41:00Z</dcterms:modified>
</cp:coreProperties>
</file>