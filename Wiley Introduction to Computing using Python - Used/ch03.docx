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AD9E4" w14:textId="77777777" w:rsidR="00742583" w:rsidRPr="00047A85" w:rsidRDefault="00742583" w:rsidP="00742583">
      <w:pPr>
        <w:spacing w:after="240"/>
        <w:rPr>
          <w:rFonts w:ascii="Times New Roman" w:hAnsi="Times New Roman"/>
          <w:color w:val="000000"/>
          <w:szCs w:val="20"/>
        </w:rPr>
      </w:pPr>
    </w:p>
    <w:p w14:paraId="66EA3283" w14:textId="4F021013" w:rsidR="00047A85" w:rsidRPr="007138C7" w:rsidRDefault="00047A85" w:rsidP="00047A85">
      <w:pPr>
        <w:spacing w:beforeLines="1" w:before="2" w:afterLines="1" w:after="2"/>
        <w:jc w:val="center"/>
        <w:outlineLvl w:val="1"/>
        <w:rPr>
          <w:rFonts w:ascii="Calibri" w:hAnsi="Calibri"/>
          <w:b/>
          <w:color w:val="000000"/>
          <w:sz w:val="32"/>
          <w:szCs w:val="20"/>
        </w:rPr>
      </w:pPr>
      <w:r>
        <w:rPr>
          <w:rFonts w:ascii="Calibri" w:hAnsi="Calibri"/>
          <w:b/>
          <w:color w:val="000000"/>
          <w:sz w:val="32"/>
          <w:szCs w:val="20"/>
        </w:rPr>
        <w:t>Chapter 3</w:t>
      </w:r>
      <w:r w:rsidRPr="007138C7">
        <w:rPr>
          <w:rFonts w:ascii="Calibri" w:hAnsi="Calibri"/>
          <w:b/>
          <w:color w:val="000000"/>
          <w:sz w:val="32"/>
          <w:szCs w:val="20"/>
        </w:rPr>
        <w:t xml:space="preserve"> test problems</w:t>
      </w:r>
    </w:p>
    <w:p w14:paraId="670CAE5D" w14:textId="77777777" w:rsidR="00742583" w:rsidRPr="00047A85" w:rsidRDefault="00742583" w:rsidP="00742583">
      <w:pPr>
        <w:spacing w:after="0"/>
        <w:rPr>
          <w:rFonts w:ascii="Times New Roman" w:hAnsi="Times New Roman"/>
          <w:color w:val="000000"/>
          <w:szCs w:val="20"/>
        </w:rPr>
      </w:pPr>
    </w:p>
    <w:p w14:paraId="6C8A2097" w14:textId="77777777" w:rsidR="00742583" w:rsidRPr="00047A85" w:rsidRDefault="00ED0F38" w:rsidP="00742583">
      <w:pPr>
        <w:spacing w:after="0"/>
        <w:rPr>
          <w:rFonts w:ascii="Times New Roman" w:hAnsi="Times New Roman"/>
          <w:color w:val="000000"/>
          <w:szCs w:val="20"/>
        </w:rPr>
      </w:pPr>
      <w:r w:rsidRPr="00047A85">
        <w:rPr>
          <w:rFonts w:ascii="Times New Roman" w:hAnsi="Times New Roman"/>
          <w:color w:val="000000"/>
          <w:szCs w:val="20"/>
        </w:rPr>
        <w:pict w14:anchorId="531D772F">
          <v:rect id="_x0000_i1025" style="width:6in;height:2pt" o:hralign="center" o:hrstd="t" o:hr="t" fillcolor="#aaa" stroked="f"/>
        </w:pict>
      </w:r>
    </w:p>
    <w:p w14:paraId="0A1135E6" w14:textId="77777777" w:rsidR="00C6062F" w:rsidRPr="00047A85" w:rsidRDefault="00C6062F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514D618A" w14:textId="77777777" w:rsidR="005F42AC" w:rsidRPr="00047A85" w:rsidRDefault="005F42AC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20A3D2B0" w14:textId="396B5939" w:rsidR="00742583" w:rsidRPr="00047A85" w:rsidRDefault="00047A85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  <w:r w:rsidRPr="00047A85">
        <w:rPr>
          <w:rFonts w:ascii="Times New Roman" w:hAnsi="Times New Roman" w:cs="Times New Roman"/>
          <w:color w:val="000000"/>
          <w:szCs w:val="20"/>
        </w:rPr>
        <w:t xml:space="preserve">1. 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Write a program that allows the user to</w:t>
      </w:r>
      <w:r w:rsidR="005F42AC" w:rsidRPr="00047A85">
        <w:rPr>
          <w:rFonts w:ascii="Times New Roman" w:hAnsi="Times New Roman" w:cs="Times New Roman"/>
          <w:color w:val="000000"/>
          <w:szCs w:val="20"/>
        </w:rPr>
        <w:t xml:space="preserve"> input a list of names and then 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prints out the first and the last name of the list in lexicographic</w:t>
      </w:r>
      <w:r w:rsidR="00414EF5" w:rsidRPr="00047A85">
        <w:rPr>
          <w:rFonts w:ascii="Times New Roman" w:hAnsi="Times New Roman" w:cs="Times New Roman"/>
          <w:color w:val="000000"/>
          <w:szCs w:val="20"/>
        </w:rPr>
        <w:t xml:space="preserve"> (dictionary)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 order.</w:t>
      </w:r>
    </w:p>
    <w:p w14:paraId="47D65E76" w14:textId="77777777" w:rsidR="005F42AC" w:rsidRPr="00047A85" w:rsidRDefault="005F42AC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05F2BB5F" w14:textId="4A40C798" w:rsidR="00414EF5" w:rsidRPr="00047A85" w:rsidRDefault="00047A85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>
        <w:rPr>
          <w:rFonts w:ascii="Consolas" w:hAnsi="Consolas" w:cs="Times New Roman"/>
          <w:color w:val="000000"/>
          <w:szCs w:val="20"/>
        </w:rPr>
        <w:t>&gt;&gt;&gt; ================</w:t>
      </w:r>
      <w:r w:rsidR="00414EF5" w:rsidRPr="00047A85">
        <w:rPr>
          <w:rFonts w:ascii="Consolas" w:hAnsi="Consolas" w:cs="Times New Roman"/>
          <w:color w:val="000000"/>
          <w:szCs w:val="20"/>
        </w:rPr>
        <w:t xml:space="preserve">========= RESTART </w:t>
      </w:r>
      <w:r>
        <w:rPr>
          <w:rFonts w:ascii="Consolas" w:hAnsi="Consolas" w:cs="Times New Roman"/>
          <w:color w:val="000000"/>
          <w:szCs w:val="20"/>
        </w:rPr>
        <w:t>=====</w:t>
      </w:r>
      <w:r w:rsidR="00414EF5" w:rsidRPr="00047A85">
        <w:rPr>
          <w:rFonts w:ascii="Consolas" w:hAnsi="Consolas" w:cs="Times New Roman"/>
          <w:color w:val="000000"/>
          <w:szCs w:val="20"/>
        </w:rPr>
        <w:t>====================</w:t>
      </w:r>
    </w:p>
    <w:p w14:paraId="4C0AF192" w14:textId="77777777" w:rsidR="00742583" w:rsidRPr="00047A85" w:rsidRDefault="00742583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 w:rsidRPr="00047A85">
        <w:rPr>
          <w:rFonts w:ascii="Consolas" w:hAnsi="Consolas" w:cs="Times New Roman"/>
          <w:color w:val="000000"/>
          <w:szCs w:val="20"/>
        </w:rPr>
        <w:t>&gt;&gt;&gt;</w:t>
      </w:r>
      <w:r w:rsidRPr="00047A85">
        <w:rPr>
          <w:rFonts w:ascii="Consolas" w:hAnsi="Consolas" w:cs="Times New Roman"/>
          <w:color w:val="000000"/>
          <w:szCs w:val="20"/>
        </w:rPr>
        <w:br/>
        <w:t>Enter a list of names: ['Marcus', 'Fred', 'Carol', 'Alice', 'Bob']</w:t>
      </w:r>
      <w:r w:rsidRPr="00047A85">
        <w:rPr>
          <w:rFonts w:ascii="Consolas" w:hAnsi="Consolas" w:cs="Times New Roman"/>
          <w:color w:val="000000"/>
          <w:szCs w:val="20"/>
        </w:rPr>
        <w:br/>
      </w:r>
      <w:proofErr w:type="gramStart"/>
      <w:r w:rsidRPr="00047A85">
        <w:rPr>
          <w:rFonts w:ascii="Consolas" w:hAnsi="Consolas" w:cs="Times New Roman"/>
          <w:color w:val="000000"/>
          <w:szCs w:val="20"/>
        </w:rPr>
        <w:t>The</w:t>
      </w:r>
      <w:proofErr w:type="gramEnd"/>
      <w:r w:rsidRPr="00047A85">
        <w:rPr>
          <w:rFonts w:ascii="Consolas" w:hAnsi="Consolas" w:cs="Times New Roman"/>
          <w:color w:val="000000"/>
          <w:szCs w:val="20"/>
        </w:rPr>
        <w:t xml:space="preserve"> first name is: Alice</w:t>
      </w:r>
      <w:r w:rsidRPr="00047A85">
        <w:rPr>
          <w:rFonts w:ascii="Consolas" w:hAnsi="Consolas" w:cs="Times New Roman"/>
          <w:color w:val="000000"/>
          <w:szCs w:val="20"/>
        </w:rPr>
        <w:br/>
        <w:t>the last name is: Marcus</w:t>
      </w:r>
      <w:r w:rsidRPr="00047A85">
        <w:rPr>
          <w:rFonts w:ascii="Consolas" w:hAnsi="Consolas" w:cs="Times New Roman"/>
          <w:color w:val="000000"/>
          <w:szCs w:val="20"/>
        </w:rPr>
        <w:br/>
        <w:t>&gt;&gt;&gt;</w:t>
      </w:r>
    </w:p>
    <w:p w14:paraId="5AE24182" w14:textId="77777777" w:rsidR="005F42AC" w:rsidRPr="00047A85" w:rsidRDefault="005F42AC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34F7FF67" w14:textId="77777777" w:rsidR="005F42AC" w:rsidRPr="00047A85" w:rsidRDefault="005F42AC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290DF0D4" w14:textId="5BD120A0" w:rsidR="00742583" w:rsidRPr="00047A85" w:rsidRDefault="00047A85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  <w:r w:rsidRPr="00047A85">
        <w:rPr>
          <w:rFonts w:ascii="Times New Roman" w:hAnsi="Times New Roman" w:cs="Times New Roman"/>
          <w:color w:val="000000"/>
          <w:szCs w:val="20"/>
        </w:rPr>
        <w:br/>
        <w:t xml:space="preserve">2. 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Write a program that takes as input two opposite corners of a rectangle: the lower left-hand corner (x1</w:t>
      </w:r>
      <w:proofErr w:type="gramStart"/>
      <w:r w:rsidR="00742583" w:rsidRPr="00047A85">
        <w:rPr>
          <w:rFonts w:ascii="Times New Roman" w:hAnsi="Times New Roman" w:cs="Times New Roman"/>
          <w:color w:val="000000"/>
          <w:szCs w:val="20"/>
        </w:rPr>
        <w:t>,y1</w:t>
      </w:r>
      <w:proofErr w:type="gramEnd"/>
      <w:r w:rsidR="00742583" w:rsidRPr="00047A85">
        <w:rPr>
          <w:rFonts w:ascii="Times New Roman" w:hAnsi="Times New Roman" w:cs="Times New Roman"/>
          <w:color w:val="000000"/>
          <w:szCs w:val="20"/>
        </w:rPr>
        <w:t>) and the upper right-hand corner (x2,y2). Finally, the user is prompted for the coordinates of a third point (</w:t>
      </w:r>
      <w:proofErr w:type="spellStart"/>
      <w:r w:rsidR="00742583" w:rsidRPr="00047A85">
        <w:rPr>
          <w:rFonts w:ascii="Times New Roman" w:hAnsi="Times New Roman" w:cs="Times New Roman"/>
          <w:color w:val="000000"/>
          <w:szCs w:val="20"/>
        </w:rPr>
        <w:t>x</w:t>
      </w:r>
      <w:proofErr w:type="gramStart"/>
      <w:r w:rsidR="00742583" w:rsidRPr="00047A85">
        <w:rPr>
          <w:rFonts w:ascii="Times New Roman" w:hAnsi="Times New Roman" w:cs="Times New Roman"/>
          <w:color w:val="000000"/>
          <w:szCs w:val="20"/>
        </w:rPr>
        <w:t>,y</w:t>
      </w:r>
      <w:proofErr w:type="spellEnd"/>
      <w:proofErr w:type="gramEnd"/>
      <w:r w:rsidR="00742583" w:rsidRPr="00047A85">
        <w:rPr>
          <w:rFonts w:ascii="Times New Roman" w:hAnsi="Times New Roman" w:cs="Times New Roman"/>
          <w:color w:val="000000"/>
          <w:szCs w:val="20"/>
        </w:rPr>
        <w:t>). The program should print Boolean value True or False based on whether the point (</w:t>
      </w:r>
      <w:proofErr w:type="spellStart"/>
      <w:r w:rsidR="00742583" w:rsidRPr="00047A85">
        <w:rPr>
          <w:rFonts w:ascii="Times New Roman" w:hAnsi="Times New Roman" w:cs="Times New Roman"/>
          <w:color w:val="000000"/>
          <w:szCs w:val="20"/>
        </w:rPr>
        <w:t>x</w:t>
      </w:r>
      <w:proofErr w:type="gramStart"/>
      <w:r w:rsidR="00742583" w:rsidRPr="00047A85">
        <w:rPr>
          <w:rFonts w:ascii="Times New Roman" w:hAnsi="Times New Roman" w:cs="Times New Roman"/>
          <w:color w:val="000000"/>
          <w:szCs w:val="20"/>
        </w:rPr>
        <w:t>,y</w:t>
      </w:r>
      <w:proofErr w:type="spellEnd"/>
      <w:proofErr w:type="gramEnd"/>
      <w:r w:rsidR="00742583" w:rsidRPr="00047A85">
        <w:rPr>
          <w:rFonts w:ascii="Times New Roman" w:hAnsi="Times New Roman" w:cs="Times New Roman"/>
          <w:color w:val="000000"/>
          <w:szCs w:val="20"/>
        </w:rPr>
        <w:t>) lies</w:t>
      </w:r>
      <w:r w:rsidR="00414EF5" w:rsidRPr="00047A85">
        <w:rPr>
          <w:rFonts w:ascii="Times New Roman" w:hAnsi="Times New Roman" w:cs="Times New Roman"/>
          <w:color w:val="000000"/>
          <w:szCs w:val="20"/>
        </w:rPr>
        <w:t xml:space="preserve"> within the rectangle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.</w:t>
      </w:r>
    </w:p>
    <w:p w14:paraId="16DCC9C3" w14:textId="77777777" w:rsidR="005F42AC" w:rsidRPr="00047A85" w:rsidRDefault="005F42AC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2F350207" w14:textId="4013B92A" w:rsidR="005F42AC" w:rsidRPr="00047A85" w:rsidRDefault="00047A85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>
        <w:rPr>
          <w:rFonts w:ascii="Consolas" w:hAnsi="Consolas" w:cs="Times New Roman"/>
          <w:color w:val="000000"/>
          <w:szCs w:val="20"/>
        </w:rPr>
        <w:t>&gt;&gt;&gt; ============</w:t>
      </w:r>
      <w:r w:rsidR="005F42AC" w:rsidRPr="00047A85">
        <w:rPr>
          <w:rFonts w:ascii="Consolas" w:hAnsi="Consolas" w:cs="Times New Roman"/>
          <w:color w:val="000000"/>
          <w:szCs w:val="20"/>
        </w:rPr>
        <w:t>======</w:t>
      </w:r>
      <w:r>
        <w:rPr>
          <w:rFonts w:ascii="Consolas" w:hAnsi="Consolas" w:cs="Times New Roman"/>
          <w:color w:val="000000"/>
          <w:szCs w:val="20"/>
        </w:rPr>
        <w:t>======= RESTART ============</w:t>
      </w:r>
      <w:r w:rsidR="005F42AC" w:rsidRPr="00047A85">
        <w:rPr>
          <w:rFonts w:ascii="Consolas" w:hAnsi="Consolas" w:cs="Times New Roman"/>
          <w:color w:val="000000"/>
          <w:szCs w:val="20"/>
        </w:rPr>
        <w:t>=============</w:t>
      </w:r>
    </w:p>
    <w:p w14:paraId="1F9B8543" w14:textId="0A032754" w:rsidR="00C6062F" w:rsidRPr="00047A85" w:rsidRDefault="00742583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 w:rsidRPr="00047A85">
        <w:rPr>
          <w:rFonts w:ascii="Consolas" w:hAnsi="Consolas" w:cs="Times New Roman"/>
          <w:color w:val="000000"/>
          <w:szCs w:val="20"/>
        </w:rPr>
        <w:t>&gt;&gt;&gt;</w:t>
      </w:r>
      <w:r w:rsidRPr="00047A85">
        <w:rPr>
          <w:rFonts w:ascii="Consolas" w:hAnsi="Consolas" w:cs="Times New Roman"/>
          <w:color w:val="000000"/>
          <w:szCs w:val="20"/>
        </w:rPr>
        <w:br/>
        <w:t>Enter x1: 1</w:t>
      </w:r>
      <w:r w:rsidRPr="00047A85">
        <w:rPr>
          <w:rFonts w:ascii="Consolas" w:hAnsi="Consolas" w:cs="Times New Roman"/>
          <w:color w:val="000000"/>
          <w:szCs w:val="20"/>
        </w:rPr>
        <w:br/>
        <w:t>Enter y1: 3</w:t>
      </w:r>
      <w:r w:rsidRPr="00047A85">
        <w:rPr>
          <w:rFonts w:ascii="Consolas" w:hAnsi="Consolas" w:cs="Times New Roman"/>
          <w:color w:val="000000"/>
          <w:szCs w:val="20"/>
        </w:rPr>
        <w:br/>
        <w:t>Enter x2: 10</w:t>
      </w:r>
      <w:r w:rsidRPr="00047A85">
        <w:rPr>
          <w:rFonts w:ascii="Consolas" w:hAnsi="Consolas" w:cs="Times New Roman"/>
          <w:color w:val="000000"/>
          <w:szCs w:val="20"/>
        </w:rPr>
        <w:br/>
        <w:t>Enter y2: 6</w:t>
      </w:r>
      <w:r w:rsidRPr="00047A85">
        <w:rPr>
          <w:rFonts w:ascii="Consolas" w:hAnsi="Consolas" w:cs="Times New Roman"/>
          <w:color w:val="000000"/>
          <w:szCs w:val="20"/>
        </w:rPr>
        <w:br/>
        <w:t>Enter x: 4</w:t>
      </w:r>
      <w:r w:rsidRPr="00047A85">
        <w:rPr>
          <w:rFonts w:ascii="Consolas" w:hAnsi="Consolas" w:cs="Times New Roman"/>
          <w:color w:val="000000"/>
          <w:szCs w:val="20"/>
        </w:rPr>
        <w:br/>
        <w:t>Enter y: 4</w:t>
      </w:r>
      <w:r w:rsidRPr="00047A85">
        <w:rPr>
          <w:rFonts w:ascii="Consolas" w:hAnsi="Consolas" w:cs="Times New Roman"/>
          <w:color w:val="000000"/>
          <w:szCs w:val="20"/>
        </w:rPr>
        <w:br/>
        <w:t>True</w:t>
      </w:r>
      <w:r w:rsidRPr="00047A85">
        <w:rPr>
          <w:rFonts w:ascii="Consolas" w:hAnsi="Consolas" w:cs="Times New Roman"/>
          <w:color w:val="000000"/>
          <w:szCs w:val="20"/>
        </w:rPr>
        <w:br/>
      </w:r>
      <w:r w:rsidR="00047A85">
        <w:rPr>
          <w:rFonts w:ascii="Consolas" w:hAnsi="Consolas" w:cs="Times New Roman"/>
          <w:color w:val="000000"/>
          <w:szCs w:val="20"/>
        </w:rPr>
        <w:t>&gt;&gt;&gt; ===================</w:t>
      </w:r>
      <w:r w:rsidR="005F42AC" w:rsidRPr="00047A85">
        <w:rPr>
          <w:rFonts w:ascii="Consolas" w:hAnsi="Consolas" w:cs="Times New Roman"/>
          <w:color w:val="000000"/>
          <w:szCs w:val="20"/>
        </w:rPr>
        <w:t>=</w:t>
      </w:r>
      <w:r w:rsidRPr="00047A85">
        <w:rPr>
          <w:rFonts w:ascii="Consolas" w:hAnsi="Consolas" w:cs="Times New Roman"/>
          <w:color w:val="000000"/>
          <w:szCs w:val="20"/>
        </w:rPr>
        <w:t xml:space="preserve">===== RESTART </w:t>
      </w:r>
      <w:r w:rsidR="00047A85">
        <w:rPr>
          <w:rFonts w:ascii="Consolas" w:hAnsi="Consolas" w:cs="Times New Roman"/>
          <w:color w:val="000000"/>
          <w:szCs w:val="20"/>
        </w:rPr>
        <w:t>===================</w:t>
      </w:r>
      <w:r w:rsidR="005F42AC" w:rsidRPr="00047A85">
        <w:rPr>
          <w:rFonts w:ascii="Consolas" w:hAnsi="Consolas" w:cs="Times New Roman"/>
          <w:color w:val="000000"/>
          <w:szCs w:val="20"/>
        </w:rPr>
        <w:t>======</w:t>
      </w:r>
      <w:r w:rsidRPr="00047A85">
        <w:rPr>
          <w:rFonts w:ascii="Consolas" w:hAnsi="Consolas" w:cs="Times New Roman"/>
          <w:color w:val="000000"/>
          <w:szCs w:val="20"/>
        </w:rPr>
        <w:br/>
        <w:t>&gt;&gt;&gt;</w:t>
      </w:r>
      <w:r w:rsidRPr="00047A85">
        <w:rPr>
          <w:rFonts w:ascii="Consolas" w:hAnsi="Consolas" w:cs="Times New Roman"/>
          <w:color w:val="000000"/>
          <w:szCs w:val="20"/>
        </w:rPr>
        <w:br/>
        <w:t>Enter x1: 1</w:t>
      </w:r>
      <w:r w:rsidRPr="00047A85">
        <w:rPr>
          <w:rFonts w:ascii="Consolas" w:hAnsi="Consolas" w:cs="Times New Roman"/>
          <w:color w:val="000000"/>
          <w:szCs w:val="20"/>
        </w:rPr>
        <w:br/>
        <w:t>Enter y1: 3</w:t>
      </w:r>
      <w:r w:rsidRPr="00047A85">
        <w:rPr>
          <w:rFonts w:ascii="Consolas" w:hAnsi="Consolas" w:cs="Times New Roman"/>
          <w:color w:val="000000"/>
          <w:szCs w:val="20"/>
        </w:rPr>
        <w:br/>
        <w:t>Enter x2: 10</w:t>
      </w:r>
      <w:r w:rsidRPr="00047A85">
        <w:rPr>
          <w:rFonts w:ascii="Consolas" w:hAnsi="Consolas" w:cs="Times New Roman"/>
          <w:color w:val="000000"/>
          <w:szCs w:val="20"/>
        </w:rPr>
        <w:br/>
        <w:t>Enter y2: 6</w:t>
      </w:r>
      <w:r w:rsidRPr="00047A85">
        <w:rPr>
          <w:rFonts w:ascii="Consolas" w:hAnsi="Consolas" w:cs="Times New Roman"/>
          <w:color w:val="000000"/>
          <w:szCs w:val="20"/>
        </w:rPr>
        <w:br/>
      </w:r>
      <w:r w:rsidR="00C6062F" w:rsidRPr="00047A85">
        <w:rPr>
          <w:rFonts w:ascii="Consolas" w:hAnsi="Consolas" w:cs="Times New Roman"/>
          <w:color w:val="000000"/>
          <w:szCs w:val="20"/>
        </w:rPr>
        <w:t>Enter x: 4</w:t>
      </w:r>
      <w:r w:rsidR="00C6062F" w:rsidRPr="00047A85">
        <w:rPr>
          <w:rFonts w:ascii="Consolas" w:hAnsi="Consolas" w:cs="Times New Roman"/>
          <w:color w:val="000000"/>
          <w:szCs w:val="20"/>
        </w:rPr>
        <w:br/>
        <w:t>Enter y: 2</w:t>
      </w:r>
      <w:r w:rsidR="00C6062F" w:rsidRPr="00047A85">
        <w:rPr>
          <w:rFonts w:ascii="Consolas" w:hAnsi="Consolas" w:cs="Times New Roman"/>
          <w:color w:val="000000"/>
          <w:szCs w:val="20"/>
        </w:rPr>
        <w:br/>
        <w:t>False</w:t>
      </w:r>
      <w:r w:rsidR="00C6062F" w:rsidRPr="00047A85">
        <w:rPr>
          <w:rFonts w:ascii="Consolas" w:hAnsi="Consolas" w:cs="Times New Roman"/>
          <w:color w:val="000000"/>
          <w:szCs w:val="20"/>
        </w:rPr>
        <w:br/>
      </w:r>
    </w:p>
    <w:p w14:paraId="2C541017" w14:textId="77777777" w:rsidR="00742583" w:rsidRPr="00047A85" w:rsidRDefault="00742583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2FFA1766" w14:textId="77777777" w:rsidR="008375C2" w:rsidRPr="00047A85" w:rsidRDefault="008375C2" w:rsidP="00742583">
      <w:pPr>
        <w:spacing w:after="0"/>
        <w:rPr>
          <w:rFonts w:ascii="Times New Roman" w:hAnsi="Times New Roman"/>
          <w:color w:val="000000"/>
          <w:szCs w:val="20"/>
        </w:rPr>
      </w:pPr>
    </w:p>
    <w:p w14:paraId="2860841D" w14:textId="4C126CC1" w:rsidR="008375C2" w:rsidRPr="00047A85" w:rsidRDefault="009A5338" w:rsidP="008375C2">
      <w:pPr>
        <w:widowControl w:val="0"/>
        <w:suppressAutoHyphens/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lastRenderedPageBreak/>
        <w:t>3</w:t>
      </w:r>
      <w:r w:rsidR="00047A85" w:rsidRPr="00047A85">
        <w:rPr>
          <w:rFonts w:ascii="Times New Roman" w:hAnsi="Times New Roman"/>
        </w:rPr>
        <w:t xml:space="preserve">. </w:t>
      </w:r>
      <w:r w:rsidR="008375C2" w:rsidRPr="00047A85">
        <w:rPr>
          <w:rFonts w:ascii="Times New Roman" w:hAnsi="Times New Roman"/>
        </w:rPr>
        <w:t xml:space="preserve">Suppose there is already a variable, called </w:t>
      </w:r>
      <w:r w:rsidR="008375C2" w:rsidRPr="00047A85">
        <w:rPr>
          <w:rFonts w:ascii="Consolas" w:hAnsi="Consolas"/>
        </w:rPr>
        <w:t>time</w:t>
      </w:r>
      <w:r w:rsidR="008375C2" w:rsidRPr="00047A85">
        <w:rPr>
          <w:rFonts w:ascii="Times New Roman" w:hAnsi="Times New Roman"/>
        </w:rPr>
        <w:t>, containing an integer representing the current time. Write code that prints “Good morning!” if time is less than 1200, and prints “Good afternoon!” otherwise.</w:t>
      </w:r>
    </w:p>
    <w:p w14:paraId="79E30193" w14:textId="77777777" w:rsidR="00047A85" w:rsidRDefault="00047A85" w:rsidP="008375C2">
      <w:pPr>
        <w:widowControl w:val="0"/>
        <w:suppressAutoHyphens/>
        <w:spacing w:after="0"/>
        <w:rPr>
          <w:rFonts w:ascii="Times New Roman" w:hAnsi="Times New Roman"/>
        </w:rPr>
      </w:pPr>
    </w:p>
    <w:p w14:paraId="5CE6838E" w14:textId="77777777" w:rsidR="00ED0F38" w:rsidRDefault="00ED0F38" w:rsidP="008375C2">
      <w:pPr>
        <w:widowControl w:val="0"/>
        <w:suppressAutoHyphens/>
        <w:spacing w:after="0"/>
        <w:rPr>
          <w:rFonts w:ascii="Times New Roman" w:hAnsi="Times New Roman"/>
        </w:rPr>
      </w:pPr>
    </w:p>
    <w:p w14:paraId="1251B50E" w14:textId="77777777" w:rsidR="00ED0F38" w:rsidRPr="00047A85" w:rsidRDefault="00ED0F38" w:rsidP="008375C2">
      <w:pPr>
        <w:widowControl w:val="0"/>
        <w:suppressAutoHyphens/>
        <w:spacing w:after="0"/>
        <w:rPr>
          <w:rFonts w:ascii="Times New Roman" w:hAnsi="Times New Roman"/>
        </w:rPr>
      </w:pPr>
    </w:p>
    <w:p w14:paraId="19B92122" w14:textId="44F6A0DC" w:rsidR="008275E9" w:rsidRPr="00047A85" w:rsidRDefault="009A5338" w:rsidP="008275E9">
      <w:pPr>
        <w:spacing w:after="0"/>
        <w:rPr>
          <w:rFonts w:ascii="Times New Roman" w:hAnsi="Times New Roman"/>
          <w:szCs w:val="20"/>
        </w:rPr>
      </w:pPr>
      <w:r w:rsidRPr="00047A85">
        <w:rPr>
          <w:rFonts w:ascii="Times New Roman" w:hAnsi="Times New Roman"/>
          <w:color w:val="000000"/>
          <w:szCs w:val="20"/>
        </w:rPr>
        <w:t>4</w:t>
      </w:r>
      <w:r w:rsidR="00047A85" w:rsidRPr="00047A85">
        <w:rPr>
          <w:rFonts w:ascii="Times New Roman" w:hAnsi="Times New Roman"/>
          <w:color w:val="000000"/>
          <w:szCs w:val="20"/>
        </w:rPr>
        <w:t xml:space="preserve">. </w:t>
      </w:r>
      <w:r w:rsidR="008275E9" w:rsidRPr="00047A85">
        <w:rPr>
          <w:rFonts w:ascii="Times New Roman" w:hAnsi="Times New Roman"/>
          <w:szCs w:val="20"/>
        </w:rPr>
        <w:t xml:space="preserve">Write a program that prints all the composers in the list </w:t>
      </w:r>
    </w:p>
    <w:p w14:paraId="6E38CB99" w14:textId="77777777" w:rsidR="00D6184D" w:rsidRPr="00047A85" w:rsidRDefault="00D6184D" w:rsidP="00742583">
      <w:pPr>
        <w:spacing w:after="0"/>
        <w:rPr>
          <w:rFonts w:ascii="Consolas" w:hAnsi="Consolas"/>
          <w:szCs w:val="20"/>
        </w:rPr>
      </w:pPr>
    </w:p>
    <w:p w14:paraId="13E799E8" w14:textId="77777777" w:rsidR="00D6184D" w:rsidRPr="00047A85" w:rsidRDefault="008275E9" w:rsidP="00742583">
      <w:pPr>
        <w:spacing w:after="0"/>
        <w:rPr>
          <w:rFonts w:ascii="Times New Roman" w:hAnsi="Times New Roman"/>
          <w:szCs w:val="20"/>
        </w:rPr>
      </w:pPr>
      <w:r w:rsidRPr="00047A85">
        <w:rPr>
          <w:rFonts w:ascii="Consolas" w:hAnsi="Consolas"/>
          <w:szCs w:val="20"/>
        </w:rPr>
        <w:t>['Rzewski', '</w:t>
      </w:r>
      <w:proofErr w:type="spellStart"/>
      <w:r w:rsidRPr="00047A85">
        <w:rPr>
          <w:rFonts w:ascii="Consolas" w:hAnsi="Consolas"/>
          <w:szCs w:val="20"/>
        </w:rPr>
        <w:t>Ruggles</w:t>
      </w:r>
      <w:proofErr w:type="spellEnd"/>
      <w:r w:rsidRPr="00047A85">
        <w:rPr>
          <w:rFonts w:ascii="Consolas" w:hAnsi="Consolas"/>
          <w:szCs w:val="20"/>
        </w:rPr>
        <w:t>', 'Carter', 'Stockhausen', 'Stravinsky']</w:t>
      </w:r>
      <w:r w:rsidRPr="00047A85">
        <w:rPr>
          <w:rFonts w:ascii="Times New Roman" w:hAnsi="Times New Roman"/>
          <w:szCs w:val="20"/>
        </w:rPr>
        <w:t xml:space="preserve"> </w:t>
      </w:r>
    </w:p>
    <w:p w14:paraId="37080D5B" w14:textId="77777777" w:rsidR="00D6184D" w:rsidRPr="00047A85" w:rsidRDefault="00D6184D" w:rsidP="00742583">
      <w:pPr>
        <w:spacing w:after="0"/>
        <w:rPr>
          <w:rFonts w:ascii="Times New Roman" w:hAnsi="Times New Roman"/>
          <w:szCs w:val="20"/>
        </w:rPr>
      </w:pPr>
    </w:p>
    <w:p w14:paraId="4AF53F1D" w14:textId="77777777" w:rsidR="00414EF5" w:rsidRPr="00047A85" w:rsidRDefault="008275E9" w:rsidP="00742583">
      <w:pPr>
        <w:spacing w:after="0"/>
        <w:rPr>
          <w:rFonts w:ascii="Times New Roman" w:hAnsi="Times New Roman"/>
          <w:szCs w:val="20"/>
        </w:rPr>
      </w:pPr>
      <w:proofErr w:type="gramStart"/>
      <w:r w:rsidRPr="00047A85">
        <w:rPr>
          <w:rFonts w:ascii="Times New Roman" w:hAnsi="Times New Roman"/>
          <w:szCs w:val="20"/>
        </w:rPr>
        <w:t>wh</w:t>
      </w:r>
      <w:r w:rsidR="00414EF5" w:rsidRPr="00047A85">
        <w:rPr>
          <w:rFonts w:ascii="Times New Roman" w:hAnsi="Times New Roman"/>
          <w:szCs w:val="20"/>
        </w:rPr>
        <w:t>ose</w:t>
      </w:r>
      <w:proofErr w:type="gramEnd"/>
      <w:r w:rsidR="00414EF5" w:rsidRPr="00047A85">
        <w:rPr>
          <w:rFonts w:ascii="Times New Roman" w:hAnsi="Times New Roman"/>
          <w:szCs w:val="20"/>
        </w:rPr>
        <w:t xml:space="preserve"> name has at least 10 characters</w:t>
      </w:r>
      <w:r w:rsidRPr="00047A85">
        <w:rPr>
          <w:rFonts w:ascii="Times New Roman" w:hAnsi="Times New Roman"/>
          <w:szCs w:val="20"/>
        </w:rPr>
        <w:t>.</w:t>
      </w:r>
    </w:p>
    <w:p w14:paraId="3D831A52" w14:textId="77777777" w:rsidR="00CA6C54" w:rsidRPr="00047A85" w:rsidRDefault="00CA6C54" w:rsidP="00742583">
      <w:pPr>
        <w:spacing w:after="0"/>
        <w:rPr>
          <w:rFonts w:ascii="Times New Roman" w:hAnsi="Times New Roman"/>
          <w:szCs w:val="20"/>
        </w:rPr>
      </w:pPr>
    </w:p>
    <w:p w14:paraId="69958D02" w14:textId="3628B312" w:rsidR="00CA6C54" w:rsidRPr="00047A85" w:rsidRDefault="00CA6C54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 w:rsidRPr="00047A85">
        <w:rPr>
          <w:rFonts w:ascii="Consolas" w:hAnsi="Consolas" w:cs="Times New Roman"/>
          <w:color w:val="000000"/>
          <w:szCs w:val="20"/>
        </w:rPr>
        <w:t>&gt;&gt;&gt;</w:t>
      </w:r>
      <w:r w:rsidR="00047A85">
        <w:rPr>
          <w:rFonts w:ascii="Consolas" w:hAnsi="Consolas" w:cs="Times New Roman"/>
          <w:color w:val="000000"/>
          <w:szCs w:val="20"/>
        </w:rPr>
        <w:t xml:space="preserve"> =====================</w:t>
      </w:r>
      <w:r w:rsidRPr="00047A85">
        <w:rPr>
          <w:rFonts w:ascii="Consolas" w:hAnsi="Consolas" w:cs="Times New Roman"/>
          <w:color w:val="000000"/>
          <w:szCs w:val="20"/>
        </w:rPr>
        <w:t>==== R</w:t>
      </w:r>
      <w:r w:rsidR="00047A85">
        <w:rPr>
          <w:rFonts w:ascii="Consolas" w:hAnsi="Consolas" w:cs="Times New Roman"/>
          <w:color w:val="000000"/>
          <w:szCs w:val="20"/>
        </w:rPr>
        <w:t>ESTART =====================</w:t>
      </w:r>
      <w:r w:rsidRPr="00047A85">
        <w:rPr>
          <w:rFonts w:ascii="Consolas" w:hAnsi="Consolas" w:cs="Times New Roman"/>
          <w:color w:val="000000"/>
          <w:szCs w:val="20"/>
        </w:rPr>
        <w:t>====</w:t>
      </w:r>
    </w:p>
    <w:p w14:paraId="294F8209" w14:textId="77777777" w:rsidR="005F42AC" w:rsidRPr="00047A85" w:rsidRDefault="00CA6C54" w:rsidP="00CA6C54">
      <w:pPr>
        <w:spacing w:after="0"/>
        <w:rPr>
          <w:rFonts w:ascii="Times New Roman" w:hAnsi="Times New Roman"/>
          <w:szCs w:val="20"/>
        </w:rPr>
      </w:pPr>
      <w:r w:rsidRPr="00047A85">
        <w:rPr>
          <w:rFonts w:ascii="Consolas" w:hAnsi="Consolas" w:cs="Times New Roman"/>
          <w:color w:val="000000"/>
          <w:szCs w:val="20"/>
        </w:rPr>
        <w:t>&gt;&gt;&gt;</w:t>
      </w:r>
      <w:r w:rsidRPr="00047A85">
        <w:rPr>
          <w:rFonts w:ascii="Consolas" w:hAnsi="Consolas" w:cs="Times New Roman"/>
          <w:color w:val="000000"/>
          <w:szCs w:val="20"/>
        </w:rPr>
        <w:br/>
      </w:r>
      <w:r w:rsidRPr="00047A85">
        <w:rPr>
          <w:rFonts w:ascii="Consolas" w:hAnsi="Consolas"/>
          <w:szCs w:val="20"/>
        </w:rPr>
        <w:t>Stockhausen</w:t>
      </w:r>
      <w:r w:rsidRPr="00047A85">
        <w:rPr>
          <w:rFonts w:ascii="Consolas" w:hAnsi="Consolas" w:cs="Times New Roman"/>
          <w:color w:val="000000"/>
          <w:szCs w:val="20"/>
        </w:rPr>
        <w:br/>
      </w:r>
      <w:r w:rsidRPr="00047A85">
        <w:rPr>
          <w:rFonts w:ascii="Consolas" w:hAnsi="Consolas"/>
          <w:szCs w:val="20"/>
        </w:rPr>
        <w:t>Stravinsky</w:t>
      </w:r>
    </w:p>
    <w:p w14:paraId="6A3C53DB" w14:textId="77777777" w:rsidR="00D6184D" w:rsidRPr="00047A85" w:rsidRDefault="00D6184D" w:rsidP="00742583">
      <w:pPr>
        <w:spacing w:after="0"/>
        <w:rPr>
          <w:rFonts w:ascii="Times New Roman" w:hAnsi="Times New Roman"/>
          <w:color w:val="000000"/>
          <w:szCs w:val="20"/>
        </w:rPr>
      </w:pPr>
    </w:p>
    <w:p w14:paraId="2769E86E" w14:textId="77777777" w:rsidR="00CA6C54" w:rsidRPr="00047A85" w:rsidRDefault="00CA6C54" w:rsidP="00742583">
      <w:pPr>
        <w:spacing w:after="0"/>
        <w:rPr>
          <w:rFonts w:ascii="Times New Roman" w:hAnsi="Times New Roman"/>
          <w:color w:val="000000"/>
          <w:szCs w:val="20"/>
        </w:rPr>
      </w:pPr>
    </w:p>
    <w:p w14:paraId="25067EB5" w14:textId="77777777" w:rsidR="00D6184D" w:rsidRPr="00047A85" w:rsidRDefault="00D6184D" w:rsidP="00742583">
      <w:pPr>
        <w:spacing w:after="0"/>
        <w:rPr>
          <w:rFonts w:ascii="Times New Roman" w:hAnsi="Times New Roman"/>
          <w:color w:val="000000"/>
          <w:szCs w:val="20"/>
        </w:rPr>
      </w:pPr>
    </w:p>
    <w:p w14:paraId="0537A8D2" w14:textId="63534398" w:rsidR="005F42AC" w:rsidRPr="00047A85" w:rsidRDefault="009A5338" w:rsidP="00742583">
      <w:pPr>
        <w:spacing w:after="0"/>
        <w:rPr>
          <w:rFonts w:ascii="Times New Roman" w:hAnsi="Times New Roman"/>
          <w:color w:val="000000"/>
          <w:szCs w:val="20"/>
        </w:rPr>
      </w:pPr>
      <w:r w:rsidRPr="00047A85">
        <w:rPr>
          <w:rFonts w:ascii="Times New Roman" w:hAnsi="Times New Roman"/>
          <w:color w:val="000000"/>
          <w:szCs w:val="20"/>
        </w:rPr>
        <w:t>5</w:t>
      </w:r>
      <w:r w:rsidR="00047A85" w:rsidRPr="00047A85">
        <w:rPr>
          <w:rFonts w:ascii="Times New Roman" w:hAnsi="Times New Roman"/>
          <w:color w:val="000000"/>
          <w:szCs w:val="20"/>
        </w:rPr>
        <w:t xml:space="preserve">. </w:t>
      </w:r>
      <w:r w:rsidR="00742583" w:rsidRPr="00047A85">
        <w:rPr>
          <w:rFonts w:ascii="Times New Roman" w:hAnsi="Times New Roman"/>
          <w:color w:val="000000"/>
          <w:szCs w:val="20"/>
        </w:rPr>
        <w:t xml:space="preserve">Write a program that prints all the composers in the list </w:t>
      </w:r>
    </w:p>
    <w:p w14:paraId="43542335" w14:textId="77777777" w:rsidR="00D6184D" w:rsidRPr="00047A85" w:rsidRDefault="00D6184D" w:rsidP="008275E9">
      <w:pPr>
        <w:spacing w:after="0"/>
        <w:rPr>
          <w:rFonts w:ascii="Consolas" w:hAnsi="Consolas"/>
          <w:color w:val="000000"/>
          <w:szCs w:val="20"/>
        </w:rPr>
      </w:pPr>
    </w:p>
    <w:p w14:paraId="0DD77476" w14:textId="77777777" w:rsidR="00D6184D" w:rsidRPr="00047A85" w:rsidRDefault="00742583" w:rsidP="008275E9">
      <w:pPr>
        <w:spacing w:after="0"/>
        <w:rPr>
          <w:rFonts w:ascii="Times New Roman" w:hAnsi="Times New Roman"/>
          <w:color w:val="000000"/>
          <w:szCs w:val="20"/>
        </w:rPr>
      </w:pPr>
      <w:r w:rsidRPr="00047A85">
        <w:rPr>
          <w:rFonts w:ascii="Consolas" w:hAnsi="Consolas"/>
          <w:color w:val="000000"/>
          <w:szCs w:val="20"/>
        </w:rPr>
        <w:t>['Antheil', 'Elgar', 'Saint-Saens', 'Chadwick', 'Coleridge-Taylor', 'Parker', '</w:t>
      </w:r>
      <w:proofErr w:type="spellStart"/>
      <w:r w:rsidRPr="00047A85">
        <w:rPr>
          <w:rFonts w:ascii="Consolas" w:hAnsi="Consolas"/>
          <w:color w:val="000000"/>
          <w:szCs w:val="20"/>
        </w:rPr>
        <w:t>Castelnuovo</w:t>
      </w:r>
      <w:proofErr w:type="spellEnd"/>
      <w:r w:rsidRPr="00047A85">
        <w:rPr>
          <w:rFonts w:ascii="Consolas" w:hAnsi="Consolas"/>
          <w:color w:val="000000"/>
          <w:szCs w:val="20"/>
        </w:rPr>
        <w:t>-Tedesco']</w:t>
      </w:r>
    </w:p>
    <w:p w14:paraId="1D9B7BEE" w14:textId="77777777" w:rsidR="00D6184D" w:rsidRPr="00047A85" w:rsidRDefault="00D6184D" w:rsidP="008275E9">
      <w:pPr>
        <w:spacing w:after="0"/>
        <w:rPr>
          <w:rFonts w:ascii="Times New Roman" w:hAnsi="Times New Roman"/>
          <w:color w:val="000000"/>
          <w:szCs w:val="20"/>
        </w:rPr>
      </w:pPr>
    </w:p>
    <w:p w14:paraId="70EE219D" w14:textId="77777777" w:rsidR="00CA6C54" w:rsidRPr="00047A85" w:rsidRDefault="00742583" w:rsidP="008275E9">
      <w:pPr>
        <w:spacing w:after="0"/>
        <w:rPr>
          <w:rFonts w:ascii="Times New Roman" w:hAnsi="Times New Roman"/>
          <w:szCs w:val="20"/>
        </w:rPr>
      </w:pPr>
      <w:proofErr w:type="gramStart"/>
      <w:r w:rsidRPr="00047A85">
        <w:rPr>
          <w:rFonts w:ascii="Times New Roman" w:hAnsi="Times New Roman"/>
          <w:color w:val="000000"/>
          <w:szCs w:val="20"/>
        </w:rPr>
        <w:t>that</w:t>
      </w:r>
      <w:proofErr w:type="gramEnd"/>
      <w:r w:rsidRPr="00047A85">
        <w:rPr>
          <w:rFonts w:ascii="Times New Roman" w:hAnsi="Times New Roman"/>
          <w:color w:val="000000"/>
          <w:szCs w:val="20"/>
        </w:rPr>
        <w:t xml:space="preserve"> do </w:t>
      </w:r>
      <w:r w:rsidRPr="00047A85">
        <w:rPr>
          <w:rFonts w:ascii="Times New Roman" w:hAnsi="Times New Roman"/>
          <w:i/>
          <w:color w:val="000000"/>
          <w:szCs w:val="20"/>
        </w:rPr>
        <w:t>not</w:t>
      </w:r>
      <w:r w:rsidRPr="00047A85">
        <w:rPr>
          <w:rFonts w:ascii="Times New Roman" w:hAnsi="Times New Roman"/>
          <w:color w:val="000000"/>
          <w:szCs w:val="20"/>
        </w:rPr>
        <w:t> have a double name. </w:t>
      </w:r>
      <w:r w:rsidRPr="00047A85">
        <w:rPr>
          <w:rFonts w:ascii="Times New Roman" w:hAnsi="Times New Roman"/>
          <w:i/>
          <w:color w:val="000000"/>
          <w:szCs w:val="20"/>
        </w:rPr>
        <w:t>Hint</w:t>
      </w:r>
      <w:r w:rsidRPr="00047A85">
        <w:rPr>
          <w:rFonts w:ascii="Times New Roman" w:hAnsi="Times New Roman"/>
          <w:color w:val="000000"/>
          <w:szCs w:val="20"/>
        </w:rPr>
        <w:t xml:space="preserve">: assume that a composer with </w:t>
      </w:r>
      <w:r w:rsidR="00CA6C54" w:rsidRPr="00047A85">
        <w:rPr>
          <w:rFonts w:ascii="Times New Roman" w:hAnsi="Times New Roman"/>
          <w:color w:val="000000"/>
          <w:szCs w:val="20"/>
        </w:rPr>
        <w:t xml:space="preserve">a double name contains a space ' </w:t>
      </w:r>
      <w:proofErr w:type="spellStart"/>
      <w:r w:rsidR="00CA6C54" w:rsidRPr="00047A85">
        <w:rPr>
          <w:rFonts w:ascii="Times New Roman" w:hAnsi="Times New Roman"/>
          <w:color w:val="000000"/>
          <w:szCs w:val="20"/>
        </w:rPr>
        <w:t>'</w:t>
      </w:r>
      <w:proofErr w:type="spellEnd"/>
      <w:r w:rsidR="00CA6C54" w:rsidRPr="00047A85">
        <w:rPr>
          <w:rFonts w:ascii="Times New Roman" w:hAnsi="Times New Roman"/>
          <w:color w:val="000000"/>
          <w:szCs w:val="20"/>
        </w:rPr>
        <w:t xml:space="preserve"> or a hyphen</w:t>
      </w:r>
      <w:r w:rsidRPr="00047A85">
        <w:rPr>
          <w:rFonts w:ascii="Times New Roman" w:hAnsi="Times New Roman"/>
          <w:color w:val="000000"/>
          <w:szCs w:val="20"/>
        </w:rPr>
        <w:t xml:space="preserve"> '-'.</w:t>
      </w:r>
      <w:r w:rsidRPr="00047A85">
        <w:rPr>
          <w:rFonts w:ascii="Times New Roman" w:hAnsi="Times New Roman"/>
          <w:color w:val="000000"/>
          <w:szCs w:val="20"/>
        </w:rPr>
        <w:br/>
      </w:r>
    </w:p>
    <w:p w14:paraId="7A8C812A" w14:textId="1CAA12AC" w:rsidR="00CA6C54" w:rsidRPr="00047A85" w:rsidRDefault="00047A85" w:rsidP="009A5338">
      <w:pPr>
        <w:spacing w:beforeLines="1" w:before="2" w:afterLines="1" w:after="2"/>
        <w:rPr>
          <w:rFonts w:ascii="Consolas" w:hAnsi="Consolas" w:cs="Times New Roman"/>
          <w:color w:val="000000"/>
          <w:szCs w:val="20"/>
        </w:rPr>
      </w:pPr>
      <w:r>
        <w:rPr>
          <w:rFonts w:ascii="Consolas" w:hAnsi="Consolas" w:cs="Times New Roman"/>
          <w:color w:val="000000"/>
          <w:szCs w:val="20"/>
        </w:rPr>
        <w:t>&gt;&gt;&gt; =================</w:t>
      </w:r>
      <w:r w:rsidR="00CA6C54" w:rsidRPr="00047A85">
        <w:rPr>
          <w:rFonts w:ascii="Consolas" w:hAnsi="Consolas" w:cs="Times New Roman"/>
          <w:color w:val="000000"/>
          <w:szCs w:val="20"/>
        </w:rPr>
        <w:t>======</w:t>
      </w:r>
      <w:r>
        <w:rPr>
          <w:rFonts w:ascii="Consolas" w:hAnsi="Consolas" w:cs="Times New Roman"/>
          <w:color w:val="000000"/>
          <w:szCs w:val="20"/>
        </w:rPr>
        <w:t>== RESTART =================</w:t>
      </w:r>
      <w:r w:rsidR="00CA6C54" w:rsidRPr="00047A85">
        <w:rPr>
          <w:rFonts w:ascii="Consolas" w:hAnsi="Consolas" w:cs="Times New Roman"/>
          <w:color w:val="000000"/>
          <w:szCs w:val="20"/>
        </w:rPr>
        <w:t>========</w:t>
      </w:r>
    </w:p>
    <w:p w14:paraId="7B440F48" w14:textId="77777777" w:rsidR="00CA6C54" w:rsidRPr="00047A85" w:rsidRDefault="00CA6C54" w:rsidP="00CA6C54">
      <w:pPr>
        <w:spacing w:after="0"/>
        <w:rPr>
          <w:rFonts w:ascii="Consolas" w:hAnsi="Consolas"/>
          <w:color w:val="000000"/>
          <w:szCs w:val="20"/>
        </w:rPr>
      </w:pPr>
      <w:r w:rsidRPr="00047A85">
        <w:rPr>
          <w:rFonts w:ascii="Consolas" w:hAnsi="Consolas" w:cs="Times New Roman"/>
          <w:color w:val="000000"/>
          <w:szCs w:val="20"/>
        </w:rPr>
        <w:t>&gt;&gt;&gt;</w:t>
      </w:r>
      <w:r w:rsidRPr="00047A85">
        <w:rPr>
          <w:rFonts w:ascii="Consolas" w:hAnsi="Consolas" w:cs="Times New Roman"/>
          <w:color w:val="000000"/>
          <w:szCs w:val="20"/>
        </w:rPr>
        <w:br/>
      </w:r>
      <w:r w:rsidRPr="00047A85">
        <w:rPr>
          <w:rFonts w:ascii="Consolas" w:hAnsi="Consolas"/>
          <w:color w:val="000000"/>
          <w:szCs w:val="20"/>
        </w:rPr>
        <w:t>Antheil</w:t>
      </w:r>
    </w:p>
    <w:p w14:paraId="7D0B3410" w14:textId="77777777" w:rsidR="008275E9" w:rsidRPr="00047A85" w:rsidRDefault="00CA6C54" w:rsidP="00CA6C54">
      <w:pPr>
        <w:spacing w:after="0"/>
        <w:rPr>
          <w:rFonts w:ascii="Times New Roman" w:hAnsi="Times New Roman"/>
          <w:color w:val="000000"/>
          <w:szCs w:val="20"/>
        </w:rPr>
      </w:pPr>
      <w:r w:rsidRPr="00047A85">
        <w:rPr>
          <w:rFonts w:ascii="Consolas" w:hAnsi="Consolas"/>
          <w:color w:val="000000"/>
          <w:szCs w:val="20"/>
        </w:rPr>
        <w:t>Elgar</w:t>
      </w:r>
      <w:r w:rsidR="00742583" w:rsidRPr="00047A85">
        <w:rPr>
          <w:rFonts w:ascii="Times New Roman" w:hAnsi="Times New Roman"/>
          <w:szCs w:val="20"/>
        </w:rPr>
        <w:br/>
      </w:r>
      <w:r w:rsidRPr="00047A85">
        <w:rPr>
          <w:rFonts w:ascii="Consolas" w:hAnsi="Consolas"/>
          <w:color w:val="000000"/>
          <w:szCs w:val="20"/>
        </w:rPr>
        <w:t>Chadwick</w:t>
      </w:r>
    </w:p>
    <w:p w14:paraId="31D95435" w14:textId="77777777" w:rsidR="00CA6C54" w:rsidRPr="00047A85" w:rsidRDefault="00CA6C54" w:rsidP="00E60DA6">
      <w:pPr>
        <w:spacing w:after="0"/>
        <w:rPr>
          <w:rFonts w:ascii="Times New Roman" w:hAnsi="Times New Roman"/>
          <w:szCs w:val="20"/>
        </w:rPr>
      </w:pPr>
      <w:r w:rsidRPr="00047A85">
        <w:rPr>
          <w:rFonts w:ascii="Consolas" w:hAnsi="Consolas"/>
          <w:color w:val="000000"/>
          <w:szCs w:val="20"/>
        </w:rPr>
        <w:t>Parker</w:t>
      </w:r>
      <w:r w:rsidR="00E60DA6" w:rsidRPr="00047A85">
        <w:rPr>
          <w:rFonts w:ascii="Times New Roman" w:hAnsi="Times New Roman"/>
          <w:szCs w:val="20"/>
        </w:rPr>
        <w:br/>
      </w:r>
    </w:p>
    <w:p w14:paraId="79803B9C" w14:textId="77777777" w:rsidR="00CA6C54" w:rsidRPr="00047A85" w:rsidRDefault="00CA6C54" w:rsidP="00E60DA6">
      <w:pPr>
        <w:spacing w:after="0"/>
        <w:rPr>
          <w:rFonts w:ascii="Times New Roman" w:hAnsi="Times New Roman"/>
          <w:szCs w:val="20"/>
        </w:rPr>
      </w:pPr>
    </w:p>
    <w:p w14:paraId="477BBF04" w14:textId="77777777" w:rsidR="00CA6C54" w:rsidRPr="00047A85" w:rsidRDefault="00CA6C54" w:rsidP="00E60DA6">
      <w:pPr>
        <w:spacing w:after="0"/>
        <w:rPr>
          <w:rFonts w:ascii="Times New Roman" w:hAnsi="Times New Roman"/>
          <w:szCs w:val="20"/>
        </w:rPr>
      </w:pPr>
    </w:p>
    <w:p w14:paraId="715BD34B" w14:textId="5495B2B9" w:rsidR="008375C2" w:rsidRPr="00047A85" w:rsidRDefault="009A5338" w:rsidP="008375C2">
      <w:pPr>
        <w:widowControl w:val="0"/>
        <w:suppressAutoHyphens/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t>6</w:t>
      </w:r>
      <w:r w:rsidR="00047A85" w:rsidRPr="00047A85">
        <w:rPr>
          <w:rFonts w:ascii="Times New Roman" w:hAnsi="Times New Roman"/>
        </w:rPr>
        <w:t xml:space="preserve">. </w:t>
      </w:r>
      <w:r w:rsidR="008375C2" w:rsidRPr="00047A85">
        <w:rPr>
          <w:rFonts w:ascii="Times New Roman" w:hAnsi="Times New Roman"/>
        </w:rPr>
        <w:t xml:space="preserve">Write a function called </w:t>
      </w:r>
      <w:proofErr w:type="spellStart"/>
      <w:proofErr w:type="gramStart"/>
      <w:r w:rsidR="008375C2" w:rsidRPr="00047A85">
        <w:rPr>
          <w:rFonts w:ascii="Consolas" w:hAnsi="Consolas"/>
        </w:rPr>
        <w:t>tallEnough</w:t>
      </w:r>
      <w:proofErr w:type="spellEnd"/>
      <w:r w:rsidR="008375C2" w:rsidRPr="00047A85">
        <w:rPr>
          <w:rFonts w:ascii="Consolas" w:hAnsi="Consolas"/>
        </w:rPr>
        <w:t>(</w:t>
      </w:r>
      <w:proofErr w:type="gramEnd"/>
      <w:r w:rsidR="008375C2" w:rsidRPr="00047A85">
        <w:rPr>
          <w:rFonts w:ascii="Consolas" w:hAnsi="Consolas"/>
        </w:rPr>
        <w:t>)</w:t>
      </w:r>
      <w:r w:rsidR="008375C2" w:rsidRPr="00047A85">
        <w:rPr>
          <w:rFonts w:ascii="Times New Roman" w:hAnsi="Times New Roman"/>
        </w:rPr>
        <w:t xml:space="preserve"> that takes a single parameter, the user’s height in inches. If the height is 48 or more, the function should </w:t>
      </w:r>
      <w:proofErr w:type="gramStart"/>
      <w:r w:rsidR="008375C2" w:rsidRPr="00047A85">
        <w:rPr>
          <w:rFonts w:ascii="Times New Roman" w:hAnsi="Times New Roman"/>
        </w:rPr>
        <w:t>return</w:t>
      </w:r>
      <w:proofErr w:type="gramEnd"/>
      <w:r w:rsidR="008375C2" w:rsidRPr="00047A85">
        <w:rPr>
          <w:rFonts w:ascii="Times New Roman" w:hAnsi="Times New Roman"/>
        </w:rPr>
        <w:t xml:space="preserve"> “You can go on this ride.” Otherwise it should return the string “Sorry, you’re not tall enough.”</w:t>
      </w:r>
    </w:p>
    <w:p w14:paraId="6AC5D217" w14:textId="77777777" w:rsidR="008375C2" w:rsidRDefault="008375C2" w:rsidP="008375C2">
      <w:pPr>
        <w:spacing w:after="0"/>
      </w:pPr>
    </w:p>
    <w:p w14:paraId="4219A149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</w:rPr>
        <w:t>tallEnough</w:t>
      </w:r>
      <w:proofErr w:type="spellEnd"/>
      <w:proofErr w:type="gramEnd"/>
      <w:r w:rsidRPr="00047A85">
        <w:rPr>
          <w:rFonts w:ascii="Consolas" w:hAnsi="Consolas"/>
        </w:rPr>
        <w:t>(46)</w:t>
      </w:r>
    </w:p>
    <w:p w14:paraId="6C4D3AC5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"Sorry, you're not tall enough."</w:t>
      </w:r>
    </w:p>
    <w:p w14:paraId="69D47BD1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</w:rPr>
        <w:t>tallEnough</w:t>
      </w:r>
      <w:proofErr w:type="spellEnd"/>
      <w:proofErr w:type="gramEnd"/>
      <w:r w:rsidRPr="00047A85">
        <w:rPr>
          <w:rFonts w:ascii="Consolas" w:hAnsi="Consolas"/>
        </w:rPr>
        <w:t>(48)</w:t>
      </w:r>
    </w:p>
    <w:p w14:paraId="4A349E13" w14:textId="65193660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'You can go on this ride.'</w:t>
      </w:r>
    </w:p>
    <w:p w14:paraId="5FA11298" w14:textId="77777777" w:rsidR="008375C2" w:rsidRPr="00047A85" w:rsidRDefault="008375C2" w:rsidP="00E60DA6">
      <w:pPr>
        <w:spacing w:after="0"/>
        <w:rPr>
          <w:rFonts w:ascii="Times New Roman" w:hAnsi="Times New Roman"/>
          <w:szCs w:val="20"/>
        </w:rPr>
      </w:pPr>
    </w:p>
    <w:p w14:paraId="41534D4D" w14:textId="77777777" w:rsidR="008375C2" w:rsidRPr="00047A85" w:rsidRDefault="008375C2" w:rsidP="00E60DA6">
      <w:pPr>
        <w:spacing w:after="0"/>
        <w:rPr>
          <w:rFonts w:ascii="Times New Roman" w:hAnsi="Times New Roman"/>
          <w:szCs w:val="20"/>
        </w:rPr>
      </w:pPr>
    </w:p>
    <w:p w14:paraId="4DCF76AF" w14:textId="5DEB2A1A" w:rsidR="00372A16" w:rsidRPr="00047A85" w:rsidRDefault="009A5338" w:rsidP="00E60DA6">
      <w:pPr>
        <w:spacing w:after="0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szCs w:val="20"/>
        </w:rPr>
        <w:t>7</w:t>
      </w:r>
      <w:r w:rsidR="00047A85" w:rsidRPr="00047A85">
        <w:rPr>
          <w:rFonts w:ascii="Times New Roman" w:hAnsi="Times New Roman"/>
          <w:szCs w:val="20"/>
        </w:rPr>
        <w:t xml:space="preserve">. </w:t>
      </w:r>
      <w:r w:rsidR="00742583" w:rsidRPr="00047A85">
        <w:rPr>
          <w:rFonts w:ascii="Times New Roman" w:hAnsi="Times New Roman"/>
          <w:color w:val="000000"/>
          <w:szCs w:val="27"/>
        </w:rPr>
        <w:t xml:space="preserve">Write a function </w:t>
      </w:r>
      <w:proofErr w:type="spellStart"/>
      <w:r w:rsidR="00742583" w:rsidRPr="00047A85">
        <w:rPr>
          <w:rFonts w:ascii="Consolas" w:hAnsi="Consolas"/>
          <w:color w:val="000000"/>
          <w:szCs w:val="27"/>
        </w:rPr>
        <w:t>password_</w:t>
      </w:r>
      <w:proofErr w:type="gramStart"/>
      <w:r w:rsidR="00742583" w:rsidRPr="00047A85">
        <w:rPr>
          <w:rFonts w:ascii="Consolas" w:hAnsi="Consolas"/>
          <w:color w:val="000000"/>
          <w:szCs w:val="27"/>
        </w:rPr>
        <w:t>check</w:t>
      </w:r>
      <w:proofErr w:type="spellEnd"/>
      <w:r w:rsidR="00E60DA6" w:rsidRPr="00047A85">
        <w:rPr>
          <w:rFonts w:ascii="Consolas" w:hAnsi="Consolas"/>
          <w:color w:val="000000"/>
          <w:szCs w:val="27"/>
        </w:rPr>
        <w:t>(</w:t>
      </w:r>
      <w:proofErr w:type="gramEnd"/>
      <w:r w:rsidR="00E60DA6" w:rsidRPr="00047A85">
        <w:rPr>
          <w:rFonts w:ascii="Consolas" w:hAnsi="Consolas"/>
          <w:color w:val="000000"/>
          <w:szCs w:val="27"/>
        </w:rPr>
        <w:t>)</w:t>
      </w:r>
      <w:r w:rsidR="00742583" w:rsidRPr="00047A85">
        <w:rPr>
          <w:rFonts w:ascii="Times New Roman" w:hAnsi="Times New Roman"/>
          <w:color w:val="000000"/>
          <w:szCs w:val="27"/>
        </w:rPr>
        <w:t xml:space="preserve"> that </w:t>
      </w:r>
      <w:r w:rsidR="00D6184D" w:rsidRPr="00047A85">
        <w:rPr>
          <w:rFonts w:ascii="Times New Roman" w:hAnsi="Times New Roman"/>
          <w:color w:val="000000"/>
          <w:szCs w:val="27"/>
        </w:rPr>
        <w:t>takes as input two</w:t>
      </w:r>
      <w:r w:rsidR="00742583" w:rsidRPr="00047A85">
        <w:rPr>
          <w:rFonts w:ascii="Times New Roman" w:hAnsi="Times New Roman"/>
          <w:color w:val="000000"/>
          <w:szCs w:val="27"/>
        </w:rPr>
        <w:t xml:space="preserve"> 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strings </w:t>
      </w:r>
      <w:proofErr w:type="spellStart"/>
      <w:r w:rsidR="00742583" w:rsidRPr="00047A85">
        <w:rPr>
          <w:rFonts w:ascii="Consolas" w:hAnsi="Consolas"/>
          <w:color w:val="000000"/>
          <w:szCs w:val="27"/>
        </w:rPr>
        <w:t>newpassword</w:t>
      </w:r>
      <w:proofErr w:type="spellEnd"/>
      <w:r w:rsidR="00742583" w:rsidRPr="00047A85">
        <w:rPr>
          <w:rFonts w:ascii="Times New Roman" w:hAnsi="Times New Roman"/>
          <w:color w:val="000000"/>
          <w:szCs w:val="27"/>
        </w:rPr>
        <w:t xml:space="preserve"> and </w:t>
      </w:r>
      <w:proofErr w:type="spellStart"/>
      <w:r w:rsidR="00742583" w:rsidRPr="00047A85">
        <w:rPr>
          <w:rFonts w:ascii="Consolas" w:hAnsi="Consolas"/>
          <w:color w:val="000000"/>
          <w:szCs w:val="27"/>
        </w:rPr>
        <w:t>oldpassword</w:t>
      </w:r>
      <w:proofErr w:type="spellEnd"/>
      <w:r w:rsidR="00E60DA6" w:rsidRPr="00047A85">
        <w:rPr>
          <w:rFonts w:ascii="Times New Roman" w:hAnsi="Times New Roman"/>
          <w:color w:val="000000"/>
          <w:szCs w:val="27"/>
        </w:rPr>
        <w:t>,</w:t>
      </w:r>
      <w:r w:rsidR="00742583" w:rsidRPr="00047A85">
        <w:rPr>
          <w:rFonts w:ascii="Times New Roman" w:hAnsi="Times New Roman"/>
          <w:color w:val="000000"/>
          <w:szCs w:val="27"/>
        </w:rPr>
        <w:t xml:space="preserve"> and that accepts the 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new </w:t>
      </w:r>
      <w:r w:rsidR="00742583" w:rsidRPr="00047A85">
        <w:rPr>
          <w:rFonts w:ascii="Times New Roman" w:hAnsi="Times New Roman"/>
          <w:color w:val="000000"/>
          <w:szCs w:val="27"/>
        </w:rPr>
        <w:t>password (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i.e., </w:t>
      </w:r>
      <w:r w:rsidR="00E60DA6" w:rsidRPr="00047A85">
        <w:rPr>
          <w:rFonts w:ascii="Times New Roman" w:hAnsi="Times New Roman"/>
          <w:b/>
          <w:color w:val="000000"/>
          <w:szCs w:val="27"/>
        </w:rPr>
        <w:t>returns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 True</w:t>
      </w:r>
      <w:r w:rsidR="00742583" w:rsidRPr="00047A85">
        <w:rPr>
          <w:rFonts w:ascii="Times New Roman" w:hAnsi="Times New Roman"/>
          <w:color w:val="000000"/>
          <w:szCs w:val="27"/>
        </w:rPr>
        <w:t>) i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f </w:t>
      </w:r>
      <w:proofErr w:type="spellStart"/>
      <w:r w:rsidR="00E60DA6" w:rsidRPr="00047A85">
        <w:rPr>
          <w:rFonts w:ascii="Consolas" w:hAnsi="Consolas"/>
          <w:color w:val="000000"/>
          <w:szCs w:val="27"/>
        </w:rPr>
        <w:t>newpassword</w:t>
      </w:r>
      <w:proofErr w:type="spellEnd"/>
      <w:r w:rsidR="00E60DA6" w:rsidRPr="00047A85">
        <w:rPr>
          <w:rFonts w:ascii="Times New Roman" w:hAnsi="Times New Roman"/>
          <w:color w:val="000000"/>
          <w:szCs w:val="27"/>
        </w:rPr>
        <w:t xml:space="preserve"> is different from </w:t>
      </w:r>
      <w:proofErr w:type="spellStart"/>
      <w:r w:rsidR="00E60DA6" w:rsidRPr="00047A85">
        <w:rPr>
          <w:rFonts w:ascii="Consolas" w:hAnsi="Consolas"/>
          <w:color w:val="000000"/>
          <w:szCs w:val="27"/>
        </w:rPr>
        <w:t>oldpassword</w:t>
      </w:r>
      <w:proofErr w:type="spellEnd"/>
      <w:r w:rsidR="00E60DA6" w:rsidRPr="00047A85">
        <w:rPr>
          <w:rFonts w:ascii="Times New Roman" w:hAnsi="Times New Roman"/>
          <w:color w:val="000000"/>
          <w:szCs w:val="27"/>
        </w:rPr>
        <w:t xml:space="preserve"> and </w:t>
      </w:r>
      <w:proofErr w:type="spellStart"/>
      <w:r w:rsidR="00E60DA6" w:rsidRPr="00047A85">
        <w:rPr>
          <w:rFonts w:ascii="Consolas" w:hAnsi="Consolas"/>
          <w:color w:val="000000"/>
          <w:szCs w:val="27"/>
        </w:rPr>
        <w:t>newpassword</w:t>
      </w:r>
      <w:proofErr w:type="spellEnd"/>
      <w:r w:rsidR="00E60DA6" w:rsidRPr="00047A85">
        <w:rPr>
          <w:rFonts w:ascii="Times New Roman" w:hAnsi="Times New Roman"/>
          <w:color w:val="000000"/>
          <w:szCs w:val="27"/>
        </w:rPr>
        <w:t xml:space="preserve"> </w:t>
      </w:r>
      <w:r w:rsidR="00742583" w:rsidRPr="00047A85">
        <w:rPr>
          <w:rFonts w:ascii="Times New Roman" w:hAnsi="Times New Roman"/>
          <w:color w:val="000000"/>
          <w:szCs w:val="27"/>
        </w:rPr>
        <w:t xml:space="preserve">is at least 6 letters long. If the new password fails the check, your functions should return False. </w:t>
      </w:r>
    </w:p>
    <w:p w14:paraId="2B08F78F" w14:textId="77777777" w:rsidR="00372A16" w:rsidRPr="00047A85" w:rsidRDefault="00372A16" w:rsidP="00E60DA6">
      <w:pPr>
        <w:spacing w:after="0"/>
        <w:rPr>
          <w:rFonts w:ascii="Times New Roman" w:hAnsi="Times New Roman"/>
          <w:color w:val="000000"/>
          <w:szCs w:val="27"/>
        </w:rPr>
      </w:pPr>
    </w:p>
    <w:p w14:paraId="120DF694" w14:textId="77777777" w:rsidR="00372A16" w:rsidRPr="00047A85" w:rsidRDefault="00372A16" w:rsidP="00E60DA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password</w:t>
      </w:r>
      <w:proofErr w:type="gramEnd"/>
      <w:r w:rsidRPr="00047A85">
        <w:rPr>
          <w:rFonts w:ascii="Consolas" w:hAnsi="Consolas"/>
          <w:color w:val="000000"/>
          <w:szCs w:val="27"/>
        </w:rPr>
        <w:t>_check</w:t>
      </w:r>
      <w:proofErr w:type="spellEnd"/>
      <w:r w:rsidRPr="00047A85">
        <w:rPr>
          <w:rFonts w:ascii="Consolas" w:hAnsi="Consolas"/>
          <w:color w:val="000000"/>
          <w:szCs w:val="27"/>
        </w:rPr>
        <w:t>(</w:t>
      </w:r>
      <w:r w:rsidRPr="00047A85">
        <w:rPr>
          <w:rFonts w:ascii="Consolas" w:hAnsi="Consolas"/>
          <w:color w:val="000000"/>
          <w:szCs w:val="20"/>
        </w:rPr>
        <w:t>'E10-s2ff', 'E10.s2ff'</w:t>
      </w:r>
      <w:r w:rsidRPr="00047A85">
        <w:rPr>
          <w:rFonts w:ascii="Consolas" w:hAnsi="Consolas"/>
          <w:color w:val="000000"/>
          <w:szCs w:val="27"/>
        </w:rPr>
        <w:t>)</w:t>
      </w:r>
    </w:p>
    <w:p w14:paraId="3CB94623" w14:textId="77777777" w:rsidR="00372A16" w:rsidRPr="00047A85" w:rsidRDefault="00372A16" w:rsidP="00E60DA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True</w:t>
      </w:r>
    </w:p>
    <w:p w14:paraId="2AC4734D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password</w:t>
      </w:r>
      <w:proofErr w:type="gramEnd"/>
      <w:r w:rsidRPr="00047A85">
        <w:rPr>
          <w:rFonts w:ascii="Consolas" w:hAnsi="Consolas"/>
          <w:color w:val="000000"/>
          <w:szCs w:val="27"/>
        </w:rPr>
        <w:t>_check</w:t>
      </w:r>
      <w:proofErr w:type="spellEnd"/>
      <w:r w:rsidRPr="00047A85">
        <w:rPr>
          <w:rFonts w:ascii="Consolas" w:hAnsi="Consolas"/>
          <w:color w:val="000000"/>
          <w:szCs w:val="27"/>
        </w:rPr>
        <w:t>(</w:t>
      </w:r>
      <w:r w:rsidRPr="00047A85">
        <w:rPr>
          <w:rFonts w:ascii="Consolas" w:hAnsi="Consolas"/>
          <w:color w:val="000000"/>
          <w:szCs w:val="20"/>
        </w:rPr>
        <w:t>'E10sf', 'E10.s2ff'</w:t>
      </w:r>
      <w:r w:rsidRPr="00047A85">
        <w:rPr>
          <w:rFonts w:ascii="Consolas" w:hAnsi="Consolas"/>
          <w:color w:val="000000"/>
          <w:szCs w:val="27"/>
        </w:rPr>
        <w:t>)</w:t>
      </w:r>
    </w:p>
    <w:p w14:paraId="4D88087E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False</w:t>
      </w:r>
    </w:p>
    <w:p w14:paraId="76BABA76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password</w:t>
      </w:r>
      <w:proofErr w:type="gramEnd"/>
      <w:r w:rsidRPr="00047A85">
        <w:rPr>
          <w:rFonts w:ascii="Consolas" w:hAnsi="Consolas"/>
          <w:color w:val="000000"/>
          <w:szCs w:val="27"/>
        </w:rPr>
        <w:t>_check</w:t>
      </w:r>
      <w:proofErr w:type="spellEnd"/>
      <w:r w:rsidRPr="00047A85">
        <w:rPr>
          <w:rFonts w:ascii="Consolas" w:hAnsi="Consolas"/>
          <w:color w:val="000000"/>
          <w:szCs w:val="27"/>
        </w:rPr>
        <w:t>(</w:t>
      </w:r>
      <w:r w:rsidRPr="00047A85">
        <w:rPr>
          <w:rFonts w:ascii="Consolas" w:hAnsi="Consolas"/>
          <w:color w:val="000000"/>
          <w:szCs w:val="20"/>
        </w:rPr>
        <w:t>'E10-s2ff', 'E10-s2ff'</w:t>
      </w:r>
      <w:r w:rsidRPr="00047A85">
        <w:rPr>
          <w:rFonts w:ascii="Consolas" w:hAnsi="Consolas"/>
          <w:color w:val="000000"/>
          <w:szCs w:val="27"/>
        </w:rPr>
        <w:t>)</w:t>
      </w:r>
    </w:p>
    <w:p w14:paraId="74904842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False</w:t>
      </w:r>
    </w:p>
    <w:p w14:paraId="5E3114DE" w14:textId="77777777" w:rsidR="00E60DA6" w:rsidRPr="00047A85" w:rsidRDefault="00372A16" w:rsidP="00E60DA6">
      <w:pPr>
        <w:spacing w:after="0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color w:val="000000"/>
          <w:szCs w:val="27"/>
        </w:rPr>
        <w:t xml:space="preserve"> </w:t>
      </w:r>
    </w:p>
    <w:p w14:paraId="1BFA8375" w14:textId="77777777" w:rsidR="00742583" w:rsidRPr="00047A85" w:rsidRDefault="00742583" w:rsidP="00E60DA6">
      <w:pPr>
        <w:spacing w:after="0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color w:val="000000"/>
          <w:szCs w:val="27"/>
        </w:rPr>
        <w:t>(Ext</w:t>
      </w:r>
      <w:r w:rsidR="00E60DA6" w:rsidRPr="00047A85">
        <w:rPr>
          <w:rFonts w:ascii="Times New Roman" w:hAnsi="Times New Roman"/>
          <w:color w:val="000000"/>
          <w:szCs w:val="27"/>
        </w:rPr>
        <w:t>ra Credit) For extra credit</w:t>
      </w:r>
      <w:r w:rsidRPr="00047A85">
        <w:rPr>
          <w:rFonts w:ascii="Times New Roman" w:hAnsi="Times New Roman"/>
          <w:color w:val="000000"/>
          <w:szCs w:val="27"/>
        </w:rPr>
        <w:t>, extend your password function so that it also checks that</w:t>
      </w:r>
      <w:r w:rsidR="00E60DA6" w:rsidRPr="00047A85">
        <w:rPr>
          <w:rFonts w:ascii="Times New Roman" w:hAnsi="Times New Roman"/>
          <w:color w:val="000000"/>
          <w:szCs w:val="27"/>
        </w:rPr>
        <w:t xml:space="preserve"> the new password </w:t>
      </w:r>
      <w:r w:rsidRPr="00047A85">
        <w:rPr>
          <w:rFonts w:ascii="Times New Roman" w:hAnsi="Times New Roman"/>
          <w:color w:val="000000"/>
          <w:szCs w:val="27"/>
        </w:rPr>
        <w:t xml:space="preserve">contains a digit. </w:t>
      </w:r>
    </w:p>
    <w:p w14:paraId="7491EE2D" w14:textId="77777777" w:rsidR="00E60DA6" w:rsidRPr="00047A85" w:rsidRDefault="00E60DA6" w:rsidP="009A5338">
      <w:pPr>
        <w:spacing w:beforeLines="1" w:before="2" w:afterLines="1" w:after="2"/>
        <w:rPr>
          <w:rFonts w:ascii="Times New Roman" w:hAnsi="Times New Roman"/>
          <w:szCs w:val="20"/>
        </w:rPr>
      </w:pPr>
    </w:p>
    <w:p w14:paraId="1D6B29EA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password</w:t>
      </w:r>
      <w:proofErr w:type="gramEnd"/>
      <w:r w:rsidRPr="00047A85">
        <w:rPr>
          <w:rFonts w:ascii="Consolas" w:hAnsi="Consolas"/>
          <w:color w:val="000000"/>
          <w:szCs w:val="27"/>
        </w:rPr>
        <w:t>_check</w:t>
      </w:r>
      <w:proofErr w:type="spellEnd"/>
      <w:r w:rsidRPr="00047A85">
        <w:rPr>
          <w:rFonts w:ascii="Consolas" w:hAnsi="Consolas"/>
          <w:color w:val="000000"/>
          <w:szCs w:val="27"/>
        </w:rPr>
        <w:t>(</w:t>
      </w:r>
      <w:r w:rsidRPr="00047A85">
        <w:rPr>
          <w:rFonts w:ascii="Consolas" w:hAnsi="Consolas"/>
          <w:color w:val="000000"/>
          <w:szCs w:val="20"/>
        </w:rPr>
        <w:t>'E10-s2ff', 'E10.s2ff'</w:t>
      </w:r>
      <w:r w:rsidRPr="00047A85">
        <w:rPr>
          <w:rFonts w:ascii="Consolas" w:hAnsi="Consolas"/>
          <w:color w:val="000000"/>
          <w:szCs w:val="27"/>
        </w:rPr>
        <w:t>)</w:t>
      </w:r>
    </w:p>
    <w:p w14:paraId="3333A956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True</w:t>
      </w:r>
    </w:p>
    <w:p w14:paraId="5FF40BFA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password</w:t>
      </w:r>
      <w:proofErr w:type="gramEnd"/>
      <w:r w:rsidRPr="00047A85">
        <w:rPr>
          <w:rFonts w:ascii="Consolas" w:hAnsi="Consolas"/>
          <w:color w:val="000000"/>
          <w:szCs w:val="27"/>
        </w:rPr>
        <w:t>_check</w:t>
      </w:r>
      <w:proofErr w:type="spellEnd"/>
      <w:r w:rsidRPr="00047A85">
        <w:rPr>
          <w:rFonts w:ascii="Consolas" w:hAnsi="Consolas"/>
          <w:color w:val="000000"/>
          <w:szCs w:val="27"/>
        </w:rPr>
        <w:t>(</w:t>
      </w:r>
      <w:r w:rsidRPr="00047A85">
        <w:rPr>
          <w:rFonts w:ascii="Consolas" w:hAnsi="Consolas"/>
          <w:color w:val="000000"/>
          <w:szCs w:val="20"/>
        </w:rPr>
        <w:t>'</w:t>
      </w:r>
      <w:proofErr w:type="spellStart"/>
      <w:r w:rsidRPr="00047A85">
        <w:rPr>
          <w:rFonts w:ascii="Consolas" w:hAnsi="Consolas"/>
          <w:color w:val="000000"/>
          <w:szCs w:val="20"/>
        </w:rPr>
        <w:t>Eej-sdff</w:t>
      </w:r>
      <w:proofErr w:type="spellEnd"/>
      <w:r w:rsidRPr="00047A85">
        <w:rPr>
          <w:rFonts w:ascii="Consolas" w:hAnsi="Consolas"/>
          <w:color w:val="000000"/>
          <w:szCs w:val="20"/>
        </w:rPr>
        <w:t>', 'E10.s2ff'</w:t>
      </w:r>
      <w:r w:rsidRPr="00047A85">
        <w:rPr>
          <w:rFonts w:ascii="Consolas" w:hAnsi="Consolas"/>
          <w:color w:val="000000"/>
          <w:szCs w:val="27"/>
        </w:rPr>
        <w:t>)</w:t>
      </w:r>
    </w:p>
    <w:p w14:paraId="307C5774" w14:textId="77777777" w:rsidR="00372A16" w:rsidRPr="00047A85" w:rsidRDefault="00372A16" w:rsidP="00372A16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False</w:t>
      </w:r>
    </w:p>
    <w:p w14:paraId="2D33CA9E" w14:textId="77777777" w:rsidR="00372A16" w:rsidRPr="00047A85" w:rsidRDefault="00E60DA6" w:rsidP="008375C2">
      <w:pPr>
        <w:spacing w:after="0"/>
        <w:rPr>
          <w:rFonts w:ascii="Times New Roman" w:hAnsi="Times New Roman"/>
          <w:szCs w:val="20"/>
        </w:rPr>
      </w:pPr>
      <w:r w:rsidRPr="00047A85">
        <w:rPr>
          <w:rFonts w:ascii="Times New Roman" w:hAnsi="Times New Roman"/>
          <w:szCs w:val="20"/>
        </w:rPr>
        <w:br/>
      </w:r>
    </w:p>
    <w:p w14:paraId="36F0E232" w14:textId="77777777" w:rsidR="00372A16" w:rsidRPr="00047A85" w:rsidRDefault="00372A16" w:rsidP="008375C2">
      <w:pPr>
        <w:spacing w:after="0"/>
        <w:rPr>
          <w:rFonts w:ascii="Times New Roman" w:hAnsi="Times New Roman"/>
          <w:szCs w:val="20"/>
        </w:rPr>
      </w:pPr>
    </w:p>
    <w:p w14:paraId="522266FD" w14:textId="218B7865" w:rsidR="008375C2" w:rsidRPr="00047A85" w:rsidRDefault="009A5338" w:rsidP="008375C2">
      <w:pPr>
        <w:widowControl w:val="0"/>
        <w:suppressAutoHyphens/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t>8</w:t>
      </w:r>
      <w:r w:rsidR="00047A85" w:rsidRPr="00047A85">
        <w:rPr>
          <w:rFonts w:ascii="Times New Roman" w:hAnsi="Times New Roman"/>
        </w:rPr>
        <w:t xml:space="preserve">. </w:t>
      </w:r>
      <w:r w:rsidR="008375C2" w:rsidRPr="00047A85">
        <w:rPr>
          <w:rFonts w:ascii="Times New Roman" w:hAnsi="Times New Roman"/>
        </w:rPr>
        <w:t xml:space="preserve">Write a function called </w:t>
      </w:r>
      <w:proofErr w:type="gramStart"/>
      <w:r w:rsidR="008375C2" w:rsidRPr="00047A85">
        <w:rPr>
          <w:rFonts w:ascii="Consolas" w:hAnsi="Consolas"/>
        </w:rPr>
        <w:t>average(</w:t>
      </w:r>
      <w:proofErr w:type="gramEnd"/>
      <w:r w:rsidR="008375C2" w:rsidRPr="00047A85">
        <w:rPr>
          <w:rFonts w:ascii="Consolas" w:hAnsi="Consolas"/>
        </w:rPr>
        <w:t>)</w:t>
      </w:r>
      <w:r w:rsidR="008375C2" w:rsidRPr="00047A85">
        <w:rPr>
          <w:rFonts w:ascii="Times New Roman" w:hAnsi="Times New Roman"/>
        </w:rPr>
        <w:t xml:space="preserve"> that takes a single parameter, a list of numeric values. The function should return the average of the values in the list. If the list is empty, </w:t>
      </w:r>
      <w:proofErr w:type="gramStart"/>
      <w:r w:rsidR="008375C2" w:rsidRPr="00047A85">
        <w:rPr>
          <w:rFonts w:ascii="Consolas" w:hAnsi="Consolas"/>
        </w:rPr>
        <w:t>average(</w:t>
      </w:r>
      <w:proofErr w:type="gramEnd"/>
      <w:r w:rsidR="008375C2" w:rsidRPr="00047A85">
        <w:rPr>
          <w:rFonts w:ascii="Consolas" w:hAnsi="Consolas"/>
        </w:rPr>
        <w:t>)</w:t>
      </w:r>
      <w:r w:rsidR="008375C2" w:rsidRPr="00047A85">
        <w:rPr>
          <w:rFonts w:ascii="Times New Roman" w:hAnsi="Times New Roman"/>
        </w:rPr>
        <w:t xml:space="preserve"> should return 0. </w:t>
      </w:r>
    </w:p>
    <w:p w14:paraId="0CD5D50D" w14:textId="77777777" w:rsidR="008375C2" w:rsidRPr="00047A85" w:rsidRDefault="008375C2" w:rsidP="008375C2">
      <w:pPr>
        <w:spacing w:after="0"/>
        <w:rPr>
          <w:rFonts w:ascii="Consolas" w:hAnsi="Consolas"/>
        </w:rPr>
      </w:pPr>
    </w:p>
    <w:p w14:paraId="025AFEBC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</w:rPr>
        <w:t>lst</w:t>
      </w:r>
      <w:proofErr w:type="spellEnd"/>
      <w:proofErr w:type="gramEnd"/>
      <w:r w:rsidRPr="00047A85">
        <w:rPr>
          <w:rFonts w:ascii="Consolas" w:hAnsi="Consolas"/>
        </w:rPr>
        <w:t xml:space="preserve"> = [1, 3, 4]</w:t>
      </w:r>
    </w:p>
    <w:p w14:paraId="77EB2FCF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gramStart"/>
      <w:r w:rsidRPr="00047A85">
        <w:rPr>
          <w:rFonts w:ascii="Consolas" w:hAnsi="Consolas"/>
        </w:rPr>
        <w:t>average</w:t>
      </w:r>
      <w:proofErr w:type="gramEnd"/>
      <w:r w:rsidRPr="00047A85">
        <w:rPr>
          <w:rFonts w:ascii="Consolas" w:hAnsi="Consolas"/>
        </w:rPr>
        <w:t>(</w:t>
      </w:r>
      <w:proofErr w:type="spellStart"/>
      <w:r w:rsidRPr="00047A85">
        <w:rPr>
          <w:rFonts w:ascii="Consolas" w:hAnsi="Consolas"/>
        </w:rPr>
        <w:t>lst</w:t>
      </w:r>
      <w:proofErr w:type="spellEnd"/>
      <w:r w:rsidRPr="00047A85">
        <w:rPr>
          <w:rFonts w:ascii="Consolas" w:hAnsi="Consolas"/>
        </w:rPr>
        <w:t>)</w:t>
      </w:r>
    </w:p>
    <w:p w14:paraId="14961D47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2.6666666666666665</w:t>
      </w:r>
    </w:p>
    <w:p w14:paraId="5DEDE7C3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gramStart"/>
      <w:r w:rsidRPr="00047A85">
        <w:rPr>
          <w:rFonts w:ascii="Consolas" w:hAnsi="Consolas"/>
        </w:rPr>
        <w:t>average</w:t>
      </w:r>
      <w:proofErr w:type="gramEnd"/>
      <w:r w:rsidRPr="00047A85">
        <w:rPr>
          <w:rFonts w:ascii="Consolas" w:hAnsi="Consolas"/>
        </w:rPr>
        <w:t>([])</w:t>
      </w:r>
    </w:p>
    <w:p w14:paraId="7428F11D" w14:textId="65A1D3F0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0</w:t>
      </w:r>
    </w:p>
    <w:p w14:paraId="61B6D939" w14:textId="77777777" w:rsidR="008375C2" w:rsidRDefault="008375C2" w:rsidP="008375C2">
      <w:pPr>
        <w:widowControl w:val="0"/>
        <w:suppressAutoHyphens/>
        <w:spacing w:after="0"/>
      </w:pPr>
    </w:p>
    <w:p w14:paraId="3EB84AEE" w14:textId="77777777" w:rsidR="008375C2" w:rsidRDefault="008375C2" w:rsidP="008375C2">
      <w:pPr>
        <w:widowControl w:val="0"/>
        <w:suppressAutoHyphens/>
        <w:spacing w:after="0"/>
      </w:pPr>
    </w:p>
    <w:p w14:paraId="3F1F6387" w14:textId="77777777" w:rsidR="008375C2" w:rsidRDefault="008375C2" w:rsidP="008375C2">
      <w:pPr>
        <w:widowControl w:val="0"/>
        <w:suppressAutoHyphens/>
        <w:spacing w:after="0"/>
      </w:pPr>
    </w:p>
    <w:p w14:paraId="323A0E6E" w14:textId="51A11CFE" w:rsidR="008375C2" w:rsidRPr="00047A85" w:rsidRDefault="00ED158D" w:rsidP="008375C2">
      <w:pPr>
        <w:widowControl w:val="0"/>
        <w:suppressAutoHyphens/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t>11</w:t>
      </w:r>
      <w:r w:rsidR="00047A85" w:rsidRPr="00047A85">
        <w:rPr>
          <w:rFonts w:ascii="Times New Roman" w:hAnsi="Times New Roman"/>
        </w:rPr>
        <w:t xml:space="preserve">. </w:t>
      </w:r>
      <w:r w:rsidR="008375C2" w:rsidRPr="00047A85">
        <w:rPr>
          <w:rFonts w:ascii="Times New Roman" w:hAnsi="Times New Roman"/>
        </w:rPr>
        <w:t xml:space="preserve">Write a function called </w:t>
      </w:r>
      <w:proofErr w:type="gramStart"/>
      <w:r w:rsidR="008375C2" w:rsidRPr="00047A85">
        <w:rPr>
          <w:rFonts w:ascii="Consolas" w:hAnsi="Consolas"/>
        </w:rPr>
        <w:t>intersect(</w:t>
      </w:r>
      <w:proofErr w:type="gramEnd"/>
      <w:r w:rsidR="008375C2" w:rsidRPr="00047A85">
        <w:rPr>
          <w:rFonts w:ascii="Consolas" w:hAnsi="Consolas"/>
        </w:rPr>
        <w:t>)</w:t>
      </w:r>
      <w:r w:rsidR="008375C2" w:rsidRPr="00047A85">
        <w:rPr>
          <w:rFonts w:ascii="Times New Roman" w:hAnsi="Times New Roman"/>
        </w:rPr>
        <w:t xml:space="preserve"> that takes 2 parameters, both lists. It then prints, one per line, all items in the first list that are also in the second.</w:t>
      </w:r>
    </w:p>
    <w:p w14:paraId="78486A60" w14:textId="77777777" w:rsidR="008375C2" w:rsidRPr="00047A85" w:rsidRDefault="008375C2" w:rsidP="008375C2">
      <w:pPr>
        <w:spacing w:after="0"/>
        <w:rPr>
          <w:rFonts w:ascii="Consolas" w:hAnsi="Consolas"/>
        </w:rPr>
      </w:pPr>
    </w:p>
    <w:p w14:paraId="0D25CB9B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gramStart"/>
      <w:r w:rsidRPr="00047A85">
        <w:rPr>
          <w:rFonts w:ascii="Consolas" w:hAnsi="Consolas"/>
        </w:rPr>
        <w:t>intersect</w:t>
      </w:r>
      <w:proofErr w:type="gramEnd"/>
      <w:r w:rsidRPr="00047A85">
        <w:rPr>
          <w:rFonts w:ascii="Consolas" w:hAnsi="Consolas"/>
        </w:rPr>
        <w:t>([-3, 4, 76], [19, 27, 4, -3])</w:t>
      </w:r>
    </w:p>
    <w:p w14:paraId="7E00ADFB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-3</w:t>
      </w:r>
    </w:p>
    <w:p w14:paraId="7B1F6A9E" w14:textId="77777777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>4</w:t>
      </w:r>
    </w:p>
    <w:p w14:paraId="5DA36696" w14:textId="4819DF15" w:rsidR="008375C2" w:rsidRPr="00047A85" w:rsidRDefault="008375C2" w:rsidP="008375C2">
      <w:pPr>
        <w:spacing w:after="0"/>
        <w:rPr>
          <w:rFonts w:ascii="Consolas" w:hAnsi="Consolas"/>
        </w:rPr>
      </w:pPr>
      <w:r w:rsidRPr="00047A85">
        <w:rPr>
          <w:rFonts w:ascii="Consolas" w:hAnsi="Consolas"/>
        </w:rPr>
        <w:t xml:space="preserve">&gt;&gt;&gt; </w:t>
      </w:r>
      <w:proofErr w:type="gramStart"/>
      <w:r w:rsidRPr="00047A85">
        <w:rPr>
          <w:rFonts w:ascii="Consolas" w:hAnsi="Consolas"/>
        </w:rPr>
        <w:t>intersect</w:t>
      </w:r>
      <w:proofErr w:type="gramEnd"/>
      <w:r w:rsidRPr="00047A85">
        <w:rPr>
          <w:rFonts w:ascii="Consolas" w:hAnsi="Consolas"/>
        </w:rPr>
        <w:t>([1, 4, 76], [19, 27, 5, -3])</w:t>
      </w:r>
    </w:p>
    <w:p w14:paraId="60A3676D" w14:textId="77777777" w:rsidR="008375C2" w:rsidRPr="00047A85" w:rsidRDefault="00E60DA6" w:rsidP="009A5338">
      <w:pPr>
        <w:spacing w:beforeLines="1" w:before="2" w:afterLines="1" w:after="2"/>
        <w:rPr>
          <w:rFonts w:ascii="Times New Roman" w:hAnsi="Times New Roman"/>
          <w:szCs w:val="20"/>
        </w:rPr>
      </w:pPr>
      <w:r w:rsidRPr="00047A85">
        <w:rPr>
          <w:rFonts w:ascii="Times New Roman" w:hAnsi="Times New Roman"/>
          <w:szCs w:val="20"/>
        </w:rPr>
        <w:br/>
      </w:r>
    </w:p>
    <w:p w14:paraId="439B1592" w14:textId="77777777" w:rsidR="00047A85" w:rsidRDefault="00047A85" w:rsidP="00047A85">
      <w:pPr>
        <w:spacing w:beforeLines="1" w:before="2" w:afterLines="1" w:after="2"/>
        <w:rPr>
          <w:rFonts w:ascii="Times New Roman" w:hAnsi="Times New Roman"/>
          <w:szCs w:val="20"/>
        </w:rPr>
      </w:pPr>
    </w:p>
    <w:p w14:paraId="26D4A32E" w14:textId="0DD1DE38" w:rsidR="00E60DA6" w:rsidRPr="00047A85" w:rsidRDefault="00ED158D" w:rsidP="00047A85">
      <w:pPr>
        <w:spacing w:beforeLines="1" w:before="2" w:afterLines="1" w:after="2"/>
        <w:rPr>
          <w:rFonts w:ascii="Times New Roman" w:hAnsi="Times New Roman"/>
          <w:szCs w:val="20"/>
        </w:rPr>
      </w:pPr>
      <w:r w:rsidRPr="00047A85">
        <w:rPr>
          <w:rFonts w:ascii="Times New Roman" w:hAnsi="Times New Roman"/>
          <w:szCs w:val="20"/>
        </w:rPr>
        <w:t>12</w:t>
      </w:r>
      <w:r w:rsidR="00047A85" w:rsidRPr="00047A85">
        <w:rPr>
          <w:rFonts w:ascii="Times New Roman" w:hAnsi="Times New Roman"/>
          <w:szCs w:val="20"/>
        </w:rPr>
        <w:t xml:space="preserve">. </w:t>
      </w:r>
    </w:p>
    <w:p w14:paraId="4684DD20" w14:textId="77777777" w:rsidR="00884B19" w:rsidRPr="00047A85" w:rsidRDefault="00742583" w:rsidP="009A5338">
      <w:pPr>
        <w:numPr>
          <w:ilvl w:val="0"/>
          <w:numId w:val="6"/>
        </w:numPr>
        <w:spacing w:beforeLines="1" w:before="2" w:afterLines="1" w:after="2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color w:val="000000"/>
          <w:szCs w:val="27"/>
        </w:rPr>
        <w:t xml:space="preserve">Write a function </w:t>
      </w:r>
      <w:proofErr w:type="gramStart"/>
      <w:r w:rsidRPr="00047A85">
        <w:rPr>
          <w:rFonts w:ascii="Consolas" w:hAnsi="Consolas"/>
          <w:color w:val="000000"/>
          <w:szCs w:val="27"/>
        </w:rPr>
        <w:t>inside(</w:t>
      </w:r>
      <w:proofErr w:type="gramEnd"/>
      <w:r w:rsidRPr="00047A85">
        <w:rPr>
          <w:rFonts w:ascii="Consolas" w:hAnsi="Consolas"/>
          <w:color w:val="000000"/>
          <w:szCs w:val="27"/>
        </w:rPr>
        <w:t>x,y,x1,y1,x2,y2)</w:t>
      </w:r>
      <w:r w:rsidRPr="00047A85">
        <w:rPr>
          <w:rFonts w:ascii="Times New Roman" w:hAnsi="Times New Roman"/>
          <w:color w:val="000000"/>
          <w:szCs w:val="27"/>
        </w:rPr>
        <w:t xml:space="preserve"> that </w:t>
      </w:r>
      <w:r w:rsidRPr="00047A85">
        <w:rPr>
          <w:rFonts w:ascii="Times New Roman" w:hAnsi="Times New Roman"/>
          <w:b/>
          <w:color w:val="000000"/>
          <w:szCs w:val="27"/>
        </w:rPr>
        <w:t>returns</w:t>
      </w:r>
      <w:r w:rsidRPr="00047A85">
        <w:rPr>
          <w:rFonts w:ascii="Times New Roman" w:hAnsi="Times New Roman"/>
          <w:color w:val="000000"/>
          <w:szCs w:val="27"/>
        </w:rPr>
        <w:t xml:space="preserve"> True or False depending on whether the point </w:t>
      </w:r>
      <w:r w:rsidRPr="00047A85">
        <w:rPr>
          <w:rFonts w:ascii="Consolas" w:hAnsi="Consolas"/>
          <w:color w:val="000000"/>
          <w:szCs w:val="27"/>
        </w:rPr>
        <w:t>(</w:t>
      </w:r>
      <w:proofErr w:type="spellStart"/>
      <w:r w:rsidRPr="00047A85">
        <w:rPr>
          <w:rFonts w:ascii="Consolas" w:hAnsi="Consolas"/>
          <w:color w:val="000000"/>
          <w:szCs w:val="27"/>
        </w:rPr>
        <w:t>x,y</w:t>
      </w:r>
      <w:proofErr w:type="spellEnd"/>
      <w:r w:rsidRPr="00047A85">
        <w:rPr>
          <w:rFonts w:ascii="Consolas" w:hAnsi="Consolas"/>
          <w:color w:val="000000"/>
          <w:szCs w:val="27"/>
        </w:rPr>
        <w:t>)</w:t>
      </w:r>
      <w:r w:rsidRPr="00047A85">
        <w:rPr>
          <w:rFonts w:ascii="Times New Roman" w:hAnsi="Times New Roman"/>
          <w:color w:val="000000"/>
          <w:szCs w:val="27"/>
        </w:rPr>
        <w:t xml:space="preserve"> lies in the rectangle with lower left corner </w:t>
      </w:r>
      <w:r w:rsidR="003C3D36" w:rsidRPr="00047A85">
        <w:rPr>
          <w:rFonts w:ascii="Consolas" w:hAnsi="Consolas"/>
          <w:color w:val="000000"/>
          <w:szCs w:val="27"/>
        </w:rPr>
        <w:t>(x1,y1)</w:t>
      </w:r>
      <w:r w:rsidR="003C3D36" w:rsidRPr="00047A85">
        <w:rPr>
          <w:rFonts w:ascii="Times New Roman" w:hAnsi="Times New Roman"/>
          <w:color w:val="000000"/>
          <w:szCs w:val="27"/>
        </w:rPr>
        <w:t xml:space="preserve"> a</w:t>
      </w:r>
      <w:r w:rsidRPr="00047A85">
        <w:rPr>
          <w:rFonts w:ascii="Times New Roman" w:hAnsi="Times New Roman"/>
          <w:color w:val="000000"/>
          <w:szCs w:val="27"/>
        </w:rPr>
        <w:t xml:space="preserve">nd upper right corner </w:t>
      </w:r>
      <w:r w:rsidRPr="00047A85">
        <w:rPr>
          <w:rFonts w:ascii="Consolas" w:hAnsi="Consolas"/>
          <w:color w:val="000000"/>
          <w:szCs w:val="27"/>
        </w:rPr>
        <w:t>(x2,y2).</w:t>
      </w:r>
    </w:p>
    <w:p w14:paraId="7223DE0D" w14:textId="77777777" w:rsidR="00451D4E" w:rsidRPr="00047A85" w:rsidRDefault="00451D4E" w:rsidP="009A5338">
      <w:pPr>
        <w:spacing w:beforeLines="1" w:before="2" w:afterLines="1" w:after="2"/>
        <w:ind w:left="720"/>
        <w:rPr>
          <w:rFonts w:ascii="Times New Roman" w:hAnsi="Times New Roman"/>
          <w:color w:val="000000"/>
          <w:szCs w:val="27"/>
        </w:rPr>
      </w:pPr>
    </w:p>
    <w:p w14:paraId="650A9939" w14:textId="77777777" w:rsidR="00451D4E" w:rsidRPr="00047A85" w:rsidRDefault="00451D4E" w:rsidP="00CE0402">
      <w:pPr>
        <w:spacing w:after="0"/>
        <w:ind w:left="72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gramStart"/>
      <w:r w:rsidRPr="00047A85">
        <w:rPr>
          <w:rFonts w:ascii="Consolas" w:hAnsi="Consolas"/>
          <w:color w:val="000000"/>
          <w:szCs w:val="27"/>
        </w:rPr>
        <w:t>inside</w:t>
      </w:r>
      <w:proofErr w:type="gramEnd"/>
      <w:r w:rsidRPr="00047A85">
        <w:rPr>
          <w:rFonts w:ascii="Consolas" w:hAnsi="Consolas"/>
          <w:color w:val="000000"/>
          <w:szCs w:val="27"/>
        </w:rPr>
        <w:t>(1,1,0,0,2,3)</w:t>
      </w:r>
    </w:p>
    <w:p w14:paraId="62A50D53" w14:textId="77777777" w:rsidR="00451D4E" w:rsidRPr="00047A85" w:rsidRDefault="00451D4E" w:rsidP="00CE0402">
      <w:pPr>
        <w:spacing w:after="0"/>
        <w:ind w:left="72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True</w:t>
      </w:r>
    </w:p>
    <w:p w14:paraId="70FD1F63" w14:textId="77777777" w:rsidR="00451D4E" w:rsidRPr="00047A85" w:rsidRDefault="00CE0402" w:rsidP="00CE0402">
      <w:pPr>
        <w:spacing w:after="0"/>
        <w:ind w:left="72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gramStart"/>
      <w:r w:rsidRPr="00047A85">
        <w:rPr>
          <w:rFonts w:ascii="Consolas" w:hAnsi="Consolas"/>
          <w:color w:val="000000"/>
          <w:szCs w:val="27"/>
        </w:rPr>
        <w:t>inside</w:t>
      </w:r>
      <w:proofErr w:type="gramEnd"/>
      <w:r w:rsidRPr="00047A85">
        <w:rPr>
          <w:rFonts w:ascii="Consolas" w:hAnsi="Consolas"/>
          <w:color w:val="000000"/>
          <w:szCs w:val="27"/>
        </w:rPr>
        <w:t>(-1,-1</w:t>
      </w:r>
      <w:r w:rsidR="00451D4E" w:rsidRPr="00047A85">
        <w:rPr>
          <w:rFonts w:ascii="Consolas" w:hAnsi="Consolas"/>
          <w:color w:val="000000"/>
          <w:szCs w:val="27"/>
        </w:rPr>
        <w:t>,0,0,2,3)</w:t>
      </w:r>
    </w:p>
    <w:p w14:paraId="39AA0AEE" w14:textId="77777777" w:rsidR="00451D4E" w:rsidRPr="00047A85" w:rsidRDefault="00CE0402" w:rsidP="00CE0402">
      <w:pPr>
        <w:spacing w:after="0"/>
        <w:ind w:left="72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False</w:t>
      </w:r>
    </w:p>
    <w:p w14:paraId="4B7230F0" w14:textId="77777777" w:rsidR="00884B19" w:rsidRPr="00047A85" w:rsidRDefault="00884B19" w:rsidP="009A5338">
      <w:pPr>
        <w:spacing w:beforeLines="1" w:before="2" w:afterLines="1" w:after="2"/>
        <w:ind w:left="720"/>
        <w:rPr>
          <w:rFonts w:ascii="Times New Roman" w:hAnsi="Times New Roman"/>
          <w:color w:val="000000"/>
          <w:szCs w:val="27"/>
        </w:rPr>
      </w:pPr>
    </w:p>
    <w:p w14:paraId="76CC5747" w14:textId="77777777" w:rsidR="003C3D36" w:rsidRPr="00047A85" w:rsidRDefault="00742583" w:rsidP="009A5338">
      <w:pPr>
        <w:numPr>
          <w:ilvl w:val="0"/>
          <w:numId w:val="6"/>
        </w:numPr>
        <w:spacing w:beforeLines="1" w:before="2" w:afterLines="1" w:after="2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color w:val="000000"/>
          <w:szCs w:val="27"/>
        </w:rPr>
        <w:t xml:space="preserve">Use function </w:t>
      </w:r>
      <w:proofErr w:type="gramStart"/>
      <w:r w:rsidRPr="00047A85">
        <w:rPr>
          <w:rFonts w:ascii="Consolas" w:hAnsi="Consolas"/>
          <w:color w:val="000000"/>
          <w:szCs w:val="27"/>
        </w:rPr>
        <w:t>inside(</w:t>
      </w:r>
      <w:proofErr w:type="gramEnd"/>
      <w:r w:rsidRPr="00047A85">
        <w:rPr>
          <w:rFonts w:ascii="Consolas" w:hAnsi="Consolas"/>
          <w:color w:val="000000"/>
          <w:szCs w:val="27"/>
        </w:rPr>
        <w:t>)</w:t>
      </w:r>
      <w:r w:rsidRPr="00047A85">
        <w:rPr>
          <w:rFonts w:ascii="Times New Roman" w:hAnsi="Times New Roman"/>
          <w:color w:val="000000"/>
          <w:szCs w:val="27"/>
        </w:rPr>
        <w:t xml:space="preserve"> from part a. to write an expression that tests whether the point (1,1) lies in both of the following rectangles: one with lower left corner (0.3, 0.5) and upper right corner (1.1, 0.7) and the other with lower left corner (0.5, 0.2) and upper right corner (1.1, 2). </w:t>
      </w:r>
    </w:p>
    <w:p w14:paraId="183D34CF" w14:textId="77777777" w:rsidR="00CE0402" w:rsidRPr="00047A85" w:rsidRDefault="00CE0402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7F1F9FF8" w14:textId="77777777" w:rsidR="00CE0402" w:rsidRPr="00047A85" w:rsidRDefault="00CE0402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7B48E4D3" w14:textId="34F6963C" w:rsidR="00E41102" w:rsidRPr="00047A85" w:rsidRDefault="00ED158D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  <w:r w:rsidRPr="00047A85">
        <w:rPr>
          <w:rFonts w:ascii="Times New Roman" w:hAnsi="Times New Roman" w:cs="Times New Roman"/>
          <w:color w:val="000000"/>
          <w:szCs w:val="20"/>
        </w:rPr>
        <w:br/>
        <w:t>13</w:t>
      </w:r>
      <w:r w:rsidR="00047A85" w:rsidRPr="00047A85">
        <w:rPr>
          <w:rFonts w:ascii="Times New Roman" w:hAnsi="Times New Roman" w:cs="Times New Roman"/>
          <w:color w:val="000000"/>
          <w:szCs w:val="20"/>
        </w:rPr>
        <w:t xml:space="preserve">. 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Implement function </w:t>
      </w:r>
      <w:proofErr w:type="spellStart"/>
      <w:proofErr w:type="gramStart"/>
      <w:r w:rsidR="00ED0F38">
        <w:rPr>
          <w:rFonts w:ascii="Consolas" w:hAnsi="Consolas" w:cs="Times New Roman"/>
          <w:color w:val="000000"/>
          <w:szCs w:val="20"/>
        </w:rPr>
        <w:t>triangleArea</w:t>
      </w:r>
      <w:proofErr w:type="spellEnd"/>
      <w:r w:rsidR="00ED0F38">
        <w:rPr>
          <w:rFonts w:ascii="Consolas" w:hAnsi="Consolas" w:cs="Times New Roman"/>
          <w:color w:val="000000"/>
          <w:szCs w:val="20"/>
        </w:rPr>
        <w:t>(</w:t>
      </w:r>
      <w:proofErr w:type="spellStart"/>
      <w:proofErr w:type="gramEnd"/>
      <w:r w:rsidR="00ED0F38">
        <w:rPr>
          <w:rFonts w:ascii="Consolas" w:hAnsi="Consolas" w:cs="Times New Roman"/>
          <w:color w:val="000000"/>
          <w:szCs w:val="20"/>
        </w:rPr>
        <w:t>a,b,</w:t>
      </w:r>
      <w:r w:rsidR="00742583" w:rsidRPr="00047A85">
        <w:rPr>
          <w:rFonts w:ascii="Consolas" w:hAnsi="Consolas" w:cs="Times New Roman"/>
          <w:color w:val="000000"/>
          <w:szCs w:val="20"/>
        </w:rPr>
        <w:t>c</w:t>
      </w:r>
      <w:proofErr w:type="spellEnd"/>
      <w:r w:rsidR="00742583" w:rsidRPr="00047A85">
        <w:rPr>
          <w:rFonts w:ascii="Consolas" w:hAnsi="Consolas" w:cs="Times New Roman"/>
          <w:color w:val="000000"/>
          <w:szCs w:val="20"/>
        </w:rPr>
        <w:t>)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 that </w:t>
      </w:r>
      <w:r w:rsidR="003C3D36" w:rsidRPr="00047A85">
        <w:rPr>
          <w:rFonts w:ascii="Times New Roman" w:hAnsi="Times New Roman" w:cs="Times New Roman"/>
          <w:color w:val="000000"/>
          <w:szCs w:val="20"/>
        </w:rPr>
        <w:t>takes a</w:t>
      </w:r>
      <w:r w:rsidR="00ED0F38">
        <w:rPr>
          <w:rFonts w:ascii="Times New Roman" w:hAnsi="Times New Roman" w:cs="Times New Roman"/>
          <w:color w:val="000000"/>
          <w:szCs w:val="20"/>
        </w:rPr>
        <w:t>s input the lengths of the 3</w:t>
      </w:r>
      <w:r w:rsidR="003C3D36" w:rsidRPr="00047A85">
        <w:rPr>
          <w:rFonts w:ascii="Times New Roman" w:hAnsi="Times New Roman" w:cs="Times New Roman"/>
          <w:color w:val="000000"/>
          <w:szCs w:val="20"/>
        </w:rPr>
        <w:t xml:space="preserve"> sides of a triangle and </w:t>
      </w:r>
      <w:r w:rsidR="003C3D36" w:rsidRPr="00ED0F38">
        <w:rPr>
          <w:rFonts w:ascii="Times New Roman" w:hAnsi="Times New Roman" w:cs="Times New Roman"/>
          <w:color w:val="000000"/>
          <w:szCs w:val="20"/>
        </w:rPr>
        <w:t>returns</w:t>
      </w:r>
      <w:r w:rsidR="003C3D36" w:rsidRPr="00047A85">
        <w:rPr>
          <w:rFonts w:ascii="Times New Roman" w:hAnsi="Times New Roman" w:cs="Times New Roman"/>
          <w:color w:val="000000"/>
          <w:szCs w:val="20"/>
        </w:rPr>
        <w:t xml:space="preserve"> the area of the triangle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.</w:t>
      </w:r>
      <w:r w:rsidR="003C3D36" w:rsidRPr="00047A85">
        <w:rPr>
          <w:rFonts w:ascii="Times New Roman" w:hAnsi="Times New Roman" w:cs="Times New Roman"/>
          <w:color w:val="000000"/>
          <w:szCs w:val="20"/>
        </w:rPr>
        <w:t xml:space="preserve"> By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 Heron's formula, the area </w:t>
      </w:r>
      <w:r w:rsidR="003C3D36" w:rsidRPr="00047A85">
        <w:rPr>
          <w:rFonts w:ascii="Times New Roman" w:hAnsi="Times New Roman" w:cs="Times New Roman"/>
          <w:color w:val="000000"/>
          <w:szCs w:val="20"/>
        </w:rPr>
        <w:t xml:space="preserve">of a triangle with side lengths a, b, and c </w:t>
      </w:r>
      <w:r w:rsidR="00742583" w:rsidRPr="00047A85">
        <w:rPr>
          <w:rFonts w:ascii="Times New Roman" w:hAnsi="Times New Roman" w:cs="Times New Roman"/>
          <w:color w:val="000000"/>
          <w:szCs w:val="20"/>
        </w:rPr>
        <w:t>is </w:t>
      </w:r>
      <w:r w:rsidR="00884B19" w:rsidRPr="00047A85">
        <w:rPr>
          <w:rFonts w:ascii="Times New Roman" w:hAnsi="Times New Roman" w:cs="Times New Roman"/>
          <w:color w:val="000000"/>
          <w:position w:val="-8"/>
          <w:szCs w:val="20"/>
        </w:rPr>
        <w:object w:dxaOrig="2140" w:dyaOrig="340" w14:anchorId="2C7214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7pt;height:17pt" o:ole="">
            <v:imagedata r:id="rId6" o:title=""/>
          </v:shape>
          <o:OLEObject Type="Embed" ProgID="Equation.3" ShapeID="_x0000_i1026" DrawAspect="Content" ObjectID="_1369935618" r:id="rId7"/>
        </w:objec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, where </w:t>
      </w:r>
      <w:r w:rsidR="009041D0" w:rsidRPr="00047A85">
        <w:rPr>
          <w:rFonts w:ascii="Times New Roman" w:hAnsi="Times New Roman" w:cs="Times New Roman"/>
          <w:color w:val="000000"/>
          <w:position w:val="-6"/>
          <w:szCs w:val="20"/>
        </w:rPr>
        <w:object w:dxaOrig="1560" w:dyaOrig="260" w14:anchorId="2F9898B1">
          <v:shape id="_x0000_i1027" type="#_x0000_t75" style="width:78pt;height:13pt" o:ole="">
            <v:imagedata r:id="rId8" o:title=""/>
          </v:shape>
          <o:OLEObject Type="Embed" ProgID="Equation.3" ShapeID="_x0000_i1027" DrawAspect="Content" ObjectID="_1369935619" r:id="rId9"/>
        </w:object>
      </w:r>
      <w:r w:rsidR="00742583" w:rsidRPr="00047A85">
        <w:rPr>
          <w:rFonts w:ascii="Times New Roman" w:hAnsi="Times New Roman" w:cs="Times New Roman"/>
          <w:color w:val="000000"/>
          <w:szCs w:val="20"/>
        </w:rPr>
        <w:t xml:space="preserve">. </w:t>
      </w:r>
    </w:p>
    <w:p w14:paraId="367F7D0C" w14:textId="77777777" w:rsidR="00E41102" w:rsidRPr="00047A85" w:rsidRDefault="00E41102" w:rsidP="009A5338">
      <w:pPr>
        <w:spacing w:beforeLines="1" w:before="2" w:afterLines="1" w:after="2"/>
        <w:rPr>
          <w:rFonts w:ascii="Times New Roman" w:hAnsi="Times New Roman" w:cs="Times New Roman"/>
          <w:color w:val="000000"/>
          <w:szCs w:val="20"/>
        </w:rPr>
      </w:pPr>
    </w:p>
    <w:p w14:paraId="53ECFBB7" w14:textId="77777777" w:rsidR="00071CC6" w:rsidRPr="00047A85" w:rsidRDefault="009041D0" w:rsidP="009041D0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triangleArea</w:t>
      </w:r>
      <w:proofErr w:type="spellEnd"/>
      <w:proofErr w:type="gramEnd"/>
      <w:r w:rsidRPr="00047A85">
        <w:rPr>
          <w:rFonts w:ascii="Consolas" w:hAnsi="Consolas"/>
          <w:color w:val="000000"/>
          <w:szCs w:val="27"/>
        </w:rPr>
        <w:t>(2,2,2)</w:t>
      </w:r>
    </w:p>
    <w:p w14:paraId="45818AD3" w14:textId="77777777" w:rsidR="00742583" w:rsidRPr="00047A85" w:rsidRDefault="00071CC6" w:rsidP="00ED158D">
      <w:pPr>
        <w:spacing w:after="0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1.7320508075688772</w:t>
      </w:r>
    </w:p>
    <w:p w14:paraId="15B79759" w14:textId="77777777" w:rsidR="009A5338" w:rsidRPr="00047A85" w:rsidRDefault="009A5338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3F35EAE1" w14:textId="77777777" w:rsidR="009A5338" w:rsidRPr="00047A85" w:rsidRDefault="009A5338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12808066" w14:textId="77777777" w:rsidR="009A5338" w:rsidRPr="00047A85" w:rsidRDefault="009A5338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66CA878B" w14:textId="435B73A0" w:rsidR="005D4AD7" w:rsidRPr="00047A85" w:rsidRDefault="00ED158D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  <w:r w:rsidRPr="00047A85">
        <w:rPr>
          <w:rFonts w:ascii="Times New Roman" w:hAnsi="Times New Roman"/>
          <w:color w:val="000000"/>
          <w:szCs w:val="27"/>
        </w:rPr>
        <w:t>14.</w:t>
      </w:r>
      <w:r w:rsidR="00047A85" w:rsidRPr="00047A85">
        <w:rPr>
          <w:rFonts w:ascii="Times New Roman" w:hAnsi="Times New Roman"/>
          <w:color w:val="000000"/>
          <w:szCs w:val="27"/>
        </w:rPr>
        <w:t xml:space="preserve"> </w:t>
      </w:r>
      <w:r w:rsidR="008A0FA5" w:rsidRPr="00047A85">
        <w:rPr>
          <w:rFonts w:ascii="Times New Roman" w:hAnsi="Times New Roman"/>
          <w:color w:val="000000"/>
          <w:szCs w:val="27"/>
        </w:rPr>
        <w:t>In written text small numbers are often written out, e.g. you'd write 'I have two brothers and one sister', rather than 'I have 2 brothers and 1 sister'. Here we wa</w:t>
      </w:r>
      <w:r w:rsidR="00CE5820" w:rsidRPr="00047A85">
        <w:rPr>
          <w:rFonts w:ascii="Times New Roman" w:hAnsi="Times New Roman"/>
          <w:color w:val="000000"/>
          <w:szCs w:val="27"/>
        </w:rPr>
        <w:t xml:space="preserve">nt to implement one (1?) function </w:t>
      </w:r>
      <w:r w:rsidR="008A0FA5" w:rsidRPr="00047A85">
        <w:rPr>
          <w:rFonts w:ascii="Times New Roman" w:hAnsi="Times New Roman"/>
          <w:color w:val="000000"/>
          <w:szCs w:val="27"/>
        </w:rPr>
        <w:t>that help</w:t>
      </w:r>
      <w:r w:rsidR="00CE5820" w:rsidRPr="00047A85">
        <w:rPr>
          <w:rFonts w:ascii="Times New Roman" w:hAnsi="Times New Roman"/>
          <w:color w:val="000000"/>
          <w:szCs w:val="27"/>
        </w:rPr>
        <w:t xml:space="preserve">s us realize this. </w:t>
      </w:r>
      <w:r w:rsidR="008A0FA5" w:rsidRPr="00047A85">
        <w:rPr>
          <w:rFonts w:ascii="Times New Roman" w:hAnsi="Times New Roman"/>
          <w:color w:val="000000"/>
          <w:szCs w:val="27"/>
        </w:rPr>
        <w:t xml:space="preserve">Write a function </w:t>
      </w:r>
      <w:proofErr w:type="spellStart"/>
      <w:proofErr w:type="gramStart"/>
      <w:r w:rsidR="00071CC6" w:rsidRPr="00047A85">
        <w:rPr>
          <w:rFonts w:ascii="Consolas" w:hAnsi="Consolas"/>
          <w:color w:val="000000"/>
          <w:szCs w:val="27"/>
        </w:rPr>
        <w:t>smallnr</w:t>
      </w:r>
      <w:proofErr w:type="spellEnd"/>
      <w:r w:rsidR="00071CC6" w:rsidRPr="00047A85">
        <w:rPr>
          <w:rFonts w:ascii="Consolas" w:hAnsi="Consolas"/>
          <w:color w:val="000000"/>
          <w:szCs w:val="27"/>
        </w:rPr>
        <w:t>(</w:t>
      </w:r>
      <w:proofErr w:type="gramEnd"/>
      <w:r w:rsidR="008A0FA5" w:rsidRPr="00047A85">
        <w:rPr>
          <w:rFonts w:ascii="Consolas" w:hAnsi="Consolas"/>
          <w:color w:val="000000"/>
          <w:szCs w:val="27"/>
        </w:rPr>
        <w:t>)</w:t>
      </w:r>
      <w:r w:rsidR="008A0FA5" w:rsidRPr="00047A85">
        <w:rPr>
          <w:rFonts w:ascii="Times New Roman" w:hAnsi="Times New Roman"/>
          <w:color w:val="000000"/>
          <w:szCs w:val="27"/>
        </w:rPr>
        <w:t xml:space="preserve"> that takes a number x and if x is an integer between 0 and 6 it </w:t>
      </w:r>
      <w:r w:rsidR="008A0FA5" w:rsidRPr="00047A85">
        <w:rPr>
          <w:rFonts w:ascii="Times New Roman" w:hAnsi="Times New Roman"/>
          <w:b/>
          <w:color w:val="000000"/>
          <w:szCs w:val="27"/>
        </w:rPr>
        <w:t>returns</w:t>
      </w:r>
      <w:r w:rsidR="008A0FA5" w:rsidRPr="00047A85">
        <w:rPr>
          <w:rFonts w:ascii="Times New Roman" w:hAnsi="Times New Roman"/>
          <w:color w:val="000000"/>
          <w:szCs w:val="27"/>
        </w:rPr>
        <w:t xml:space="preserve"> the name of the number, otherwise it simply returns </w:t>
      </w:r>
      <w:r w:rsidR="005D4AD7" w:rsidRPr="00047A85">
        <w:rPr>
          <w:rFonts w:ascii="Times New Roman" w:hAnsi="Times New Roman"/>
          <w:color w:val="000000"/>
          <w:szCs w:val="27"/>
        </w:rPr>
        <w:t xml:space="preserve">x </w:t>
      </w:r>
      <w:r w:rsidR="005D4AD7" w:rsidRPr="00047A85">
        <w:rPr>
          <w:rFonts w:ascii="Times New Roman" w:hAnsi="Times New Roman"/>
          <w:b/>
          <w:color w:val="000000"/>
          <w:szCs w:val="27"/>
        </w:rPr>
        <w:t>as a string</w:t>
      </w:r>
      <w:r w:rsidR="005D4AD7" w:rsidRPr="00047A85">
        <w:rPr>
          <w:rFonts w:ascii="Times New Roman" w:hAnsi="Times New Roman"/>
          <w:color w:val="000000"/>
          <w:szCs w:val="27"/>
        </w:rPr>
        <w:t>.</w:t>
      </w:r>
    </w:p>
    <w:p w14:paraId="02BECC12" w14:textId="77777777" w:rsidR="00CE5820" w:rsidRPr="00047A85" w:rsidRDefault="00CE5820" w:rsidP="009A5338">
      <w:pPr>
        <w:spacing w:beforeLines="1" w:before="2" w:afterLines="1" w:after="2"/>
        <w:ind w:left="720"/>
        <w:rPr>
          <w:rFonts w:ascii="Times New Roman" w:hAnsi="Times New Roman"/>
          <w:color w:val="000000"/>
          <w:szCs w:val="27"/>
        </w:rPr>
      </w:pPr>
    </w:p>
    <w:p w14:paraId="6CA78995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smallnr</w:t>
      </w:r>
      <w:proofErr w:type="spellEnd"/>
      <w:proofErr w:type="gramEnd"/>
      <w:r w:rsidRPr="00047A85">
        <w:rPr>
          <w:rFonts w:ascii="Consolas" w:hAnsi="Consolas"/>
          <w:color w:val="000000"/>
          <w:szCs w:val="27"/>
        </w:rPr>
        <w:t>(2)</w:t>
      </w:r>
    </w:p>
    <w:p w14:paraId="7255F810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'</w:t>
      </w:r>
      <w:proofErr w:type="gramStart"/>
      <w:r w:rsidRPr="00047A85">
        <w:rPr>
          <w:rFonts w:ascii="Consolas" w:hAnsi="Consolas"/>
          <w:color w:val="000000"/>
          <w:szCs w:val="27"/>
        </w:rPr>
        <w:t>two'</w:t>
      </w:r>
      <w:proofErr w:type="gramEnd"/>
    </w:p>
    <w:p w14:paraId="671A73F9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smallnr</w:t>
      </w:r>
      <w:proofErr w:type="spellEnd"/>
      <w:proofErr w:type="gramEnd"/>
      <w:r w:rsidRPr="00047A85">
        <w:rPr>
          <w:rFonts w:ascii="Consolas" w:hAnsi="Consolas"/>
          <w:color w:val="000000"/>
          <w:szCs w:val="27"/>
        </w:rPr>
        <w:t>(0)</w:t>
      </w:r>
    </w:p>
    <w:p w14:paraId="7CE00287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'</w:t>
      </w:r>
      <w:proofErr w:type="gramStart"/>
      <w:r w:rsidRPr="00047A85">
        <w:rPr>
          <w:rFonts w:ascii="Consolas" w:hAnsi="Consolas"/>
          <w:color w:val="000000"/>
          <w:szCs w:val="27"/>
        </w:rPr>
        <w:t>zero'</w:t>
      </w:r>
      <w:proofErr w:type="gramEnd"/>
    </w:p>
    <w:p w14:paraId="38CDE489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 xml:space="preserve">&gt;&gt;&gt; </w:t>
      </w:r>
      <w:proofErr w:type="spellStart"/>
      <w:proofErr w:type="gramStart"/>
      <w:r w:rsidRPr="00047A85">
        <w:rPr>
          <w:rFonts w:ascii="Consolas" w:hAnsi="Consolas"/>
          <w:color w:val="000000"/>
          <w:szCs w:val="27"/>
        </w:rPr>
        <w:t>smallnr</w:t>
      </w:r>
      <w:proofErr w:type="spellEnd"/>
      <w:proofErr w:type="gramEnd"/>
      <w:r w:rsidRPr="00047A85">
        <w:rPr>
          <w:rFonts w:ascii="Consolas" w:hAnsi="Consolas"/>
          <w:color w:val="000000"/>
          <w:szCs w:val="27"/>
        </w:rPr>
        <w:t>(7)</w:t>
      </w:r>
    </w:p>
    <w:p w14:paraId="4DC54066" w14:textId="77777777" w:rsidR="00CE5820" w:rsidRPr="00047A85" w:rsidRDefault="00CE5820" w:rsidP="009A5338">
      <w:pPr>
        <w:spacing w:beforeLines="1" w:before="2" w:afterLines="1" w:after="2"/>
        <w:rPr>
          <w:rFonts w:ascii="Consolas" w:hAnsi="Consolas"/>
          <w:color w:val="000000"/>
          <w:szCs w:val="27"/>
        </w:rPr>
      </w:pPr>
      <w:r w:rsidRPr="00047A85">
        <w:rPr>
          <w:rFonts w:ascii="Consolas" w:hAnsi="Consolas"/>
          <w:color w:val="000000"/>
          <w:szCs w:val="27"/>
        </w:rPr>
        <w:t>'7'</w:t>
      </w:r>
    </w:p>
    <w:p w14:paraId="234460B9" w14:textId="77777777" w:rsidR="00071CC6" w:rsidRPr="00047A85" w:rsidRDefault="00071CC6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113F609E" w14:textId="77777777" w:rsidR="00071CC6" w:rsidRPr="00047A85" w:rsidRDefault="00071CC6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476A44D8" w14:textId="77777777" w:rsidR="00ED158D" w:rsidRPr="00047A85" w:rsidRDefault="00ED158D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75DAC8F3" w14:textId="5065E546" w:rsidR="00ED158D" w:rsidRPr="00047A85" w:rsidRDefault="00ED158D" w:rsidP="0059569D">
      <w:pPr>
        <w:rPr>
          <w:rFonts w:ascii="Times New Roman" w:hAnsi="Times New Roman"/>
        </w:rPr>
      </w:pPr>
      <w:r w:rsidRPr="00047A85">
        <w:rPr>
          <w:rFonts w:ascii="Times New Roman" w:hAnsi="Times New Roman"/>
        </w:rPr>
        <w:t>15.</w:t>
      </w:r>
      <w:r w:rsidR="00047A85" w:rsidRPr="00047A85">
        <w:rPr>
          <w:rFonts w:ascii="Times New Roman" w:hAnsi="Times New Roman"/>
        </w:rPr>
        <w:t xml:space="preserve"> </w:t>
      </w:r>
      <w:r w:rsidR="0059569D">
        <w:rPr>
          <w:rFonts w:eastAsia="Times New Roman" w:cs="Times New Roman"/>
        </w:rPr>
        <w:t>Consider the following function:</w:t>
      </w:r>
    </w:p>
    <w:p w14:paraId="655C1AB8" w14:textId="05C53D45" w:rsidR="00ED158D" w:rsidRPr="00047A85" w:rsidRDefault="0059569D" w:rsidP="00ED158D">
      <w:pPr>
        <w:spacing w:after="0"/>
        <w:rPr>
          <w:rFonts w:ascii="Consolas" w:hAnsi="Consolas"/>
          <w:szCs w:val="22"/>
        </w:rPr>
      </w:pPr>
      <w:proofErr w:type="gramStart"/>
      <w:r w:rsidRPr="00047A85">
        <w:rPr>
          <w:rFonts w:ascii="Consolas" w:hAnsi="Consolas"/>
          <w:szCs w:val="22"/>
        </w:rPr>
        <w:t>def</w:t>
      </w:r>
      <w:proofErr w:type="gramEnd"/>
      <w:r w:rsidRPr="00047A85">
        <w:rPr>
          <w:rFonts w:ascii="Consolas" w:hAnsi="Consolas"/>
          <w:szCs w:val="22"/>
        </w:rPr>
        <w:t xml:space="preserve"> f</w:t>
      </w:r>
      <w:r w:rsidR="00ED158D" w:rsidRPr="00047A85">
        <w:rPr>
          <w:rFonts w:ascii="Consolas" w:hAnsi="Consolas"/>
          <w:szCs w:val="22"/>
        </w:rPr>
        <w:t>(</w:t>
      </w:r>
      <w:proofErr w:type="spellStart"/>
      <w:r w:rsidR="00ED158D" w:rsidRPr="00047A85">
        <w:rPr>
          <w:rFonts w:ascii="Consolas" w:hAnsi="Consolas"/>
          <w:szCs w:val="22"/>
        </w:rPr>
        <w:t>aList</w:t>
      </w:r>
      <w:proofErr w:type="spellEnd"/>
      <w:r w:rsidR="00ED158D" w:rsidRPr="00047A85">
        <w:rPr>
          <w:rFonts w:ascii="Consolas" w:hAnsi="Consolas"/>
          <w:szCs w:val="22"/>
        </w:rPr>
        <w:t xml:space="preserve">): </w:t>
      </w:r>
    </w:p>
    <w:p w14:paraId="1979FC35" w14:textId="77777777" w:rsidR="00ED158D" w:rsidRPr="00047A85" w:rsidRDefault="00ED158D" w:rsidP="00ED158D">
      <w:pPr>
        <w:spacing w:after="0"/>
        <w:rPr>
          <w:rFonts w:ascii="Consolas" w:hAnsi="Consolas"/>
          <w:szCs w:val="22"/>
        </w:rPr>
      </w:pPr>
      <w:r w:rsidRPr="00047A85">
        <w:rPr>
          <w:rFonts w:ascii="Consolas" w:hAnsi="Consolas"/>
          <w:szCs w:val="22"/>
        </w:rPr>
        <w:t xml:space="preserve">    </w:t>
      </w:r>
      <w:proofErr w:type="gramStart"/>
      <w:r w:rsidRPr="00047A85">
        <w:rPr>
          <w:rFonts w:ascii="Consolas" w:hAnsi="Consolas"/>
          <w:szCs w:val="22"/>
        </w:rPr>
        <w:t>print</w:t>
      </w:r>
      <w:proofErr w:type="gramEnd"/>
      <w:r w:rsidRPr="00047A85">
        <w:rPr>
          <w:rFonts w:ascii="Consolas" w:hAnsi="Consolas"/>
          <w:szCs w:val="22"/>
        </w:rPr>
        <w:t>(</w:t>
      </w:r>
      <w:proofErr w:type="spellStart"/>
      <w:r w:rsidRPr="00047A85">
        <w:rPr>
          <w:rFonts w:ascii="Consolas" w:hAnsi="Consolas"/>
          <w:szCs w:val="22"/>
        </w:rPr>
        <w:t>aList</w:t>
      </w:r>
      <w:proofErr w:type="spellEnd"/>
      <w:r w:rsidRPr="00047A85">
        <w:rPr>
          <w:rFonts w:ascii="Consolas" w:hAnsi="Consolas"/>
          <w:szCs w:val="22"/>
        </w:rPr>
        <w:t>)</w:t>
      </w:r>
    </w:p>
    <w:p w14:paraId="77CD3E4A" w14:textId="77777777" w:rsidR="00ED158D" w:rsidRPr="00047A85" w:rsidRDefault="00ED158D" w:rsidP="00ED158D">
      <w:pPr>
        <w:spacing w:after="0"/>
        <w:rPr>
          <w:rFonts w:ascii="Consolas" w:hAnsi="Consolas"/>
          <w:szCs w:val="22"/>
        </w:rPr>
      </w:pPr>
      <w:r w:rsidRPr="00047A85">
        <w:rPr>
          <w:rFonts w:ascii="Consolas" w:hAnsi="Consolas"/>
          <w:szCs w:val="22"/>
        </w:rPr>
        <w:t xml:space="preserve">    </w:t>
      </w:r>
      <w:proofErr w:type="spellStart"/>
      <w:proofErr w:type="gramStart"/>
      <w:r w:rsidRPr="00047A85">
        <w:rPr>
          <w:rFonts w:ascii="Consolas" w:hAnsi="Consolas"/>
          <w:szCs w:val="22"/>
        </w:rPr>
        <w:t>alist.append</w:t>
      </w:r>
      <w:proofErr w:type="spellEnd"/>
      <w:proofErr w:type="gramEnd"/>
      <w:r w:rsidRPr="00047A85">
        <w:rPr>
          <w:rFonts w:ascii="Consolas" w:hAnsi="Consolas"/>
          <w:szCs w:val="22"/>
        </w:rPr>
        <w:t>(3)</w:t>
      </w:r>
    </w:p>
    <w:p w14:paraId="17DB9033" w14:textId="77777777" w:rsidR="00ED158D" w:rsidRPr="00047A85" w:rsidRDefault="00ED158D" w:rsidP="00ED158D">
      <w:pPr>
        <w:spacing w:after="0"/>
        <w:rPr>
          <w:rFonts w:ascii="Consolas" w:hAnsi="Consolas"/>
          <w:szCs w:val="22"/>
        </w:rPr>
      </w:pPr>
    </w:p>
    <w:p w14:paraId="5A4271FB" w14:textId="6317F2A7" w:rsidR="0059569D" w:rsidRPr="00047A85" w:rsidRDefault="0059569D" w:rsidP="0059569D">
      <w:pPr>
        <w:rPr>
          <w:rFonts w:ascii="Times New Roman" w:eastAsia="Times New Roman" w:hAnsi="Times New Roman" w:cs="Times New Roman"/>
        </w:rPr>
      </w:pPr>
      <w:r w:rsidRPr="00047A85">
        <w:rPr>
          <w:rFonts w:ascii="Times New Roman" w:eastAsia="Times New Roman" w:hAnsi="Times New Roman" w:cs="Times New Roman"/>
        </w:rPr>
        <w:t xml:space="preserve">Suppose that function </w:t>
      </w:r>
      <w:proofErr w:type="gramStart"/>
      <w:r w:rsidRPr="00047A85">
        <w:rPr>
          <w:rFonts w:ascii="Consolas" w:eastAsia="Times New Roman" w:hAnsi="Consolas" w:cs="Times New Roman"/>
        </w:rPr>
        <w:t>f(</w:t>
      </w:r>
      <w:proofErr w:type="gramEnd"/>
      <w:r w:rsidRPr="00047A85">
        <w:rPr>
          <w:rFonts w:ascii="Consolas" w:eastAsia="Times New Roman" w:hAnsi="Consolas" w:cs="Times New Roman"/>
        </w:rPr>
        <w:t>)</w:t>
      </w:r>
      <w:r w:rsidRPr="00047A85">
        <w:rPr>
          <w:rFonts w:ascii="Times New Roman" w:eastAsia="Times New Roman" w:hAnsi="Times New Roman" w:cs="Times New Roman"/>
        </w:rPr>
        <w:t xml:space="preserve"> has been defined and that you are executing the below sequence of commands in the IDLE shell:</w:t>
      </w:r>
    </w:p>
    <w:p w14:paraId="25D4D1A8" w14:textId="707BD90B" w:rsidR="0059569D" w:rsidRPr="00047A85" w:rsidRDefault="0059569D" w:rsidP="00ED158D">
      <w:pPr>
        <w:spacing w:after="0"/>
        <w:rPr>
          <w:rFonts w:ascii="Consolas" w:hAnsi="Consolas"/>
          <w:szCs w:val="22"/>
        </w:rPr>
      </w:pPr>
      <w:proofErr w:type="spellStart"/>
      <w:proofErr w:type="gramStart"/>
      <w:r w:rsidRPr="00047A85">
        <w:rPr>
          <w:rFonts w:ascii="Consolas" w:hAnsi="Consolas"/>
          <w:szCs w:val="22"/>
        </w:rPr>
        <w:t>lst</w:t>
      </w:r>
      <w:proofErr w:type="spellEnd"/>
      <w:proofErr w:type="gramEnd"/>
      <w:r w:rsidR="00ED158D" w:rsidRPr="00047A85">
        <w:rPr>
          <w:rFonts w:ascii="Consolas" w:hAnsi="Consolas"/>
          <w:szCs w:val="22"/>
        </w:rPr>
        <w:t xml:space="preserve"> = [1]</w:t>
      </w:r>
    </w:p>
    <w:p w14:paraId="3E59DBD3" w14:textId="02AF7AE2" w:rsidR="00ED158D" w:rsidRPr="00047A85" w:rsidRDefault="0059569D" w:rsidP="00ED158D">
      <w:pPr>
        <w:spacing w:after="0"/>
        <w:rPr>
          <w:rFonts w:ascii="Consolas" w:hAnsi="Consolas"/>
          <w:szCs w:val="22"/>
        </w:rPr>
      </w:pPr>
      <w:proofErr w:type="gramStart"/>
      <w:r w:rsidRPr="00047A85">
        <w:rPr>
          <w:rFonts w:ascii="Consolas" w:hAnsi="Consolas"/>
          <w:szCs w:val="22"/>
        </w:rPr>
        <w:t>f</w:t>
      </w:r>
      <w:proofErr w:type="gramEnd"/>
      <w:r w:rsidRPr="00047A85">
        <w:rPr>
          <w:rFonts w:ascii="Consolas" w:hAnsi="Consolas"/>
          <w:szCs w:val="22"/>
        </w:rPr>
        <w:t>(</w:t>
      </w:r>
      <w:proofErr w:type="spellStart"/>
      <w:r w:rsidRPr="00047A85">
        <w:rPr>
          <w:rFonts w:ascii="Consolas" w:hAnsi="Consolas"/>
          <w:szCs w:val="22"/>
        </w:rPr>
        <w:t>lst</w:t>
      </w:r>
      <w:proofErr w:type="spellEnd"/>
      <w:r w:rsidR="00ED158D" w:rsidRPr="00047A85">
        <w:rPr>
          <w:rFonts w:ascii="Consolas" w:hAnsi="Consolas"/>
          <w:szCs w:val="22"/>
        </w:rPr>
        <w:t>)</w:t>
      </w:r>
    </w:p>
    <w:p w14:paraId="1853040C" w14:textId="126F81D3" w:rsidR="00ED158D" w:rsidRPr="00047A85" w:rsidRDefault="0059569D" w:rsidP="00ED158D">
      <w:pPr>
        <w:spacing w:after="0"/>
        <w:rPr>
          <w:rFonts w:ascii="Consolas" w:hAnsi="Consolas"/>
          <w:szCs w:val="22"/>
        </w:rPr>
      </w:pPr>
      <w:proofErr w:type="gramStart"/>
      <w:r w:rsidRPr="00047A85">
        <w:rPr>
          <w:rFonts w:ascii="Consolas" w:hAnsi="Consolas"/>
          <w:szCs w:val="22"/>
        </w:rPr>
        <w:t>f</w:t>
      </w:r>
      <w:proofErr w:type="gramEnd"/>
      <w:r w:rsidRPr="00047A85">
        <w:rPr>
          <w:rFonts w:ascii="Consolas" w:hAnsi="Consolas"/>
          <w:szCs w:val="22"/>
        </w:rPr>
        <w:t>(</w:t>
      </w:r>
      <w:proofErr w:type="spellStart"/>
      <w:r w:rsidRPr="00047A85">
        <w:rPr>
          <w:rFonts w:ascii="Consolas" w:hAnsi="Consolas"/>
          <w:szCs w:val="22"/>
        </w:rPr>
        <w:t>lst</w:t>
      </w:r>
      <w:proofErr w:type="spellEnd"/>
      <w:r w:rsidR="00ED158D" w:rsidRPr="00047A85">
        <w:rPr>
          <w:rFonts w:ascii="Consolas" w:hAnsi="Consolas"/>
          <w:szCs w:val="22"/>
        </w:rPr>
        <w:t>)</w:t>
      </w:r>
    </w:p>
    <w:p w14:paraId="43CF0465" w14:textId="195D33F2" w:rsidR="00ED158D" w:rsidRPr="00047A85" w:rsidRDefault="0059569D" w:rsidP="00ED158D">
      <w:pPr>
        <w:spacing w:after="0"/>
        <w:rPr>
          <w:rFonts w:ascii="Consolas" w:hAnsi="Consolas"/>
          <w:szCs w:val="22"/>
        </w:rPr>
      </w:pPr>
      <w:proofErr w:type="gramStart"/>
      <w:r w:rsidRPr="00047A85">
        <w:rPr>
          <w:rFonts w:ascii="Consolas" w:hAnsi="Consolas"/>
          <w:szCs w:val="22"/>
        </w:rPr>
        <w:t>f</w:t>
      </w:r>
      <w:proofErr w:type="gramEnd"/>
      <w:r w:rsidRPr="00047A85">
        <w:rPr>
          <w:rFonts w:ascii="Consolas" w:hAnsi="Consolas"/>
          <w:szCs w:val="22"/>
        </w:rPr>
        <w:t>(</w:t>
      </w:r>
      <w:proofErr w:type="spellStart"/>
      <w:r w:rsidRPr="00047A85">
        <w:rPr>
          <w:rFonts w:ascii="Consolas" w:hAnsi="Consolas"/>
          <w:szCs w:val="22"/>
        </w:rPr>
        <w:t>lst</w:t>
      </w:r>
      <w:proofErr w:type="spellEnd"/>
      <w:r w:rsidR="00ED158D" w:rsidRPr="00047A85">
        <w:rPr>
          <w:rFonts w:ascii="Consolas" w:hAnsi="Consolas"/>
          <w:szCs w:val="22"/>
        </w:rPr>
        <w:t>)</w:t>
      </w:r>
    </w:p>
    <w:p w14:paraId="77E86DD4" w14:textId="77777777" w:rsidR="00ED158D" w:rsidRPr="00047A85" w:rsidRDefault="00ED158D" w:rsidP="00ED158D">
      <w:pPr>
        <w:spacing w:after="0"/>
        <w:rPr>
          <w:rFonts w:ascii="Times New Roman" w:hAnsi="Times New Roman"/>
        </w:rPr>
      </w:pPr>
    </w:p>
    <w:p w14:paraId="2ACA67BC" w14:textId="77777777" w:rsidR="00ED158D" w:rsidRPr="00047A85" w:rsidRDefault="00ED158D" w:rsidP="00ED158D">
      <w:pPr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t>What is printed when the code is executed?</w:t>
      </w:r>
    </w:p>
    <w:p w14:paraId="31FA6BBE" w14:textId="77777777" w:rsidR="00ED158D" w:rsidRPr="00047A85" w:rsidRDefault="00ED158D" w:rsidP="00ED158D">
      <w:pPr>
        <w:spacing w:after="0"/>
        <w:rPr>
          <w:rFonts w:ascii="Times New Roman" w:hAnsi="Times New Roman"/>
        </w:rPr>
      </w:pPr>
    </w:p>
    <w:p w14:paraId="6F0426B2" w14:textId="25E951BB" w:rsidR="00ED158D" w:rsidRPr="00047A85" w:rsidRDefault="0059569D" w:rsidP="00ED158D">
      <w:pPr>
        <w:spacing w:after="0"/>
        <w:rPr>
          <w:rFonts w:ascii="Times New Roman" w:hAnsi="Times New Roman"/>
        </w:rPr>
      </w:pPr>
      <w:r w:rsidRPr="00047A85">
        <w:rPr>
          <w:rFonts w:ascii="Times New Roman" w:hAnsi="Times New Roman"/>
        </w:rPr>
        <w:t xml:space="preserve">Show the contents of </w:t>
      </w:r>
      <w:proofErr w:type="spellStart"/>
      <w:r w:rsidRPr="00047A85">
        <w:rPr>
          <w:rFonts w:ascii="Times New Roman" w:hAnsi="Times New Roman"/>
        </w:rPr>
        <w:t>lst</w:t>
      </w:r>
      <w:proofErr w:type="spellEnd"/>
      <w:r w:rsidR="00ED158D" w:rsidRPr="00047A85">
        <w:rPr>
          <w:rFonts w:ascii="Times New Roman" w:hAnsi="Times New Roman"/>
        </w:rPr>
        <w:t xml:space="preserve"> after all the above code has run: </w:t>
      </w:r>
    </w:p>
    <w:p w14:paraId="0D4D703B" w14:textId="77777777" w:rsidR="00ED158D" w:rsidRPr="00047A85" w:rsidRDefault="00ED158D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6ED73AC2" w14:textId="77777777" w:rsidR="008A0FA5" w:rsidRDefault="008A0FA5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72EE3976" w14:textId="77777777" w:rsidR="00ED0F38" w:rsidRPr="00047A85" w:rsidRDefault="00ED0F38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4FE0383F" w14:textId="77777777" w:rsidR="00047A85" w:rsidRDefault="00047A85" w:rsidP="0059569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</w:t>
      </w:r>
      <w:r w:rsidR="0059569D" w:rsidRPr="00047A85">
        <w:rPr>
          <w:rFonts w:ascii="Times New Roman" w:eastAsia="Times New Roman" w:hAnsi="Times New Roman" w:cs="Times New Roman"/>
        </w:rPr>
        <w:t xml:space="preserve">You can turn a word into </w:t>
      </w:r>
      <w:proofErr w:type="gramStart"/>
      <w:r w:rsidR="0059569D" w:rsidRPr="00047A85">
        <w:rPr>
          <w:rFonts w:ascii="Times New Roman" w:eastAsia="Times New Roman" w:hAnsi="Times New Roman" w:cs="Times New Roman"/>
        </w:rPr>
        <w:t>pig-Latin</w:t>
      </w:r>
      <w:proofErr w:type="gramEnd"/>
      <w:r w:rsidR="0059569D" w:rsidRPr="00047A85">
        <w:rPr>
          <w:rFonts w:ascii="Times New Roman" w:eastAsia="Times New Roman" w:hAnsi="Times New Roman" w:cs="Times New Roman"/>
        </w:rPr>
        <w:t xml:space="preserve"> using the foll</w:t>
      </w:r>
      <w:r>
        <w:rPr>
          <w:rFonts w:ascii="Times New Roman" w:eastAsia="Times New Roman" w:hAnsi="Times New Roman" w:cs="Times New Roman"/>
        </w:rPr>
        <w:t>owing two rules (simplified):</w:t>
      </w:r>
    </w:p>
    <w:p w14:paraId="7B28D77F" w14:textId="77777777" w:rsidR="00047A85" w:rsidRDefault="0059569D" w:rsidP="00047A85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00047A85">
        <w:rPr>
          <w:rFonts w:ascii="Times New Roman" w:eastAsia="Times New Roman" w:hAnsi="Times New Roman" w:cs="Times New Roman"/>
        </w:rPr>
        <w:t>If the word starts with a consonant, move that letter to the end and append 'ay'. For example, 'happy' becomes '</w:t>
      </w:r>
      <w:proofErr w:type="spellStart"/>
      <w:r w:rsidRPr="00047A85">
        <w:rPr>
          <w:rFonts w:ascii="Times New Roman" w:eastAsia="Times New Roman" w:hAnsi="Times New Roman" w:cs="Times New Roman"/>
        </w:rPr>
        <w:t>appyhay</w:t>
      </w:r>
      <w:proofErr w:type="spellEnd"/>
      <w:r w:rsidRPr="00047A85">
        <w:rPr>
          <w:rFonts w:ascii="Times New Roman" w:eastAsia="Times New Roman" w:hAnsi="Times New Roman" w:cs="Times New Roman"/>
        </w:rPr>
        <w:t>' and</w:t>
      </w:r>
      <w:r w:rsidR="00047A85">
        <w:rPr>
          <w:rFonts w:ascii="Times New Roman" w:eastAsia="Times New Roman" w:hAnsi="Times New Roman" w:cs="Times New Roman"/>
        </w:rPr>
        <w:t xml:space="preserve"> 'pencil' becomes '</w:t>
      </w:r>
      <w:proofErr w:type="spellStart"/>
      <w:r w:rsidR="00047A85">
        <w:rPr>
          <w:rFonts w:ascii="Times New Roman" w:eastAsia="Times New Roman" w:hAnsi="Times New Roman" w:cs="Times New Roman"/>
        </w:rPr>
        <w:t>encilpay</w:t>
      </w:r>
      <w:proofErr w:type="spellEnd"/>
      <w:r w:rsidR="00047A85">
        <w:rPr>
          <w:rFonts w:ascii="Times New Roman" w:eastAsia="Times New Roman" w:hAnsi="Times New Roman" w:cs="Times New Roman"/>
        </w:rPr>
        <w:t>'.</w:t>
      </w:r>
    </w:p>
    <w:p w14:paraId="1FBF5AC6" w14:textId="77777777" w:rsidR="00047A85" w:rsidRDefault="0059569D" w:rsidP="00047A85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00047A85">
        <w:rPr>
          <w:rFonts w:ascii="Times New Roman" w:eastAsia="Times New Roman" w:hAnsi="Times New Roman" w:cs="Times New Roman"/>
        </w:rPr>
        <w:t>If the word starts with a vowel, simply append 'way' to the end of the word. For example, 'enter' becomes '</w:t>
      </w:r>
      <w:proofErr w:type="spellStart"/>
      <w:r w:rsidRPr="00047A85">
        <w:rPr>
          <w:rFonts w:ascii="Times New Roman" w:eastAsia="Times New Roman" w:hAnsi="Times New Roman" w:cs="Times New Roman"/>
        </w:rPr>
        <w:t>enterway</w:t>
      </w:r>
      <w:proofErr w:type="spellEnd"/>
      <w:r w:rsidRPr="00047A85">
        <w:rPr>
          <w:rFonts w:ascii="Times New Roman" w:eastAsia="Times New Roman" w:hAnsi="Times New Roman" w:cs="Times New Roman"/>
        </w:rPr>
        <w:t xml:space="preserve">' and 'other' becomes </w:t>
      </w:r>
      <w:proofErr w:type="gramStart"/>
      <w:r w:rsidRPr="00047A85">
        <w:rPr>
          <w:rFonts w:ascii="Times New Roman" w:eastAsia="Times New Roman" w:hAnsi="Times New Roman" w:cs="Times New Roman"/>
        </w:rPr>
        <w:t>'</w:t>
      </w:r>
      <w:proofErr w:type="spellStart"/>
      <w:r w:rsidRPr="00047A85">
        <w:rPr>
          <w:rFonts w:ascii="Times New Roman" w:eastAsia="Times New Roman" w:hAnsi="Times New Roman" w:cs="Times New Roman"/>
        </w:rPr>
        <w:t>otherway</w:t>
      </w:r>
      <w:proofErr w:type="spellEnd"/>
      <w:r w:rsidRPr="00047A85">
        <w:rPr>
          <w:rFonts w:ascii="Times New Roman" w:eastAsia="Times New Roman" w:hAnsi="Times New Roman" w:cs="Times New Roman"/>
        </w:rPr>
        <w:t>' .</w:t>
      </w:r>
      <w:proofErr w:type="gramEnd"/>
      <w:r w:rsidRPr="00047A85">
        <w:rPr>
          <w:rFonts w:ascii="Times New Roman" w:eastAsia="Times New Roman" w:hAnsi="Times New Roman" w:cs="Times New Roman"/>
        </w:rPr>
        <w:t xml:space="preserve"> For our purposes, there are 5 vowels: a, e, </w:t>
      </w:r>
      <w:proofErr w:type="spellStart"/>
      <w:r w:rsidRPr="00047A85">
        <w:rPr>
          <w:rFonts w:ascii="Times New Roman" w:eastAsia="Times New Roman" w:hAnsi="Times New Roman" w:cs="Times New Roman"/>
        </w:rPr>
        <w:t>i</w:t>
      </w:r>
      <w:proofErr w:type="spellEnd"/>
      <w:r w:rsidRPr="00047A85">
        <w:rPr>
          <w:rFonts w:ascii="Times New Roman" w:eastAsia="Times New Roman" w:hAnsi="Times New Roman" w:cs="Times New Roman"/>
        </w:rPr>
        <w:t xml:space="preserve">, o, u </w:t>
      </w:r>
      <w:r w:rsidR="00047A85">
        <w:rPr>
          <w:rFonts w:ascii="Times New Roman" w:eastAsia="Times New Roman" w:hAnsi="Times New Roman" w:cs="Times New Roman"/>
        </w:rPr>
        <w:t>(so we count y as a consonant).</w:t>
      </w:r>
    </w:p>
    <w:p w14:paraId="7BA359C9" w14:textId="77777777" w:rsidR="00047A85" w:rsidRDefault="0059569D" w:rsidP="00047A85">
      <w:pPr>
        <w:spacing w:after="0"/>
        <w:rPr>
          <w:rFonts w:ascii="Times New Roman" w:eastAsia="Times New Roman" w:hAnsi="Times New Roman" w:cs="Times New Roman"/>
        </w:rPr>
      </w:pPr>
      <w:r w:rsidRPr="00047A85">
        <w:rPr>
          <w:rFonts w:ascii="Times New Roman" w:eastAsia="Times New Roman" w:hAnsi="Times New Roman" w:cs="Times New Roman"/>
        </w:rPr>
        <w:t xml:space="preserve">Write a function </w:t>
      </w:r>
      <w:proofErr w:type="gramStart"/>
      <w:r w:rsidRPr="00047A85">
        <w:rPr>
          <w:rFonts w:ascii="Consolas" w:eastAsia="Times New Roman" w:hAnsi="Consolas" w:cs="Times New Roman"/>
        </w:rPr>
        <w:t>pig(</w:t>
      </w:r>
      <w:proofErr w:type="gramEnd"/>
      <w:r w:rsidRPr="00047A85">
        <w:rPr>
          <w:rFonts w:ascii="Consolas" w:eastAsia="Times New Roman" w:hAnsi="Consolas" w:cs="Times New Roman"/>
        </w:rPr>
        <w:t>)</w:t>
      </w:r>
      <w:r w:rsidR="00047A85">
        <w:rPr>
          <w:rFonts w:ascii="Times New Roman" w:eastAsia="Times New Roman" w:hAnsi="Times New Roman" w:cs="Times New Roman"/>
        </w:rPr>
        <w:t xml:space="preserve"> t</w:t>
      </w:r>
      <w:r w:rsidRPr="00047A85">
        <w:rPr>
          <w:rFonts w:ascii="Times New Roman" w:eastAsia="Times New Roman" w:hAnsi="Times New Roman" w:cs="Times New Roman"/>
        </w:rPr>
        <w:t xml:space="preserve">hat takes a word (i.e., a string) as input and returns its pig-Latin form. Your function should still work if the input word contains upper case characters. Your output should always be lower case however. </w:t>
      </w:r>
    </w:p>
    <w:p w14:paraId="3E70F773" w14:textId="77777777" w:rsidR="00047A85" w:rsidRDefault="00047A85" w:rsidP="00047A85">
      <w:pPr>
        <w:spacing w:after="0"/>
        <w:ind w:left="360"/>
        <w:rPr>
          <w:rFonts w:ascii="Consolas" w:eastAsia="Times New Roman" w:hAnsi="Consolas" w:cs="Times New Roman"/>
        </w:rPr>
      </w:pPr>
    </w:p>
    <w:p w14:paraId="2299AFE0" w14:textId="77777777" w:rsidR="00047A85" w:rsidRPr="00047A85" w:rsidRDefault="00047A85" w:rsidP="00047A85">
      <w:pPr>
        <w:spacing w:after="0"/>
        <w:rPr>
          <w:rFonts w:ascii="Consolas" w:eastAsia="Times New Roman" w:hAnsi="Consolas" w:cs="Times New Roman"/>
        </w:rPr>
      </w:pPr>
      <w:r w:rsidRPr="00047A85">
        <w:rPr>
          <w:rFonts w:ascii="Consolas" w:eastAsia="Times New Roman" w:hAnsi="Consolas" w:cs="Times New Roman"/>
        </w:rPr>
        <w:t xml:space="preserve">&gt;&gt;&gt; </w:t>
      </w:r>
      <w:proofErr w:type="gramStart"/>
      <w:r w:rsidRPr="00047A85">
        <w:rPr>
          <w:rFonts w:ascii="Consolas" w:eastAsia="Times New Roman" w:hAnsi="Consolas" w:cs="Times New Roman"/>
        </w:rPr>
        <w:t>pig</w:t>
      </w:r>
      <w:proofErr w:type="gramEnd"/>
      <w:r w:rsidRPr="00047A85">
        <w:rPr>
          <w:rFonts w:ascii="Consolas" w:eastAsia="Times New Roman" w:hAnsi="Consolas" w:cs="Times New Roman"/>
        </w:rPr>
        <w:t>('happy')</w:t>
      </w:r>
    </w:p>
    <w:p w14:paraId="15FB5AD5" w14:textId="77777777" w:rsidR="00047A85" w:rsidRPr="00047A85" w:rsidRDefault="00047A85" w:rsidP="00047A85">
      <w:pPr>
        <w:spacing w:after="0"/>
        <w:rPr>
          <w:rFonts w:ascii="Consolas" w:eastAsia="Times New Roman" w:hAnsi="Consolas" w:cs="Times New Roman"/>
        </w:rPr>
      </w:pPr>
      <w:r w:rsidRPr="00047A85">
        <w:rPr>
          <w:rFonts w:ascii="Consolas" w:eastAsia="Times New Roman" w:hAnsi="Consolas" w:cs="Times New Roman"/>
        </w:rPr>
        <w:t>'</w:t>
      </w:r>
      <w:proofErr w:type="spellStart"/>
      <w:proofErr w:type="gramStart"/>
      <w:r w:rsidRPr="00047A85">
        <w:rPr>
          <w:rFonts w:ascii="Consolas" w:eastAsia="Times New Roman" w:hAnsi="Consolas" w:cs="Times New Roman"/>
        </w:rPr>
        <w:t>appyhay</w:t>
      </w:r>
      <w:proofErr w:type="spellEnd"/>
      <w:r w:rsidRPr="00047A85">
        <w:rPr>
          <w:rFonts w:ascii="Consolas" w:eastAsia="Times New Roman" w:hAnsi="Consolas" w:cs="Times New Roman"/>
        </w:rPr>
        <w:t>'</w:t>
      </w:r>
      <w:proofErr w:type="gramEnd"/>
    </w:p>
    <w:p w14:paraId="42175290" w14:textId="77777777" w:rsidR="00047A85" w:rsidRPr="00047A85" w:rsidRDefault="00047A85" w:rsidP="00047A85">
      <w:pPr>
        <w:spacing w:after="0"/>
        <w:rPr>
          <w:rFonts w:ascii="Consolas" w:eastAsia="Times New Roman" w:hAnsi="Consolas" w:cs="Times New Roman"/>
        </w:rPr>
      </w:pPr>
      <w:r w:rsidRPr="00047A85">
        <w:rPr>
          <w:rFonts w:ascii="Consolas" w:eastAsia="Times New Roman" w:hAnsi="Consolas" w:cs="Times New Roman"/>
        </w:rPr>
        <w:t xml:space="preserve">&gt;&gt;&gt; </w:t>
      </w:r>
      <w:proofErr w:type="gramStart"/>
      <w:r w:rsidRPr="00047A85">
        <w:rPr>
          <w:rFonts w:ascii="Consolas" w:eastAsia="Times New Roman" w:hAnsi="Consolas" w:cs="Times New Roman"/>
        </w:rPr>
        <w:t>pig</w:t>
      </w:r>
      <w:proofErr w:type="gramEnd"/>
      <w:r w:rsidRPr="00047A85">
        <w:rPr>
          <w:rFonts w:ascii="Consolas" w:eastAsia="Times New Roman" w:hAnsi="Consolas" w:cs="Times New Roman"/>
        </w:rPr>
        <w:t>('Enter')</w:t>
      </w:r>
    </w:p>
    <w:p w14:paraId="5B0D157F" w14:textId="77777777" w:rsidR="00047A85" w:rsidRPr="00047A85" w:rsidRDefault="0059569D" w:rsidP="00047A85">
      <w:pPr>
        <w:spacing w:after="0"/>
        <w:rPr>
          <w:rFonts w:ascii="Consolas" w:eastAsia="Times New Roman" w:hAnsi="Consolas" w:cs="Times New Roman"/>
        </w:rPr>
      </w:pPr>
      <w:r w:rsidRPr="00047A85">
        <w:rPr>
          <w:rFonts w:ascii="Consolas" w:eastAsia="Times New Roman" w:hAnsi="Consolas" w:cs="Times New Roman"/>
        </w:rPr>
        <w:t>'</w:t>
      </w:r>
      <w:proofErr w:type="spellStart"/>
      <w:proofErr w:type="gramStart"/>
      <w:r w:rsidRPr="00047A85">
        <w:rPr>
          <w:rFonts w:ascii="Consolas" w:eastAsia="Times New Roman" w:hAnsi="Consolas" w:cs="Times New Roman"/>
        </w:rPr>
        <w:t>enterway</w:t>
      </w:r>
      <w:proofErr w:type="spellEnd"/>
      <w:r w:rsidRPr="00047A85">
        <w:rPr>
          <w:rFonts w:ascii="Consolas" w:eastAsia="Times New Roman" w:hAnsi="Consolas" w:cs="Times New Roman"/>
        </w:rPr>
        <w:t>'</w:t>
      </w:r>
      <w:proofErr w:type="gramEnd"/>
      <w:r w:rsidRPr="00047A85">
        <w:rPr>
          <w:rFonts w:ascii="Consolas" w:eastAsia="Times New Roman" w:hAnsi="Consolas" w:cs="Times New Roman"/>
        </w:rPr>
        <w:t xml:space="preserve"> </w:t>
      </w:r>
    </w:p>
    <w:p w14:paraId="53DBB20D" w14:textId="77777777" w:rsidR="0059569D" w:rsidRPr="00047A85" w:rsidRDefault="0059569D" w:rsidP="009A5338">
      <w:pPr>
        <w:spacing w:beforeLines="1" w:before="2" w:afterLines="1" w:after="2"/>
        <w:rPr>
          <w:rFonts w:ascii="Times New Roman" w:hAnsi="Times New Roman"/>
          <w:color w:val="000000"/>
          <w:szCs w:val="27"/>
        </w:rPr>
      </w:pPr>
    </w:p>
    <w:p w14:paraId="19D9C9BF" w14:textId="77777777" w:rsidR="005F42AC" w:rsidRPr="00047A85" w:rsidRDefault="005F42AC" w:rsidP="00B562FA">
      <w:pPr>
        <w:spacing w:after="0"/>
        <w:rPr>
          <w:rFonts w:ascii="Times New Roman" w:hAnsi="Times New Roman"/>
          <w:szCs w:val="20"/>
        </w:rPr>
      </w:pPr>
      <w:bookmarkStart w:id="0" w:name="_GoBack"/>
      <w:bookmarkEnd w:id="0"/>
    </w:p>
    <w:sectPr w:rsidR="005F42AC" w:rsidRPr="00047A85" w:rsidSect="005F42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D"/>
    <w:multiLevelType w:val="multilevel"/>
    <w:tmpl w:val="0000000D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F"/>
    <w:multiLevelType w:val="multilevel"/>
    <w:tmpl w:val="0000000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0"/>
    <w:multiLevelType w:val="multilevel"/>
    <w:tmpl w:val="000000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1"/>
    <w:multiLevelType w:val="multilevel"/>
    <w:tmpl w:val="0000001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3"/>
    <w:multiLevelType w:val="multilevel"/>
    <w:tmpl w:val="0000001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15"/>
    <w:multiLevelType w:val="multilevel"/>
    <w:tmpl w:val="70E4623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3E75CCE"/>
    <w:multiLevelType w:val="multilevel"/>
    <w:tmpl w:val="19285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2C60AD"/>
    <w:multiLevelType w:val="multilevel"/>
    <w:tmpl w:val="1B004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21F7B"/>
    <w:multiLevelType w:val="multilevel"/>
    <w:tmpl w:val="AFFA9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7F7DF1"/>
    <w:multiLevelType w:val="multilevel"/>
    <w:tmpl w:val="D6ECC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7B06D4"/>
    <w:multiLevelType w:val="multilevel"/>
    <w:tmpl w:val="25C4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649"/>
    <w:multiLevelType w:val="multilevel"/>
    <w:tmpl w:val="F2C62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080444"/>
    <w:multiLevelType w:val="hybridMultilevel"/>
    <w:tmpl w:val="8B58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B347B"/>
    <w:multiLevelType w:val="multilevel"/>
    <w:tmpl w:val="32ECE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0608DB"/>
    <w:multiLevelType w:val="multilevel"/>
    <w:tmpl w:val="F94ED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1"/>
  </w:num>
  <w:num w:numId="5">
    <w:abstractNumId w:val="15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91D9B"/>
    <w:rsid w:val="00047A85"/>
    <w:rsid w:val="00071CC6"/>
    <w:rsid w:val="001F3483"/>
    <w:rsid w:val="002154CC"/>
    <w:rsid w:val="00264CAD"/>
    <w:rsid w:val="00372A16"/>
    <w:rsid w:val="003C3D36"/>
    <w:rsid w:val="00414EF5"/>
    <w:rsid w:val="00451D4E"/>
    <w:rsid w:val="0059569D"/>
    <w:rsid w:val="00595D74"/>
    <w:rsid w:val="005B034C"/>
    <w:rsid w:val="005D4AD7"/>
    <w:rsid w:val="005F42AC"/>
    <w:rsid w:val="00742583"/>
    <w:rsid w:val="008275E9"/>
    <w:rsid w:val="008375C2"/>
    <w:rsid w:val="00884B19"/>
    <w:rsid w:val="00891D9B"/>
    <w:rsid w:val="008A0FA5"/>
    <w:rsid w:val="009041D0"/>
    <w:rsid w:val="009A5338"/>
    <w:rsid w:val="00A76D45"/>
    <w:rsid w:val="00B0538F"/>
    <w:rsid w:val="00B562FA"/>
    <w:rsid w:val="00C6062F"/>
    <w:rsid w:val="00CA6C54"/>
    <w:rsid w:val="00CC3D1C"/>
    <w:rsid w:val="00CE0402"/>
    <w:rsid w:val="00CE5820"/>
    <w:rsid w:val="00D6184D"/>
    <w:rsid w:val="00DD2E10"/>
    <w:rsid w:val="00E41102"/>
    <w:rsid w:val="00E60DA6"/>
    <w:rsid w:val="00ED0F38"/>
    <w:rsid w:val="00ED158D"/>
    <w:rsid w:val="00F350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83BD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rsid w:val="00E41102"/>
    <w:rPr>
      <w:color w:val="0000FF" w:themeColor="hyperlink"/>
      <w:u w:val="single"/>
    </w:rPr>
  </w:style>
  <w:style w:type="paragraph" w:styleId="ListParagraph">
    <w:name w:val="List Paragraph"/>
    <w:basedOn w:val="Normal"/>
    <w:rsid w:val="00CE0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882</Words>
  <Characters>5031</Characters>
  <Application>Microsoft Macintosh Word</Application>
  <DocSecurity>0</DocSecurity>
  <Lines>41</Lines>
  <Paragraphs>11</Paragraphs>
  <ScaleCrop>false</ScaleCrop>
  <Company>DePaul University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Ljubomir Perkovic</dc:creator>
  <cp:keywords/>
  <cp:lastModifiedBy>Ljubomir Perkovic</cp:lastModifiedBy>
  <cp:revision>27</cp:revision>
  <dcterms:created xsi:type="dcterms:W3CDTF">2012-04-30T02:58:00Z</dcterms:created>
  <dcterms:modified xsi:type="dcterms:W3CDTF">2015-06-18T01:54:00Z</dcterms:modified>
</cp:coreProperties>
</file>