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179C2" w14:textId="77777777" w:rsidR="007138C7" w:rsidRPr="007138C7" w:rsidRDefault="007138C7" w:rsidP="007138C7">
      <w:pPr>
        <w:spacing w:after="240"/>
        <w:rPr>
          <w:rFonts w:ascii="Calibri" w:hAnsi="Calibri"/>
          <w:color w:val="000000"/>
          <w:szCs w:val="20"/>
        </w:rPr>
      </w:pPr>
    </w:p>
    <w:p w14:paraId="5E68C78A" w14:textId="77777777" w:rsidR="007138C7" w:rsidRPr="007138C7" w:rsidRDefault="001A7AB5" w:rsidP="004D494F">
      <w:pPr>
        <w:spacing w:beforeLines="1" w:before="2" w:afterLines="1" w:after="2"/>
        <w:jc w:val="center"/>
        <w:outlineLvl w:val="1"/>
        <w:rPr>
          <w:rFonts w:ascii="Calibri" w:hAnsi="Calibri"/>
          <w:b/>
          <w:color w:val="000000"/>
          <w:sz w:val="32"/>
          <w:szCs w:val="20"/>
        </w:rPr>
      </w:pPr>
      <w:r>
        <w:rPr>
          <w:rFonts w:ascii="Calibri" w:hAnsi="Calibri"/>
          <w:b/>
          <w:color w:val="000000"/>
          <w:sz w:val="32"/>
          <w:szCs w:val="20"/>
        </w:rPr>
        <w:t>Chapter 8</w:t>
      </w:r>
      <w:r w:rsidR="007138C7" w:rsidRPr="007138C7">
        <w:rPr>
          <w:rFonts w:ascii="Calibri" w:hAnsi="Calibri"/>
          <w:b/>
          <w:color w:val="000000"/>
          <w:sz w:val="32"/>
          <w:szCs w:val="20"/>
        </w:rPr>
        <w:t xml:space="preserve"> test problems</w:t>
      </w:r>
    </w:p>
    <w:p w14:paraId="74BBDE95" w14:textId="77777777" w:rsidR="007138C7" w:rsidRPr="007138C7" w:rsidRDefault="007138C7" w:rsidP="007138C7">
      <w:pPr>
        <w:spacing w:after="0"/>
        <w:rPr>
          <w:rFonts w:ascii="Calibri" w:hAnsi="Calibri"/>
          <w:color w:val="000000"/>
          <w:szCs w:val="20"/>
        </w:rPr>
      </w:pPr>
    </w:p>
    <w:p w14:paraId="6656F815" w14:textId="77777777" w:rsidR="007138C7" w:rsidRPr="007138C7" w:rsidRDefault="001F08E9" w:rsidP="007138C7">
      <w:pPr>
        <w:spacing w:after="0"/>
        <w:rPr>
          <w:rFonts w:ascii="Calibri" w:hAnsi="Calibri"/>
          <w:color w:val="000000"/>
          <w:szCs w:val="20"/>
        </w:rPr>
      </w:pPr>
      <w:r>
        <w:rPr>
          <w:rFonts w:ascii="Calibri" w:hAnsi="Calibri"/>
          <w:color w:val="000000"/>
          <w:szCs w:val="20"/>
        </w:rPr>
        <w:pict w14:anchorId="412321DF">
          <v:rect id="_x0000_i1025" style="width:6in;height:2pt" o:hralign="center" o:hrstd="t" o:hr="t" fillcolor="#aaa" stroked="f"/>
        </w:pict>
      </w:r>
    </w:p>
    <w:p w14:paraId="35F393E7" w14:textId="77777777" w:rsidR="00660898" w:rsidRPr="002F126A" w:rsidRDefault="00660898" w:rsidP="00912BA1">
      <w:pPr>
        <w:spacing w:after="0"/>
        <w:rPr>
          <w:rFonts w:ascii="Times New Roman" w:hAnsi="Times New Roman" w:cs="Times New Roman"/>
          <w:color w:val="000000"/>
          <w:szCs w:val="20"/>
        </w:rPr>
      </w:pPr>
    </w:p>
    <w:p w14:paraId="37650281" w14:textId="23F45E9F" w:rsidR="002F126A" w:rsidRPr="002F126A" w:rsidRDefault="002F126A" w:rsidP="00912BA1">
      <w:pPr>
        <w:spacing w:after="0"/>
        <w:rPr>
          <w:rFonts w:ascii="Times New Roman" w:hAnsi="Times New Roman" w:cs="Times New Roman"/>
          <w:color w:val="000000"/>
          <w:szCs w:val="20"/>
        </w:rPr>
      </w:pPr>
      <w:r w:rsidRPr="002F126A">
        <w:rPr>
          <w:rFonts w:ascii="Times New Roman" w:hAnsi="Times New Roman" w:cs="Times New Roman"/>
          <w:color w:val="000000"/>
          <w:szCs w:val="20"/>
        </w:rPr>
        <w:t xml:space="preserve">1. </w:t>
      </w:r>
      <w:r>
        <w:rPr>
          <w:rFonts w:ascii="Times New Roman" w:hAnsi="Times New Roman" w:cs="Times New Roman"/>
          <w:color w:val="000000"/>
          <w:szCs w:val="20"/>
        </w:rPr>
        <w:t xml:space="preserve">Write a class named </w:t>
      </w:r>
      <w:r w:rsidRPr="002F126A">
        <w:rPr>
          <w:rFonts w:ascii="Consolas" w:hAnsi="Consolas" w:cs="Times New Roman"/>
          <w:color w:val="000000"/>
          <w:szCs w:val="20"/>
        </w:rPr>
        <w:t>Article</w:t>
      </w:r>
      <w:r>
        <w:rPr>
          <w:rFonts w:ascii="Times New Roman" w:hAnsi="Times New Roman" w:cs="Times New Roman"/>
          <w:color w:val="000000"/>
          <w:szCs w:val="20"/>
        </w:rPr>
        <w:t xml:space="preserve"> that models items with an ID and price. The class should support methods </w:t>
      </w:r>
      <w:proofErr w:type="spellStart"/>
      <w:proofErr w:type="gramStart"/>
      <w:r w:rsidRPr="002F126A">
        <w:rPr>
          <w:rFonts w:ascii="Consolas" w:hAnsi="Consolas" w:cs="Times New Roman"/>
          <w:color w:val="000000"/>
          <w:szCs w:val="20"/>
        </w:rPr>
        <w:t>setID</w:t>
      </w:r>
      <w:proofErr w:type="spellEnd"/>
      <w:r w:rsidRPr="002F126A">
        <w:rPr>
          <w:rFonts w:ascii="Consolas" w:hAnsi="Consolas" w:cs="Times New Roman"/>
          <w:color w:val="000000"/>
          <w:szCs w:val="20"/>
        </w:rPr>
        <w:t>(</w:t>
      </w:r>
      <w:proofErr w:type="gramEnd"/>
      <w:r w:rsidRPr="002F126A">
        <w:rPr>
          <w:rFonts w:ascii="Consolas" w:hAnsi="Consolas" w:cs="Times New Roman"/>
          <w:color w:val="000000"/>
          <w:szCs w:val="20"/>
        </w:rPr>
        <w:t>)</w:t>
      </w:r>
      <w:r w:rsidR="00DC10B2">
        <w:rPr>
          <w:rFonts w:ascii="Times New Roman" w:hAnsi="Times New Roman" w:cs="Times New Roman"/>
          <w:color w:val="000000"/>
          <w:szCs w:val="20"/>
        </w:rPr>
        <w:t xml:space="preserve"> and</w:t>
      </w:r>
      <w:r>
        <w:rPr>
          <w:rFonts w:ascii="Times New Roman" w:hAnsi="Times New Roman" w:cs="Times New Roman"/>
          <w:color w:val="000000"/>
          <w:szCs w:val="20"/>
        </w:rPr>
        <w:t xml:space="preserve"> </w:t>
      </w:r>
      <w:proofErr w:type="spellStart"/>
      <w:r w:rsidRPr="002F126A">
        <w:rPr>
          <w:rFonts w:ascii="Consolas" w:hAnsi="Consolas" w:cs="Times New Roman"/>
          <w:color w:val="000000"/>
          <w:szCs w:val="20"/>
        </w:rPr>
        <w:t>setPrice</w:t>
      </w:r>
      <w:proofErr w:type="spellEnd"/>
      <w:r w:rsidRPr="002F126A">
        <w:rPr>
          <w:rFonts w:ascii="Consolas" w:hAnsi="Consolas" w:cs="Times New Roman"/>
          <w:color w:val="000000"/>
          <w:szCs w:val="20"/>
        </w:rPr>
        <w:t>()</w:t>
      </w:r>
      <w:r>
        <w:rPr>
          <w:rFonts w:ascii="Times New Roman" w:hAnsi="Times New Roman" w:cs="Times New Roman"/>
          <w:color w:val="000000"/>
          <w:szCs w:val="20"/>
        </w:rPr>
        <w:t xml:space="preserve"> that set the ID and price of an item, respectively, and methods </w:t>
      </w:r>
      <w:proofErr w:type="spellStart"/>
      <w:r w:rsidRPr="002F126A">
        <w:rPr>
          <w:rFonts w:ascii="Consolas" w:hAnsi="Consolas" w:cs="Times New Roman"/>
          <w:color w:val="000000"/>
          <w:szCs w:val="20"/>
        </w:rPr>
        <w:t>getID</w:t>
      </w:r>
      <w:proofErr w:type="spellEnd"/>
      <w:r w:rsidRPr="002F126A">
        <w:rPr>
          <w:rFonts w:ascii="Consolas" w:hAnsi="Consolas" w:cs="Times New Roman"/>
          <w:color w:val="000000"/>
          <w:szCs w:val="20"/>
        </w:rPr>
        <w:t>()</w:t>
      </w:r>
      <w:r>
        <w:rPr>
          <w:rFonts w:ascii="Times New Roman" w:hAnsi="Times New Roman" w:cs="Times New Roman"/>
          <w:color w:val="000000"/>
          <w:szCs w:val="20"/>
        </w:rPr>
        <w:t xml:space="preserve"> and </w:t>
      </w:r>
      <w:proofErr w:type="spellStart"/>
      <w:r w:rsidRPr="002F126A">
        <w:rPr>
          <w:rFonts w:ascii="Consolas" w:hAnsi="Consolas" w:cs="Times New Roman"/>
          <w:color w:val="000000"/>
          <w:szCs w:val="20"/>
        </w:rPr>
        <w:t>getPrice</w:t>
      </w:r>
      <w:proofErr w:type="spellEnd"/>
      <w:r w:rsidRPr="002F126A">
        <w:rPr>
          <w:rFonts w:ascii="Consolas" w:hAnsi="Consolas" w:cs="Times New Roman"/>
          <w:color w:val="000000"/>
          <w:szCs w:val="20"/>
        </w:rPr>
        <w:t>()</w:t>
      </w:r>
      <w:r>
        <w:rPr>
          <w:rFonts w:ascii="Times New Roman" w:hAnsi="Times New Roman" w:cs="Times New Roman"/>
          <w:color w:val="000000"/>
          <w:szCs w:val="20"/>
        </w:rPr>
        <w:t xml:space="preserve"> that return the ID and price of an item, respectively.</w:t>
      </w:r>
    </w:p>
    <w:p w14:paraId="7B8F01C6" w14:textId="77777777" w:rsidR="002F126A" w:rsidRDefault="002F126A" w:rsidP="002F126A">
      <w:pPr>
        <w:spacing w:after="0"/>
        <w:rPr>
          <w:rFonts w:ascii="Consolas" w:hAnsi="Consolas" w:cs="Times New Roman"/>
          <w:color w:val="000000"/>
          <w:szCs w:val="20"/>
        </w:rPr>
      </w:pPr>
    </w:p>
    <w:p w14:paraId="54B95D47" w14:textId="2DFE5CEA" w:rsidR="002F126A" w:rsidRPr="002F126A" w:rsidRDefault="002F126A" w:rsidP="002F126A">
      <w:pPr>
        <w:spacing w:after="0"/>
        <w:rPr>
          <w:rFonts w:ascii="Consolas" w:hAnsi="Consolas" w:cs="Times New Roman"/>
          <w:color w:val="000000"/>
          <w:szCs w:val="20"/>
        </w:rPr>
      </w:pPr>
      <w:r w:rsidRPr="002F126A">
        <w:rPr>
          <w:rFonts w:ascii="Consolas" w:hAnsi="Consolas" w:cs="Times New Roman"/>
          <w:color w:val="000000"/>
          <w:szCs w:val="20"/>
        </w:rPr>
        <w:t xml:space="preserve">&gt;&gt;&gt; </w:t>
      </w:r>
      <w:proofErr w:type="gramStart"/>
      <w:r w:rsidRPr="002F126A">
        <w:rPr>
          <w:rFonts w:ascii="Consolas" w:hAnsi="Consolas" w:cs="Times New Roman"/>
          <w:color w:val="000000"/>
          <w:szCs w:val="20"/>
        </w:rPr>
        <w:t>item</w:t>
      </w:r>
      <w:proofErr w:type="gramEnd"/>
      <w:r w:rsidRPr="002F126A">
        <w:rPr>
          <w:rFonts w:ascii="Consolas" w:hAnsi="Consolas" w:cs="Times New Roman"/>
          <w:color w:val="000000"/>
          <w:szCs w:val="20"/>
        </w:rPr>
        <w:t xml:space="preserve"> = Article()</w:t>
      </w:r>
    </w:p>
    <w:p w14:paraId="663C552B" w14:textId="77777777" w:rsidR="002F126A" w:rsidRPr="002F126A" w:rsidRDefault="002F126A" w:rsidP="002F126A">
      <w:pPr>
        <w:spacing w:after="0"/>
        <w:rPr>
          <w:rFonts w:ascii="Consolas" w:hAnsi="Consolas" w:cs="Times New Roman"/>
          <w:color w:val="000000"/>
          <w:szCs w:val="20"/>
        </w:rPr>
      </w:pPr>
      <w:r w:rsidRPr="002F126A">
        <w:rPr>
          <w:rFonts w:ascii="Consolas" w:hAnsi="Consolas" w:cs="Times New Roman"/>
          <w:color w:val="000000"/>
          <w:szCs w:val="20"/>
        </w:rPr>
        <w:t xml:space="preserve">&gt;&gt;&gt; </w:t>
      </w:r>
      <w:proofErr w:type="spellStart"/>
      <w:proofErr w:type="gramStart"/>
      <w:r w:rsidRPr="002F126A">
        <w:rPr>
          <w:rFonts w:ascii="Consolas" w:hAnsi="Consolas" w:cs="Times New Roman"/>
          <w:color w:val="000000"/>
          <w:szCs w:val="20"/>
        </w:rPr>
        <w:t>item.setID</w:t>
      </w:r>
      <w:proofErr w:type="spellEnd"/>
      <w:proofErr w:type="gramEnd"/>
      <w:r w:rsidRPr="002F126A">
        <w:rPr>
          <w:rFonts w:ascii="Consolas" w:hAnsi="Consolas" w:cs="Times New Roman"/>
          <w:color w:val="000000"/>
          <w:szCs w:val="20"/>
        </w:rPr>
        <w:t>('199000992')</w:t>
      </w:r>
    </w:p>
    <w:p w14:paraId="339C2D6F" w14:textId="77777777" w:rsidR="002F126A" w:rsidRPr="002F126A" w:rsidRDefault="002F126A" w:rsidP="002F126A">
      <w:pPr>
        <w:spacing w:after="0"/>
        <w:rPr>
          <w:rFonts w:ascii="Consolas" w:hAnsi="Consolas" w:cs="Times New Roman"/>
          <w:color w:val="000000"/>
          <w:szCs w:val="20"/>
        </w:rPr>
      </w:pPr>
      <w:r w:rsidRPr="002F126A">
        <w:rPr>
          <w:rFonts w:ascii="Consolas" w:hAnsi="Consolas" w:cs="Times New Roman"/>
          <w:color w:val="000000"/>
          <w:szCs w:val="20"/>
        </w:rPr>
        <w:t xml:space="preserve">&gt;&gt;&gt; </w:t>
      </w:r>
      <w:proofErr w:type="spellStart"/>
      <w:proofErr w:type="gramStart"/>
      <w:r w:rsidRPr="002F126A">
        <w:rPr>
          <w:rFonts w:ascii="Consolas" w:hAnsi="Consolas" w:cs="Times New Roman"/>
          <w:color w:val="000000"/>
          <w:szCs w:val="20"/>
        </w:rPr>
        <w:t>item.setPrice</w:t>
      </w:r>
      <w:proofErr w:type="spellEnd"/>
      <w:proofErr w:type="gramEnd"/>
      <w:r w:rsidRPr="002F126A">
        <w:rPr>
          <w:rFonts w:ascii="Consolas" w:hAnsi="Consolas" w:cs="Times New Roman"/>
          <w:color w:val="000000"/>
          <w:szCs w:val="20"/>
        </w:rPr>
        <w:t>(0.99)</w:t>
      </w:r>
    </w:p>
    <w:p w14:paraId="0987DADD" w14:textId="77777777" w:rsidR="002F126A" w:rsidRPr="002F126A" w:rsidRDefault="002F126A" w:rsidP="002F126A">
      <w:pPr>
        <w:spacing w:after="0"/>
        <w:rPr>
          <w:rFonts w:ascii="Consolas" w:hAnsi="Consolas" w:cs="Times New Roman"/>
          <w:color w:val="000000"/>
          <w:szCs w:val="20"/>
        </w:rPr>
      </w:pPr>
      <w:r w:rsidRPr="002F126A">
        <w:rPr>
          <w:rFonts w:ascii="Consolas" w:hAnsi="Consolas" w:cs="Times New Roman"/>
          <w:color w:val="000000"/>
          <w:szCs w:val="20"/>
        </w:rPr>
        <w:t xml:space="preserve">&gt;&gt;&gt; </w:t>
      </w:r>
      <w:proofErr w:type="spellStart"/>
      <w:proofErr w:type="gramStart"/>
      <w:r w:rsidRPr="002F126A">
        <w:rPr>
          <w:rFonts w:ascii="Consolas" w:hAnsi="Consolas" w:cs="Times New Roman"/>
          <w:color w:val="000000"/>
          <w:szCs w:val="20"/>
        </w:rPr>
        <w:t>item.getPrice</w:t>
      </w:r>
      <w:proofErr w:type="spellEnd"/>
      <w:proofErr w:type="gramEnd"/>
      <w:r w:rsidRPr="002F126A">
        <w:rPr>
          <w:rFonts w:ascii="Consolas" w:hAnsi="Consolas" w:cs="Times New Roman"/>
          <w:color w:val="000000"/>
          <w:szCs w:val="20"/>
        </w:rPr>
        <w:t>()</w:t>
      </w:r>
    </w:p>
    <w:p w14:paraId="3BE3F41A" w14:textId="77777777" w:rsidR="002F126A" w:rsidRPr="002F126A" w:rsidRDefault="002F126A" w:rsidP="002F126A">
      <w:pPr>
        <w:spacing w:after="0"/>
        <w:rPr>
          <w:rFonts w:ascii="Consolas" w:hAnsi="Consolas" w:cs="Times New Roman"/>
          <w:color w:val="000000"/>
          <w:szCs w:val="20"/>
        </w:rPr>
      </w:pPr>
      <w:r w:rsidRPr="002F126A">
        <w:rPr>
          <w:rFonts w:ascii="Consolas" w:hAnsi="Consolas" w:cs="Times New Roman"/>
          <w:color w:val="000000"/>
          <w:szCs w:val="20"/>
        </w:rPr>
        <w:t>0.99</w:t>
      </w:r>
    </w:p>
    <w:p w14:paraId="33185C8B" w14:textId="77777777" w:rsidR="002F126A" w:rsidRPr="002F126A" w:rsidRDefault="002F126A" w:rsidP="002F126A">
      <w:pPr>
        <w:spacing w:after="0"/>
        <w:rPr>
          <w:rFonts w:ascii="Consolas" w:hAnsi="Consolas" w:cs="Times New Roman"/>
          <w:color w:val="000000"/>
          <w:szCs w:val="20"/>
        </w:rPr>
      </w:pPr>
      <w:r w:rsidRPr="002F126A">
        <w:rPr>
          <w:rFonts w:ascii="Consolas" w:hAnsi="Consolas" w:cs="Times New Roman"/>
          <w:color w:val="000000"/>
          <w:szCs w:val="20"/>
        </w:rPr>
        <w:t xml:space="preserve">&gt;&gt;&gt; </w:t>
      </w:r>
      <w:proofErr w:type="spellStart"/>
      <w:proofErr w:type="gramStart"/>
      <w:r w:rsidRPr="002F126A">
        <w:rPr>
          <w:rFonts w:ascii="Consolas" w:hAnsi="Consolas" w:cs="Times New Roman"/>
          <w:color w:val="000000"/>
          <w:szCs w:val="20"/>
        </w:rPr>
        <w:t>item.getID</w:t>
      </w:r>
      <w:proofErr w:type="spellEnd"/>
      <w:proofErr w:type="gramEnd"/>
      <w:r w:rsidRPr="002F126A">
        <w:rPr>
          <w:rFonts w:ascii="Consolas" w:hAnsi="Consolas" w:cs="Times New Roman"/>
          <w:color w:val="000000"/>
          <w:szCs w:val="20"/>
        </w:rPr>
        <w:t>()</w:t>
      </w:r>
    </w:p>
    <w:p w14:paraId="391DF032" w14:textId="48A304D5" w:rsidR="002F126A" w:rsidRPr="002F126A" w:rsidRDefault="002F126A" w:rsidP="002F126A">
      <w:pPr>
        <w:spacing w:after="0"/>
        <w:rPr>
          <w:rFonts w:ascii="Consolas" w:hAnsi="Consolas" w:cs="Times New Roman"/>
          <w:color w:val="000000"/>
          <w:szCs w:val="20"/>
        </w:rPr>
      </w:pPr>
      <w:r w:rsidRPr="002F126A">
        <w:rPr>
          <w:rFonts w:ascii="Consolas" w:hAnsi="Consolas" w:cs="Times New Roman"/>
          <w:color w:val="000000"/>
          <w:szCs w:val="20"/>
        </w:rPr>
        <w:t>'199000992'</w:t>
      </w:r>
    </w:p>
    <w:p w14:paraId="7E24F316" w14:textId="77777777" w:rsidR="00895A18" w:rsidRDefault="00895A18" w:rsidP="00912BA1">
      <w:pPr>
        <w:spacing w:after="0"/>
        <w:rPr>
          <w:rFonts w:ascii="Times New Roman" w:eastAsia="Times New Roman" w:hAnsi="Times New Roman" w:cs="Times New Roman"/>
          <w:color w:val="000000"/>
          <w:shd w:val="clear" w:color="auto" w:fill="FFFFFF"/>
        </w:rPr>
      </w:pPr>
    </w:p>
    <w:p w14:paraId="123F4491" w14:textId="77777777" w:rsidR="00DC10B2" w:rsidRDefault="00DC10B2" w:rsidP="00912BA1">
      <w:pPr>
        <w:spacing w:after="0"/>
        <w:rPr>
          <w:rFonts w:ascii="Times New Roman" w:eastAsia="Times New Roman" w:hAnsi="Times New Roman" w:cs="Times New Roman"/>
          <w:color w:val="000000"/>
          <w:shd w:val="clear" w:color="auto" w:fill="FFFFFF"/>
        </w:rPr>
      </w:pPr>
    </w:p>
    <w:p w14:paraId="7D4638C2" w14:textId="63CC6BB6" w:rsidR="00DC10B2" w:rsidRPr="002F126A" w:rsidRDefault="00D071A9" w:rsidP="00DC10B2">
      <w:pPr>
        <w:spacing w:after="0"/>
        <w:rPr>
          <w:rFonts w:ascii="Times New Roman" w:hAnsi="Times New Roman" w:cs="Times New Roman"/>
          <w:color w:val="000000"/>
          <w:szCs w:val="20"/>
        </w:rPr>
      </w:pPr>
      <w:r>
        <w:rPr>
          <w:rFonts w:ascii="Times New Roman" w:hAnsi="Times New Roman" w:cs="Times New Roman"/>
          <w:color w:val="000000"/>
          <w:szCs w:val="20"/>
        </w:rPr>
        <w:t>2</w:t>
      </w:r>
      <w:r w:rsidR="00DC10B2" w:rsidRPr="002F126A">
        <w:rPr>
          <w:rFonts w:ascii="Times New Roman" w:hAnsi="Times New Roman" w:cs="Times New Roman"/>
          <w:color w:val="000000"/>
          <w:szCs w:val="20"/>
        </w:rPr>
        <w:t xml:space="preserve">. </w:t>
      </w:r>
      <w:r w:rsidR="00DC10B2">
        <w:rPr>
          <w:rFonts w:ascii="Times New Roman" w:hAnsi="Times New Roman" w:cs="Times New Roman"/>
          <w:color w:val="000000"/>
          <w:szCs w:val="20"/>
        </w:rPr>
        <w:t xml:space="preserve">Write a class named </w:t>
      </w:r>
      <w:r w:rsidR="00DC10B2" w:rsidRPr="002F126A">
        <w:rPr>
          <w:rFonts w:ascii="Consolas" w:hAnsi="Consolas" w:cs="Times New Roman"/>
          <w:color w:val="000000"/>
          <w:szCs w:val="20"/>
        </w:rPr>
        <w:t>Article</w:t>
      </w:r>
      <w:r w:rsidR="00DC10B2">
        <w:rPr>
          <w:rFonts w:ascii="Times New Roman" w:hAnsi="Times New Roman" w:cs="Times New Roman"/>
          <w:color w:val="000000"/>
          <w:szCs w:val="20"/>
        </w:rPr>
        <w:t xml:space="preserve"> that models items with an ID and price. The class should have a</w:t>
      </w:r>
      <w:r>
        <w:rPr>
          <w:rFonts w:ascii="Times New Roman" w:hAnsi="Times New Roman" w:cs="Times New Roman"/>
          <w:color w:val="000000"/>
          <w:szCs w:val="20"/>
        </w:rPr>
        <w:t>n overloaded</w:t>
      </w:r>
      <w:r w:rsidR="00DC10B2">
        <w:rPr>
          <w:rFonts w:ascii="Times New Roman" w:hAnsi="Times New Roman" w:cs="Times New Roman"/>
          <w:color w:val="000000"/>
          <w:szCs w:val="20"/>
        </w:rPr>
        <w:t xml:space="preserve"> constructor that takes as input the item’s ID and price</w:t>
      </w:r>
      <w:r>
        <w:rPr>
          <w:rFonts w:ascii="Times New Roman" w:hAnsi="Times New Roman" w:cs="Times New Roman"/>
          <w:color w:val="000000"/>
          <w:szCs w:val="20"/>
        </w:rPr>
        <w:t>. It should also support a</w:t>
      </w:r>
      <w:r w:rsidR="00DC10B2">
        <w:rPr>
          <w:rFonts w:ascii="Times New Roman" w:hAnsi="Times New Roman" w:cs="Times New Roman"/>
          <w:color w:val="000000"/>
          <w:szCs w:val="20"/>
        </w:rPr>
        <w:t xml:space="preserve"> method </w:t>
      </w:r>
      <w:proofErr w:type="spellStart"/>
      <w:proofErr w:type="gramStart"/>
      <w:r w:rsidR="00DC10B2" w:rsidRPr="002F126A">
        <w:rPr>
          <w:rFonts w:ascii="Consolas" w:hAnsi="Consolas" w:cs="Times New Roman"/>
          <w:color w:val="000000"/>
          <w:szCs w:val="20"/>
        </w:rPr>
        <w:t>setPrice</w:t>
      </w:r>
      <w:proofErr w:type="spellEnd"/>
      <w:r w:rsidR="00DC10B2" w:rsidRPr="002F126A">
        <w:rPr>
          <w:rFonts w:ascii="Consolas" w:hAnsi="Consolas" w:cs="Times New Roman"/>
          <w:color w:val="000000"/>
          <w:szCs w:val="20"/>
        </w:rPr>
        <w:t>(</w:t>
      </w:r>
      <w:proofErr w:type="gramEnd"/>
      <w:r w:rsidR="00DC10B2" w:rsidRPr="002F126A">
        <w:rPr>
          <w:rFonts w:ascii="Consolas" w:hAnsi="Consolas" w:cs="Times New Roman"/>
          <w:color w:val="000000"/>
          <w:szCs w:val="20"/>
        </w:rPr>
        <w:t>)</w:t>
      </w:r>
      <w:r w:rsidR="00DC10B2">
        <w:rPr>
          <w:rFonts w:ascii="Times New Roman" w:hAnsi="Times New Roman" w:cs="Times New Roman"/>
          <w:color w:val="000000"/>
          <w:szCs w:val="20"/>
        </w:rPr>
        <w:t xml:space="preserve"> that sets the item’s price, and methods </w:t>
      </w:r>
      <w:proofErr w:type="spellStart"/>
      <w:r w:rsidR="00DC10B2" w:rsidRPr="002F126A">
        <w:rPr>
          <w:rFonts w:ascii="Consolas" w:hAnsi="Consolas" w:cs="Times New Roman"/>
          <w:color w:val="000000"/>
          <w:szCs w:val="20"/>
        </w:rPr>
        <w:t>getID</w:t>
      </w:r>
      <w:proofErr w:type="spellEnd"/>
      <w:r w:rsidR="00DC10B2" w:rsidRPr="002F126A">
        <w:rPr>
          <w:rFonts w:ascii="Consolas" w:hAnsi="Consolas" w:cs="Times New Roman"/>
          <w:color w:val="000000"/>
          <w:szCs w:val="20"/>
        </w:rPr>
        <w:t>()</w:t>
      </w:r>
      <w:r w:rsidR="00DC10B2">
        <w:rPr>
          <w:rFonts w:ascii="Times New Roman" w:hAnsi="Times New Roman" w:cs="Times New Roman"/>
          <w:color w:val="000000"/>
          <w:szCs w:val="20"/>
        </w:rPr>
        <w:t xml:space="preserve"> and </w:t>
      </w:r>
      <w:proofErr w:type="spellStart"/>
      <w:r w:rsidR="00DC10B2" w:rsidRPr="002F126A">
        <w:rPr>
          <w:rFonts w:ascii="Consolas" w:hAnsi="Consolas" w:cs="Times New Roman"/>
          <w:color w:val="000000"/>
          <w:szCs w:val="20"/>
        </w:rPr>
        <w:t>getPrice</w:t>
      </w:r>
      <w:proofErr w:type="spellEnd"/>
      <w:r w:rsidR="00DC10B2" w:rsidRPr="002F126A">
        <w:rPr>
          <w:rFonts w:ascii="Consolas" w:hAnsi="Consolas" w:cs="Times New Roman"/>
          <w:color w:val="000000"/>
          <w:szCs w:val="20"/>
        </w:rPr>
        <w:t>()</w:t>
      </w:r>
      <w:r w:rsidR="00DC10B2">
        <w:rPr>
          <w:rFonts w:ascii="Times New Roman" w:hAnsi="Times New Roman" w:cs="Times New Roman"/>
          <w:color w:val="000000"/>
          <w:szCs w:val="20"/>
        </w:rPr>
        <w:t xml:space="preserve"> that return the ID and price of an item, respectively.</w:t>
      </w:r>
    </w:p>
    <w:p w14:paraId="20363410" w14:textId="77777777" w:rsidR="00DC10B2" w:rsidRDefault="00DC10B2" w:rsidP="00912BA1">
      <w:pPr>
        <w:spacing w:after="0"/>
        <w:rPr>
          <w:rFonts w:ascii="Times New Roman" w:eastAsia="Times New Roman" w:hAnsi="Times New Roman" w:cs="Times New Roman"/>
          <w:color w:val="000000"/>
          <w:shd w:val="clear" w:color="auto" w:fill="FFFFFF"/>
        </w:rPr>
      </w:pPr>
    </w:p>
    <w:p w14:paraId="45ACE2D1" w14:textId="77777777" w:rsidR="00DC10B2" w:rsidRPr="00DC10B2" w:rsidRDefault="00DC10B2" w:rsidP="00DC10B2">
      <w:pPr>
        <w:spacing w:after="0"/>
        <w:rPr>
          <w:rFonts w:ascii="Consolas" w:eastAsia="Times New Roman" w:hAnsi="Consolas" w:cs="Times New Roman"/>
          <w:color w:val="000000"/>
          <w:shd w:val="clear" w:color="auto" w:fill="FFFFFF"/>
        </w:rPr>
      </w:pPr>
      <w:r w:rsidRPr="00DC10B2">
        <w:rPr>
          <w:rFonts w:ascii="Consolas" w:eastAsia="Times New Roman" w:hAnsi="Consolas" w:cs="Times New Roman"/>
          <w:color w:val="000000"/>
          <w:shd w:val="clear" w:color="auto" w:fill="FFFFFF"/>
        </w:rPr>
        <w:t xml:space="preserve">&gt;&gt;&gt; </w:t>
      </w:r>
      <w:proofErr w:type="gramStart"/>
      <w:r w:rsidRPr="00DC10B2">
        <w:rPr>
          <w:rFonts w:ascii="Consolas" w:eastAsia="Times New Roman" w:hAnsi="Consolas" w:cs="Times New Roman"/>
          <w:color w:val="000000"/>
          <w:shd w:val="clear" w:color="auto" w:fill="FFFFFF"/>
        </w:rPr>
        <w:t>item</w:t>
      </w:r>
      <w:proofErr w:type="gramEnd"/>
      <w:r w:rsidRPr="00DC10B2">
        <w:rPr>
          <w:rFonts w:ascii="Consolas" w:eastAsia="Times New Roman" w:hAnsi="Consolas" w:cs="Times New Roman"/>
          <w:color w:val="000000"/>
          <w:shd w:val="clear" w:color="auto" w:fill="FFFFFF"/>
        </w:rPr>
        <w:t xml:space="preserve"> = Article('199000992', 0.99)</w:t>
      </w:r>
    </w:p>
    <w:p w14:paraId="14863369" w14:textId="77777777" w:rsidR="00DC10B2" w:rsidRPr="00DC10B2" w:rsidRDefault="00DC10B2" w:rsidP="00DC10B2">
      <w:pPr>
        <w:spacing w:after="0"/>
        <w:rPr>
          <w:rFonts w:ascii="Consolas" w:eastAsia="Times New Roman" w:hAnsi="Consolas" w:cs="Times New Roman"/>
          <w:color w:val="000000"/>
          <w:shd w:val="clear" w:color="auto" w:fill="FFFFFF"/>
        </w:rPr>
      </w:pPr>
      <w:r w:rsidRPr="00DC10B2">
        <w:rPr>
          <w:rFonts w:ascii="Consolas" w:eastAsia="Times New Roman" w:hAnsi="Consolas" w:cs="Times New Roman"/>
          <w:color w:val="000000"/>
          <w:shd w:val="clear" w:color="auto" w:fill="FFFFFF"/>
        </w:rPr>
        <w:t xml:space="preserve">&gt;&gt;&gt; </w:t>
      </w:r>
      <w:proofErr w:type="spellStart"/>
      <w:proofErr w:type="gramStart"/>
      <w:r w:rsidRPr="00DC10B2">
        <w:rPr>
          <w:rFonts w:ascii="Consolas" w:eastAsia="Times New Roman" w:hAnsi="Consolas" w:cs="Times New Roman"/>
          <w:color w:val="000000"/>
          <w:shd w:val="clear" w:color="auto" w:fill="FFFFFF"/>
        </w:rPr>
        <w:t>item.getID</w:t>
      </w:r>
      <w:proofErr w:type="spellEnd"/>
      <w:proofErr w:type="gramEnd"/>
      <w:r w:rsidRPr="00DC10B2">
        <w:rPr>
          <w:rFonts w:ascii="Consolas" w:eastAsia="Times New Roman" w:hAnsi="Consolas" w:cs="Times New Roman"/>
          <w:color w:val="000000"/>
          <w:shd w:val="clear" w:color="auto" w:fill="FFFFFF"/>
        </w:rPr>
        <w:t>()</w:t>
      </w:r>
    </w:p>
    <w:p w14:paraId="7B6F018E" w14:textId="77777777" w:rsidR="00DC10B2" w:rsidRPr="00DC10B2" w:rsidRDefault="00DC10B2" w:rsidP="00DC10B2">
      <w:pPr>
        <w:spacing w:after="0"/>
        <w:rPr>
          <w:rFonts w:ascii="Consolas" w:eastAsia="Times New Roman" w:hAnsi="Consolas" w:cs="Times New Roman"/>
          <w:color w:val="000000"/>
          <w:shd w:val="clear" w:color="auto" w:fill="FFFFFF"/>
        </w:rPr>
      </w:pPr>
      <w:r w:rsidRPr="00DC10B2">
        <w:rPr>
          <w:rFonts w:ascii="Consolas" w:eastAsia="Times New Roman" w:hAnsi="Consolas" w:cs="Times New Roman"/>
          <w:color w:val="000000"/>
          <w:shd w:val="clear" w:color="auto" w:fill="FFFFFF"/>
        </w:rPr>
        <w:t>'199000992'</w:t>
      </w:r>
    </w:p>
    <w:p w14:paraId="6C9BB08D" w14:textId="77777777" w:rsidR="00DC10B2" w:rsidRPr="00DC10B2" w:rsidRDefault="00DC10B2" w:rsidP="00DC10B2">
      <w:pPr>
        <w:spacing w:after="0"/>
        <w:rPr>
          <w:rFonts w:ascii="Consolas" w:eastAsia="Times New Roman" w:hAnsi="Consolas" w:cs="Times New Roman"/>
          <w:color w:val="000000"/>
          <w:shd w:val="clear" w:color="auto" w:fill="FFFFFF"/>
        </w:rPr>
      </w:pPr>
      <w:r w:rsidRPr="00DC10B2">
        <w:rPr>
          <w:rFonts w:ascii="Consolas" w:eastAsia="Times New Roman" w:hAnsi="Consolas" w:cs="Times New Roman"/>
          <w:color w:val="000000"/>
          <w:shd w:val="clear" w:color="auto" w:fill="FFFFFF"/>
        </w:rPr>
        <w:t xml:space="preserve">&gt;&gt;&gt; </w:t>
      </w:r>
      <w:proofErr w:type="spellStart"/>
      <w:proofErr w:type="gramStart"/>
      <w:r w:rsidRPr="00DC10B2">
        <w:rPr>
          <w:rFonts w:ascii="Consolas" w:eastAsia="Times New Roman" w:hAnsi="Consolas" w:cs="Times New Roman"/>
          <w:color w:val="000000"/>
          <w:shd w:val="clear" w:color="auto" w:fill="FFFFFF"/>
        </w:rPr>
        <w:t>item.getPrice</w:t>
      </w:r>
      <w:proofErr w:type="spellEnd"/>
      <w:proofErr w:type="gramEnd"/>
      <w:r w:rsidRPr="00DC10B2">
        <w:rPr>
          <w:rFonts w:ascii="Consolas" w:eastAsia="Times New Roman" w:hAnsi="Consolas" w:cs="Times New Roman"/>
          <w:color w:val="000000"/>
          <w:shd w:val="clear" w:color="auto" w:fill="FFFFFF"/>
        </w:rPr>
        <w:t>()</w:t>
      </w:r>
    </w:p>
    <w:p w14:paraId="2BD0F6C1" w14:textId="77777777" w:rsidR="00DC10B2" w:rsidRPr="00DC10B2" w:rsidRDefault="00DC10B2" w:rsidP="00DC10B2">
      <w:pPr>
        <w:spacing w:after="0"/>
        <w:rPr>
          <w:rFonts w:ascii="Consolas" w:eastAsia="Times New Roman" w:hAnsi="Consolas" w:cs="Times New Roman"/>
          <w:color w:val="000000"/>
          <w:shd w:val="clear" w:color="auto" w:fill="FFFFFF"/>
        </w:rPr>
      </w:pPr>
      <w:r w:rsidRPr="00DC10B2">
        <w:rPr>
          <w:rFonts w:ascii="Consolas" w:eastAsia="Times New Roman" w:hAnsi="Consolas" w:cs="Times New Roman"/>
          <w:color w:val="000000"/>
          <w:shd w:val="clear" w:color="auto" w:fill="FFFFFF"/>
        </w:rPr>
        <w:t>0.99</w:t>
      </w:r>
    </w:p>
    <w:p w14:paraId="0A970263" w14:textId="77777777" w:rsidR="00DC10B2" w:rsidRPr="00DC10B2" w:rsidRDefault="00DC10B2" w:rsidP="00DC10B2">
      <w:pPr>
        <w:spacing w:after="0"/>
        <w:rPr>
          <w:rFonts w:ascii="Consolas" w:eastAsia="Times New Roman" w:hAnsi="Consolas" w:cs="Times New Roman"/>
          <w:color w:val="000000"/>
          <w:shd w:val="clear" w:color="auto" w:fill="FFFFFF"/>
        </w:rPr>
      </w:pPr>
      <w:r w:rsidRPr="00DC10B2">
        <w:rPr>
          <w:rFonts w:ascii="Consolas" w:eastAsia="Times New Roman" w:hAnsi="Consolas" w:cs="Times New Roman"/>
          <w:color w:val="000000"/>
          <w:shd w:val="clear" w:color="auto" w:fill="FFFFFF"/>
        </w:rPr>
        <w:t xml:space="preserve">&gt;&gt;&gt; </w:t>
      </w:r>
      <w:proofErr w:type="spellStart"/>
      <w:proofErr w:type="gramStart"/>
      <w:r w:rsidRPr="00DC10B2">
        <w:rPr>
          <w:rFonts w:ascii="Consolas" w:eastAsia="Times New Roman" w:hAnsi="Consolas" w:cs="Times New Roman"/>
          <w:color w:val="000000"/>
          <w:shd w:val="clear" w:color="auto" w:fill="FFFFFF"/>
        </w:rPr>
        <w:t>item.setPrice</w:t>
      </w:r>
      <w:proofErr w:type="spellEnd"/>
      <w:proofErr w:type="gramEnd"/>
      <w:r w:rsidRPr="00DC10B2">
        <w:rPr>
          <w:rFonts w:ascii="Consolas" w:eastAsia="Times New Roman" w:hAnsi="Consolas" w:cs="Times New Roman"/>
          <w:color w:val="000000"/>
          <w:shd w:val="clear" w:color="auto" w:fill="FFFFFF"/>
        </w:rPr>
        <w:t>(1.09)</w:t>
      </w:r>
    </w:p>
    <w:p w14:paraId="5E435340" w14:textId="77777777" w:rsidR="00DC10B2" w:rsidRPr="00DC10B2" w:rsidRDefault="00DC10B2" w:rsidP="00DC10B2">
      <w:pPr>
        <w:spacing w:after="0"/>
        <w:rPr>
          <w:rFonts w:ascii="Consolas" w:eastAsia="Times New Roman" w:hAnsi="Consolas" w:cs="Times New Roman"/>
          <w:color w:val="000000"/>
          <w:shd w:val="clear" w:color="auto" w:fill="FFFFFF"/>
        </w:rPr>
      </w:pPr>
      <w:r w:rsidRPr="00DC10B2">
        <w:rPr>
          <w:rFonts w:ascii="Consolas" w:eastAsia="Times New Roman" w:hAnsi="Consolas" w:cs="Times New Roman"/>
          <w:color w:val="000000"/>
          <w:shd w:val="clear" w:color="auto" w:fill="FFFFFF"/>
        </w:rPr>
        <w:t xml:space="preserve">&gt;&gt;&gt; </w:t>
      </w:r>
      <w:proofErr w:type="spellStart"/>
      <w:proofErr w:type="gramStart"/>
      <w:r w:rsidRPr="00DC10B2">
        <w:rPr>
          <w:rFonts w:ascii="Consolas" w:eastAsia="Times New Roman" w:hAnsi="Consolas" w:cs="Times New Roman"/>
          <w:color w:val="000000"/>
          <w:shd w:val="clear" w:color="auto" w:fill="FFFFFF"/>
        </w:rPr>
        <w:t>item.getPrice</w:t>
      </w:r>
      <w:proofErr w:type="spellEnd"/>
      <w:proofErr w:type="gramEnd"/>
      <w:r w:rsidRPr="00DC10B2">
        <w:rPr>
          <w:rFonts w:ascii="Consolas" w:eastAsia="Times New Roman" w:hAnsi="Consolas" w:cs="Times New Roman"/>
          <w:color w:val="000000"/>
          <w:shd w:val="clear" w:color="auto" w:fill="FFFFFF"/>
        </w:rPr>
        <w:t>()</w:t>
      </w:r>
    </w:p>
    <w:p w14:paraId="5A7804EE" w14:textId="57DD9C6F" w:rsidR="00DC10B2" w:rsidRPr="00DC10B2" w:rsidRDefault="00DC10B2" w:rsidP="00DC10B2">
      <w:pPr>
        <w:spacing w:after="0"/>
        <w:rPr>
          <w:rFonts w:ascii="Consolas" w:eastAsia="Times New Roman" w:hAnsi="Consolas" w:cs="Times New Roman"/>
          <w:color w:val="000000"/>
          <w:shd w:val="clear" w:color="auto" w:fill="FFFFFF"/>
        </w:rPr>
      </w:pPr>
      <w:r w:rsidRPr="00DC10B2">
        <w:rPr>
          <w:rFonts w:ascii="Consolas" w:eastAsia="Times New Roman" w:hAnsi="Consolas" w:cs="Times New Roman"/>
          <w:color w:val="000000"/>
          <w:shd w:val="clear" w:color="auto" w:fill="FFFFFF"/>
        </w:rPr>
        <w:t>1.09</w:t>
      </w:r>
    </w:p>
    <w:p w14:paraId="6BC73486" w14:textId="77777777" w:rsidR="00DC10B2" w:rsidRDefault="00DC10B2" w:rsidP="00912BA1">
      <w:pPr>
        <w:spacing w:after="0"/>
        <w:rPr>
          <w:rFonts w:ascii="Times New Roman" w:eastAsia="Times New Roman" w:hAnsi="Times New Roman" w:cs="Times New Roman"/>
          <w:color w:val="000000"/>
          <w:shd w:val="clear" w:color="auto" w:fill="FFFFFF"/>
        </w:rPr>
      </w:pPr>
    </w:p>
    <w:p w14:paraId="5436EF97" w14:textId="77777777" w:rsidR="00DC10B2" w:rsidRDefault="00DC10B2" w:rsidP="00912BA1">
      <w:pPr>
        <w:spacing w:after="0"/>
        <w:rPr>
          <w:rFonts w:ascii="Times New Roman" w:eastAsia="Times New Roman" w:hAnsi="Times New Roman" w:cs="Times New Roman"/>
          <w:color w:val="000000"/>
          <w:shd w:val="clear" w:color="auto" w:fill="FFFFFF"/>
        </w:rPr>
      </w:pPr>
    </w:p>
    <w:p w14:paraId="07CBE33A" w14:textId="77777777" w:rsidR="008600C2" w:rsidRDefault="008600C2" w:rsidP="00912BA1">
      <w:pPr>
        <w:spacing w:after="0"/>
        <w:rPr>
          <w:rFonts w:ascii="Times New Roman" w:eastAsia="Times New Roman" w:hAnsi="Times New Roman" w:cs="Times New Roman"/>
          <w:color w:val="000000"/>
          <w:shd w:val="clear" w:color="auto" w:fill="FFFFFF"/>
        </w:rPr>
      </w:pPr>
    </w:p>
    <w:p w14:paraId="33D8C9DD" w14:textId="0BA6C992" w:rsidR="008600C2" w:rsidRDefault="008600C2" w:rsidP="00912BA1">
      <w:pPr>
        <w:spacing w:after="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3. Write a class named </w:t>
      </w:r>
      <w:proofErr w:type="spellStart"/>
      <w:r w:rsidRPr="008600C2">
        <w:rPr>
          <w:rFonts w:ascii="Consolas" w:eastAsia="Times New Roman" w:hAnsi="Consolas" w:cs="Times New Roman"/>
          <w:color w:val="000000"/>
          <w:shd w:val="clear" w:color="auto" w:fill="FFFFFF"/>
        </w:rPr>
        <w:t>PingPong</w:t>
      </w:r>
      <w:proofErr w:type="spellEnd"/>
      <w:r>
        <w:rPr>
          <w:rFonts w:ascii="Times New Roman" w:eastAsia="Times New Roman" w:hAnsi="Times New Roman" w:cs="Times New Roman"/>
          <w:color w:val="000000"/>
          <w:shd w:val="clear" w:color="auto" w:fill="FFFFFF"/>
        </w:rPr>
        <w:t xml:space="preserve"> </w:t>
      </w:r>
      <w:r w:rsidR="00011BB7">
        <w:rPr>
          <w:rFonts w:ascii="Times New Roman" w:eastAsia="Times New Roman" w:hAnsi="Times New Roman" w:cs="Times New Roman"/>
          <w:color w:val="000000"/>
          <w:shd w:val="clear" w:color="auto" w:fill="FFFFFF"/>
        </w:rPr>
        <w:t xml:space="preserve">that has a method </w:t>
      </w:r>
      <w:proofErr w:type="gramStart"/>
      <w:r w:rsidR="00011BB7" w:rsidRPr="00011BB7">
        <w:rPr>
          <w:rFonts w:ascii="Consolas" w:eastAsia="Times New Roman" w:hAnsi="Consolas" w:cs="Times New Roman"/>
          <w:color w:val="000000"/>
          <w:shd w:val="clear" w:color="auto" w:fill="FFFFFF"/>
        </w:rPr>
        <w:t>next(</w:t>
      </w:r>
      <w:proofErr w:type="gramEnd"/>
      <w:r w:rsidR="00011BB7" w:rsidRPr="00011BB7">
        <w:rPr>
          <w:rFonts w:ascii="Consolas" w:eastAsia="Times New Roman" w:hAnsi="Consolas" w:cs="Times New Roman"/>
          <w:color w:val="000000"/>
          <w:shd w:val="clear" w:color="auto" w:fill="FFFFFF"/>
        </w:rPr>
        <w:t>)</w:t>
      </w:r>
      <w:r w:rsidR="00011BB7">
        <w:rPr>
          <w:rFonts w:ascii="Times New Roman" w:eastAsia="Times New Roman" w:hAnsi="Times New Roman" w:cs="Times New Roman"/>
          <w:color w:val="000000"/>
          <w:shd w:val="clear" w:color="auto" w:fill="FFFFFF"/>
        </w:rPr>
        <w:t xml:space="preserve"> that alternates between printing ‘PING’ and ‘PONG’ as shown below.</w:t>
      </w:r>
    </w:p>
    <w:p w14:paraId="3EF8F57B" w14:textId="77777777" w:rsidR="008600C2" w:rsidRDefault="008600C2" w:rsidP="00912BA1">
      <w:pPr>
        <w:spacing w:after="0"/>
        <w:rPr>
          <w:rFonts w:ascii="Times New Roman" w:eastAsia="Times New Roman" w:hAnsi="Times New Roman" w:cs="Times New Roman"/>
          <w:color w:val="000000"/>
          <w:shd w:val="clear" w:color="auto" w:fill="FFFFFF"/>
        </w:rPr>
      </w:pPr>
    </w:p>
    <w:p w14:paraId="578142E1" w14:textId="77777777" w:rsidR="008600C2" w:rsidRPr="008600C2" w:rsidRDefault="008600C2" w:rsidP="008600C2">
      <w:pPr>
        <w:spacing w:after="0"/>
        <w:rPr>
          <w:rFonts w:ascii="Consolas" w:eastAsia="Times New Roman" w:hAnsi="Consolas" w:cs="Times New Roman"/>
          <w:color w:val="000000"/>
          <w:shd w:val="clear" w:color="auto" w:fill="FFFFFF"/>
        </w:rPr>
      </w:pPr>
      <w:r w:rsidRPr="008600C2">
        <w:rPr>
          <w:rFonts w:ascii="Consolas" w:eastAsia="Times New Roman" w:hAnsi="Consolas" w:cs="Times New Roman"/>
          <w:color w:val="000000"/>
          <w:shd w:val="clear" w:color="auto" w:fill="FFFFFF"/>
        </w:rPr>
        <w:t xml:space="preserve">&gt;&gt;&gt; </w:t>
      </w:r>
      <w:proofErr w:type="gramStart"/>
      <w:r w:rsidRPr="008600C2">
        <w:rPr>
          <w:rFonts w:ascii="Consolas" w:eastAsia="Times New Roman" w:hAnsi="Consolas" w:cs="Times New Roman"/>
          <w:color w:val="000000"/>
          <w:shd w:val="clear" w:color="auto" w:fill="FFFFFF"/>
        </w:rPr>
        <w:t>ball</w:t>
      </w:r>
      <w:proofErr w:type="gramEnd"/>
      <w:r w:rsidRPr="008600C2">
        <w:rPr>
          <w:rFonts w:ascii="Consolas" w:eastAsia="Times New Roman" w:hAnsi="Consolas" w:cs="Times New Roman"/>
          <w:color w:val="000000"/>
          <w:shd w:val="clear" w:color="auto" w:fill="FFFFFF"/>
        </w:rPr>
        <w:t xml:space="preserve"> = </w:t>
      </w:r>
      <w:proofErr w:type="spellStart"/>
      <w:r w:rsidRPr="008600C2">
        <w:rPr>
          <w:rFonts w:ascii="Consolas" w:eastAsia="Times New Roman" w:hAnsi="Consolas" w:cs="Times New Roman"/>
          <w:color w:val="000000"/>
          <w:shd w:val="clear" w:color="auto" w:fill="FFFFFF"/>
        </w:rPr>
        <w:t>PingPong</w:t>
      </w:r>
      <w:proofErr w:type="spellEnd"/>
      <w:r w:rsidRPr="008600C2">
        <w:rPr>
          <w:rFonts w:ascii="Consolas" w:eastAsia="Times New Roman" w:hAnsi="Consolas" w:cs="Times New Roman"/>
          <w:color w:val="000000"/>
          <w:shd w:val="clear" w:color="auto" w:fill="FFFFFF"/>
        </w:rPr>
        <w:t>()</w:t>
      </w:r>
    </w:p>
    <w:p w14:paraId="14EFA3B5" w14:textId="77777777" w:rsidR="008600C2" w:rsidRPr="008600C2" w:rsidRDefault="008600C2" w:rsidP="008600C2">
      <w:pPr>
        <w:spacing w:after="0"/>
        <w:rPr>
          <w:rFonts w:ascii="Consolas" w:eastAsia="Times New Roman" w:hAnsi="Consolas" w:cs="Times New Roman"/>
          <w:color w:val="000000"/>
          <w:shd w:val="clear" w:color="auto" w:fill="FFFFFF"/>
        </w:rPr>
      </w:pPr>
      <w:r w:rsidRPr="008600C2">
        <w:rPr>
          <w:rFonts w:ascii="Consolas" w:eastAsia="Times New Roman" w:hAnsi="Consolas" w:cs="Times New Roman"/>
          <w:color w:val="000000"/>
          <w:shd w:val="clear" w:color="auto" w:fill="FFFFFF"/>
        </w:rPr>
        <w:t xml:space="preserve">&gt;&gt;&gt; </w:t>
      </w:r>
      <w:proofErr w:type="spellStart"/>
      <w:proofErr w:type="gramStart"/>
      <w:r w:rsidRPr="008600C2">
        <w:rPr>
          <w:rFonts w:ascii="Consolas" w:eastAsia="Times New Roman" w:hAnsi="Consolas" w:cs="Times New Roman"/>
          <w:color w:val="000000"/>
          <w:shd w:val="clear" w:color="auto" w:fill="FFFFFF"/>
        </w:rPr>
        <w:t>ball.next</w:t>
      </w:r>
      <w:proofErr w:type="spellEnd"/>
      <w:proofErr w:type="gramEnd"/>
      <w:r w:rsidRPr="008600C2">
        <w:rPr>
          <w:rFonts w:ascii="Consolas" w:eastAsia="Times New Roman" w:hAnsi="Consolas" w:cs="Times New Roman"/>
          <w:color w:val="000000"/>
          <w:shd w:val="clear" w:color="auto" w:fill="FFFFFF"/>
        </w:rPr>
        <w:t>()</w:t>
      </w:r>
    </w:p>
    <w:p w14:paraId="486814CB" w14:textId="77777777" w:rsidR="008600C2" w:rsidRPr="008600C2" w:rsidRDefault="008600C2" w:rsidP="008600C2">
      <w:pPr>
        <w:spacing w:after="0"/>
        <w:rPr>
          <w:rFonts w:ascii="Consolas" w:eastAsia="Times New Roman" w:hAnsi="Consolas" w:cs="Times New Roman"/>
          <w:color w:val="000000"/>
          <w:shd w:val="clear" w:color="auto" w:fill="FFFFFF"/>
        </w:rPr>
      </w:pPr>
      <w:r w:rsidRPr="008600C2">
        <w:rPr>
          <w:rFonts w:ascii="Consolas" w:eastAsia="Times New Roman" w:hAnsi="Consolas" w:cs="Times New Roman"/>
          <w:color w:val="000000"/>
          <w:shd w:val="clear" w:color="auto" w:fill="FFFFFF"/>
        </w:rPr>
        <w:t>PING</w:t>
      </w:r>
    </w:p>
    <w:p w14:paraId="5BF298DE" w14:textId="77777777" w:rsidR="008600C2" w:rsidRPr="008600C2" w:rsidRDefault="008600C2" w:rsidP="008600C2">
      <w:pPr>
        <w:spacing w:after="0"/>
        <w:rPr>
          <w:rFonts w:ascii="Consolas" w:eastAsia="Times New Roman" w:hAnsi="Consolas" w:cs="Times New Roman"/>
          <w:color w:val="000000"/>
          <w:shd w:val="clear" w:color="auto" w:fill="FFFFFF"/>
        </w:rPr>
      </w:pPr>
      <w:r w:rsidRPr="008600C2">
        <w:rPr>
          <w:rFonts w:ascii="Consolas" w:eastAsia="Times New Roman" w:hAnsi="Consolas" w:cs="Times New Roman"/>
          <w:color w:val="000000"/>
          <w:shd w:val="clear" w:color="auto" w:fill="FFFFFF"/>
        </w:rPr>
        <w:t xml:space="preserve">&gt;&gt;&gt; </w:t>
      </w:r>
      <w:proofErr w:type="spellStart"/>
      <w:proofErr w:type="gramStart"/>
      <w:r w:rsidRPr="008600C2">
        <w:rPr>
          <w:rFonts w:ascii="Consolas" w:eastAsia="Times New Roman" w:hAnsi="Consolas" w:cs="Times New Roman"/>
          <w:color w:val="000000"/>
          <w:shd w:val="clear" w:color="auto" w:fill="FFFFFF"/>
        </w:rPr>
        <w:t>ball.next</w:t>
      </w:r>
      <w:proofErr w:type="spellEnd"/>
      <w:proofErr w:type="gramEnd"/>
      <w:r w:rsidRPr="008600C2">
        <w:rPr>
          <w:rFonts w:ascii="Consolas" w:eastAsia="Times New Roman" w:hAnsi="Consolas" w:cs="Times New Roman"/>
          <w:color w:val="000000"/>
          <w:shd w:val="clear" w:color="auto" w:fill="FFFFFF"/>
        </w:rPr>
        <w:t>()</w:t>
      </w:r>
    </w:p>
    <w:p w14:paraId="04DF76C9" w14:textId="77777777" w:rsidR="008600C2" w:rsidRPr="008600C2" w:rsidRDefault="008600C2" w:rsidP="008600C2">
      <w:pPr>
        <w:spacing w:after="0"/>
        <w:rPr>
          <w:rFonts w:ascii="Consolas" w:eastAsia="Times New Roman" w:hAnsi="Consolas" w:cs="Times New Roman"/>
          <w:color w:val="000000"/>
          <w:shd w:val="clear" w:color="auto" w:fill="FFFFFF"/>
        </w:rPr>
      </w:pPr>
      <w:r w:rsidRPr="008600C2">
        <w:rPr>
          <w:rFonts w:ascii="Consolas" w:eastAsia="Times New Roman" w:hAnsi="Consolas" w:cs="Times New Roman"/>
          <w:color w:val="000000"/>
          <w:shd w:val="clear" w:color="auto" w:fill="FFFFFF"/>
        </w:rPr>
        <w:t>PONG</w:t>
      </w:r>
    </w:p>
    <w:p w14:paraId="0BDCB359" w14:textId="77777777" w:rsidR="008600C2" w:rsidRPr="008600C2" w:rsidRDefault="008600C2" w:rsidP="008600C2">
      <w:pPr>
        <w:spacing w:after="0"/>
        <w:rPr>
          <w:rFonts w:ascii="Consolas" w:eastAsia="Times New Roman" w:hAnsi="Consolas" w:cs="Times New Roman"/>
          <w:color w:val="000000"/>
          <w:shd w:val="clear" w:color="auto" w:fill="FFFFFF"/>
        </w:rPr>
      </w:pPr>
      <w:r w:rsidRPr="008600C2">
        <w:rPr>
          <w:rFonts w:ascii="Consolas" w:eastAsia="Times New Roman" w:hAnsi="Consolas" w:cs="Times New Roman"/>
          <w:color w:val="000000"/>
          <w:shd w:val="clear" w:color="auto" w:fill="FFFFFF"/>
        </w:rPr>
        <w:t xml:space="preserve">&gt;&gt;&gt; </w:t>
      </w:r>
      <w:proofErr w:type="spellStart"/>
      <w:proofErr w:type="gramStart"/>
      <w:r w:rsidRPr="008600C2">
        <w:rPr>
          <w:rFonts w:ascii="Consolas" w:eastAsia="Times New Roman" w:hAnsi="Consolas" w:cs="Times New Roman"/>
          <w:color w:val="000000"/>
          <w:shd w:val="clear" w:color="auto" w:fill="FFFFFF"/>
        </w:rPr>
        <w:t>ball.next</w:t>
      </w:r>
      <w:proofErr w:type="spellEnd"/>
      <w:proofErr w:type="gramEnd"/>
      <w:r w:rsidRPr="008600C2">
        <w:rPr>
          <w:rFonts w:ascii="Consolas" w:eastAsia="Times New Roman" w:hAnsi="Consolas" w:cs="Times New Roman"/>
          <w:color w:val="000000"/>
          <w:shd w:val="clear" w:color="auto" w:fill="FFFFFF"/>
        </w:rPr>
        <w:t>()</w:t>
      </w:r>
    </w:p>
    <w:p w14:paraId="2CD904E5" w14:textId="77777777" w:rsidR="008600C2" w:rsidRPr="008600C2" w:rsidRDefault="008600C2" w:rsidP="008600C2">
      <w:pPr>
        <w:spacing w:after="0"/>
        <w:rPr>
          <w:rFonts w:ascii="Consolas" w:eastAsia="Times New Roman" w:hAnsi="Consolas" w:cs="Times New Roman"/>
          <w:color w:val="000000"/>
          <w:shd w:val="clear" w:color="auto" w:fill="FFFFFF"/>
        </w:rPr>
      </w:pPr>
      <w:r w:rsidRPr="008600C2">
        <w:rPr>
          <w:rFonts w:ascii="Consolas" w:eastAsia="Times New Roman" w:hAnsi="Consolas" w:cs="Times New Roman"/>
          <w:color w:val="000000"/>
          <w:shd w:val="clear" w:color="auto" w:fill="FFFFFF"/>
        </w:rPr>
        <w:t>PING</w:t>
      </w:r>
    </w:p>
    <w:p w14:paraId="1C9D9B70" w14:textId="77777777" w:rsidR="008600C2" w:rsidRPr="008600C2" w:rsidRDefault="008600C2" w:rsidP="008600C2">
      <w:pPr>
        <w:spacing w:after="0"/>
        <w:rPr>
          <w:rFonts w:ascii="Consolas" w:eastAsia="Times New Roman" w:hAnsi="Consolas" w:cs="Times New Roman"/>
          <w:color w:val="000000"/>
          <w:shd w:val="clear" w:color="auto" w:fill="FFFFFF"/>
        </w:rPr>
      </w:pPr>
      <w:r w:rsidRPr="008600C2">
        <w:rPr>
          <w:rFonts w:ascii="Consolas" w:eastAsia="Times New Roman" w:hAnsi="Consolas" w:cs="Times New Roman"/>
          <w:color w:val="000000"/>
          <w:shd w:val="clear" w:color="auto" w:fill="FFFFFF"/>
        </w:rPr>
        <w:t xml:space="preserve">&gt;&gt;&gt; </w:t>
      </w:r>
      <w:proofErr w:type="spellStart"/>
      <w:proofErr w:type="gramStart"/>
      <w:r w:rsidRPr="008600C2">
        <w:rPr>
          <w:rFonts w:ascii="Consolas" w:eastAsia="Times New Roman" w:hAnsi="Consolas" w:cs="Times New Roman"/>
          <w:color w:val="000000"/>
          <w:shd w:val="clear" w:color="auto" w:fill="FFFFFF"/>
        </w:rPr>
        <w:t>ball.next</w:t>
      </w:r>
      <w:proofErr w:type="spellEnd"/>
      <w:proofErr w:type="gramEnd"/>
      <w:r w:rsidRPr="008600C2">
        <w:rPr>
          <w:rFonts w:ascii="Consolas" w:eastAsia="Times New Roman" w:hAnsi="Consolas" w:cs="Times New Roman"/>
          <w:color w:val="000000"/>
          <w:shd w:val="clear" w:color="auto" w:fill="FFFFFF"/>
        </w:rPr>
        <w:t>()</w:t>
      </w:r>
    </w:p>
    <w:p w14:paraId="6560CDC9" w14:textId="77777777" w:rsidR="008600C2" w:rsidRPr="008600C2" w:rsidRDefault="008600C2" w:rsidP="008600C2">
      <w:pPr>
        <w:spacing w:after="0"/>
        <w:rPr>
          <w:rFonts w:ascii="Consolas" w:eastAsia="Times New Roman" w:hAnsi="Consolas" w:cs="Times New Roman"/>
          <w:color w:val="000000"/>
          <w:shd w:val="clear" w:color="auto" w:fill="FFFFFF"/>
        </w:rPr>
      </w:pPr>
      <w:r w:rsidRPr="008600C2">
        <w:rPr>
          <w:rFonts w:ascii="Consolas" w:eastAsia="Times New Roman" w:hAnsi="Consolas" w:cs="Times New Roman"/>
          <w:color w:val="000000"/>
          <w:shd w:val="clear" w:color="auto" w:fill="FFFFFF"/>
        </w:rPr>
        <w:t>PONG</w:t>
      </w:r>
    </w:p>
    <w:p w14:paraId="6FEE54E9" w14:textId="0A1F5374" w:rsidR="008600C2" w:rsidRDefault="008600C2" w:rsidP="008600C2">
      <w:pPr>
        <w:spacing w:after="0"/>
        <w:rPr>
          <w:rFonts w:ascii="Consolas" w:eastAsia="Times New Roman" w:hAnsi="Consolas" w:cs="Times New Roman"/>
          <w:color w:val="000000"/>
          <w:shd w:val="clear" w:color="auto" w:fill="FFFFFF"/>
        </w:rPr>
      </w:pPr>
    </w:p>
    <w:p w14:paraId="6ED136D8" w14:textId="77777777" w:rsidR="00011BB7" w:rsidRPr="008600C2" w:rsidRDefault="00011BB7" w:rsidP="008600C2">
      <w:pPr>
        <w:spacing w:after="0"/>
        <w:rPr>
          <w:rFonts w:ascii="Consolas" w:eastAsia="Times New Roman" w:hAnsi="Consolas" w:cs="Times New Roman"/>
          <w:color w:val="000000"/>
          <w:shd w:val="clear" w:color="auto" w:fill="FFFFFF"/>
        </w:rPr>
      </w:pPr>
    </w:p>
    <w:p w14:paraId="1EC4FA0E" w14:textId="77777777" w:rsidR="008600C2" w:rsidRDefault="008600C2" w:rsidP="00912BA1">
      <w:pPr>
        <w:spacing w:after="0"/>
        <w:rPr>
          <w:rFonts w:ascii="Times New Roman" w:eastAsia="Times New Roman" w:hAnsi="Times New Roman" w:cs="Times New Roman"/>
          <w:color w:val="000000"/>
          <w:shd w:val="clear" w:color="auto" w:fill="FFFFFF"/>
        </w:rPr>
      </w:pPr>
    </w:p>
    <w:p w14:paraId="6A8E8D7F" w14:textId="7691F16B" w:rsidR="00895A18" w:rsidRDefault="00011BB7" w:rsidP="00912BA1">
      <w:pPr>
        <w:spacing w:after="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4</w:t>
      </w:r>
      <w:r w:rsidR="00895A18">
        <w:rPr>
          <w:rFonts w:ascii="Times New Roman" w:eastAsia="Times New Roman" w:hAnsi="Times New Roman" w:cs="Times New Roman"/>
          <w:color w:val="000000"/>
          <w:shd w:val="clear" w:color="auto" w:fill="FFFFFF"/>
        </w:rPr>
        <w:t xml:space="preserve">. Write a class named </w:t>
      </w:r>
      <w:r w:rsidR="00895A18" w:rsidRPr="007C4458">
        <w:rPr>
          <w:rFonts w:ascii="Consolas" w:eastAsia="Times New Roman" w:hAnsi="Consolas" w:cs="Times New Roman"/>
          <w:color w:val="000000"/>
          <w:shd w:val="clear" w:color="auto" w:fill="FFFFFF"/>
        </w:rPr>
        <w:t>Counter</w:t>
      </w:r>
      <w:r w:rsidR="00895A18">
        <w:rPr>
          <w:rFonts w:ascii="Times New Roman" w:eastAsia="Times New Roman" w:hAnsi="Times New Roman" w:cs="Times New Roman"/>
          <w:color w:val="000000"/>
          <w:shd w:val="clear" w:color="auto" w:fill="FFFFFF"/>
        </w:rPr>
        <w:t xml:space="preserve"> </w:t>
      </w:r>
      <w:r w:rsidR="00FA0C28">
        <w:rPr>
          <w:rFonts w:ascii="Times New Roman" w:eastAsia="Times New Roman" w:hAnsi="Times New Roman" w:cs="Times New Roman"/>
          <w:color w:val="000000"/>
          <w:shd w:val="clear" w:color="auto" w:fill="FFFFFF"/>
        </w:rPr>
        <w:t xml:space="preserve">that models an integer counter. It should have </w:t>
      </w:r>
      <w:r w:rsidR="00895A18">
        <w:rPr>
          <w:rFonts w:ascii="Times New Roman" w:eastAsia="Times New Roman" w:hAnsi="Times New Roman" w:cs="Times New Roman"/>
          <w:color w:val="000000"/>
          <w:shd w:val="clear" w:color="auto" w:fill="FFFFFF"/>
        </w:rPr>
        <w:t>a</w:t>
      </w:r>
      <w:r w:rsidR="00D071A9">
        <w:rPr>
          <w:rFonts w:ascii="Times New Roman" w:eastAsia="Times New Roman" w:hAnsi="Times New Roman" w:cs="Times New Roman"/>
          <w:color w:val="000000"/>
          <w:shd w:val="clear" w:color="auto" w:fill="FFFFFF"/>
        </w:rPr>
        <w:t>n overloaded</w:t>
      </w:r>
      <w:r w:rsidR="00895A18">
        <w:rPr>
          <w:rFonts w:ascii="Times New Roman" w:eastAsia="Times New Roman" w:hAnsi="Times New Roman" w:cs="Times New Roman"/>
          <w:color w:val="000000"/>
          <w:shd w:val="clear" w:color="auto" w:fill="FFFFFF"/>
        </w:rPr>
        <w:t xml:space="preserve"> constructor that takes </w:t>
      </w:r>
      <w:r w:rsidR="00D071A9">
        <w:rPr>
          <w:rFonts w:ascii="Times New Roman" w:eastAsia="Times New Roman" w:hAnsi="Times New Roman" w:cs="Times New Roman"/>
          <w:color w:val="000000"/>
          <w:shd w:val="clear" w:color="auto" w:fill="FFFFFF"/>
        </w:rPr>
        <w:t>as input the initial</w:t>
      </w:r>
      <w:r w:rsidR="00FA0C28">
        <w:rPr>
          <w:rFonts w:ascii="Times New Roman" w:eastAsia="Times New Roman" w:hAnsi="Times New Roman" w:cs="Times New Roman"/>
          <w:color w:val="000000"/>
          <w:shd w:val="clear" w:color="auto" w:fill="FFFFFF"/>
        </w:rPr>
        <w:t xml:space="preserve"> </w:t>
      </w:r>
      <w:r w:rsidR="00D071A9">
        <w:rPr>
          <w:rFonts w:ascii="Times New Roman" w:eastAsia="Times New Roman" w:hAnsi="Times New Roman" w:cs="Times New Roman"/>
          <w:color w:val="000000"/>
          <w:shd w:val="clear" w:color="auto" w:fill="FFFFFF"/>
        </w:rPr>
        <w:t>(integer) value of the counter</w:t>
      </w:r>
      <w:proofErr w:type="gramStart"/>
      <w:r w:rsidR="00FA0C28">
        <w:rPr>
          <w:rFonts w:ascii="Times New Roman" w:eastAsia="Times New Roman" w:hAnsi="Times New Roman" w:cs="Times New Roman"/>
          <w:color w:val="000000"/>
          <w:shd w:val="clear" w:color="auto" w:fill="FFFFFF"/>
        </w:rPr>
        <w:t>;</w:t>
      </w:r>
      <w:proofErr w:type="gramEnd"/>
      <w:r w:rsidR="00FA0C28">
        <w:rPr>
          <w:rFonts w:ascii="Times New Roman" w:eastAsia="Times New Roman" w:hAnsi="Times New Roman" w:cs="Times New Roman"/>
          <w:color w:val="000000"/>
          <w:shd w:val="clear" w:color="auto" w:fill="FFFFFF"/>
        </w:rPr>
        <w:t xml:space="preserve"> if no integer is passed to the constructor, the </w:t>
      </w:r>
      <w:r w:rsidR="00B13680">
        <w:rPr>
          <w:rFonts w:ascii="Times New Roman" w:eastAsia="Times New Roman" w:hAnsi="Times New Roman" w:cs="Times New Roman"/>
          <w:color w:val="000000"/>
          <w:shd w:val="clear" w:color="auto" w:fill="FFFFFF"/>
        </w:rPr>
        <w:t xml:space="preserve">default initial value should be 0. The class should also support the method </w:t>
      </w:r>
      <w:proofErr w:type="gramStart"/>
      <w:r w:rsidR="00B13680" w:rsidRPr="00F6459C">
        <w:rPr>
          <w:rFonts w:ascii="Consolas" w:eastAsia="Times New Roman" w:hAnsi="Consolas" w:cs="Times New Roman"/>
          <w:color w:val="000000"/>
          <w:shd w:val="clear" w:color="auto" w:fill="FFFFFF"/>
        </w:rPr>
        <w:t>next(</w:t>
      </w:r>
      <w:proofErr w:type="gramEnd"/>
      <w:r w:rsidR="00B13680" w:rsidRPr="00F6459C">
        <w:rPr>
          <w:rFonts w:ascii="Consolas" w:eastAsia="Times New Roman" w:hAnsi="Consolas" w:cs="Times New Roman"/>
          <w:color w:val="000000"/>
          <w:shd w:val="clear" w:color="auto" w:fill="FFFFFF"/>
        </w:rPr>
        <w:t>)</w:t>
      </w:r>
      <w:r w:rsidR="00B13680">
        <w:rPr>
          <w:rFonts w:ascii="Times New Roman" w:eastAsia="Times New Roman" w:hAnsi="Times New Roman" w:cs="Times New Roman"/>
          <w:color w:val="000000"/>
          <w:shd w:val="clear" w:color="auto" w:fill="FFFFFF"/>
        </w:rPr>
        <w:t xml:space="preserve"> that returns the value of the counter and increments it.</w:t>
      </w:r>
    </w:p>
    <w:p w14:paraId="79D740BD" w14:textId="77777777" w:rsidR="00895A18" w:rsidRDefault="00895A18" w:rsidP="00912BA1">
      <w:pPr>
        <w:spacing w:after="0"/>
        <w:rPr>
          <w:rFonts w:ascii="Times New Roman" w:eastAsia="Times New Roman" w:hAnsi="Times New Roman" w:cs="Times New Roman"/>
          <w:color w:val="000000"/>
          <w:shd w:val="clear" w:color="auto" w:fill="FFFFFF"/>
        </w:rPr>
      </w:pPr>
    </w:p>
    <w:p w14:paraId="087A047A" w14:textId="77777777" w:rsidR="00895A18" w:rsidRPr="00895A18" w:rsidRDefault="00895A18" w:rsidP="00895A18">
      <w:pPr>
        <w:spacing w:after="0"/>
        <w:rPr>
          <w:rFonts w:ascii="Consolas" w:eastAsia="Times New Roman" w:hAnsi="Consolas" w:cs="Times New Roman"/>
          <w:color w:val="000000"/>
          <w:shd w:val="clear" w:color="auto" w:fill="FFFFFF"/>
        </w:rPr>
      </w:pPr>
      <w:r w:rsidRPr="00895A18">
        <w:rPr>
          <w:rFonts w:ascii="Consolas" w:eastAsia="Times New Roman" w:hAnsi="Consolas" w:cs="Times New Roman"/>
          <w:color w:val="000000"/>
          <w:shd w:val="clear" w:color="auto" w:fill="FFFFFF"/>
        </w:rPr>
        <w:t xml:space="preserve">&gt;&gt;&gt; </w:t>
      </w:r>
      <w:proofErr w:type="gramStart"/>
      <w:r w:rsidRPr="00895A18">
        <w:rPr>
          <w:rFonts w:ascii="Consolas" w:eastAsia="Times New Roman" w:hAnsi="Consolas" w:cs="Times New Roman"/>
          <w:color w:val="000000"/>
          <w:shd w:val="clear" w:color="auto" w:fill="FFFFFF"/>
        </w:rPr>
        <w:t>count</w:t>
      </w:r>
      <w:proofErr w:type="gramEnd"/>
      <w:r w:rsidRPr="00895A18">
        <w:rPr>
          <w:rFonts w:ascii="Consolas" w:eastAsia="Times New Roman" w:hAnsi="Consolas" w:cs="Times New Roman"/>
          <w:color w:val="000000"/>
          <w:shd w:val="clear" w:color="auto" w:fill="FFFFFF"/>
        </w:rPr>
        <w:t xml:space="preserve"> = Counter(1)</w:t>
      </w:r>
    </w:p>
    <w:p w14:paraId="4C0A8107" w14:textId="77777777" w:rsidR="00895A18" w:rsidRPr="00895A18" w:rsidRDefault="00895A18" w:rsidP="00895A18">
      <w:pPr>
        <w:spacing w:after="0"/>
        <w:rPr>
          <w:rFonts w:ascii="Consolas" w:eastAsia="Times New Roman" w:hAnsi="Consolas" w:cs="Times New Roman"/>
          <w:color w:val="000000"/>
          <w:shd w:val="clear" w:color="auto" w:fill="FFFFFF"/>
        </w:rPr>
      </w:pPr>
      <w:r w:rsidRPr="00895A18">
        <w:rPr>
          <w:rFonts w:ascii="Consolas" w:eastAsia="Times New Roman" w:hAnsi="Consolas" w:cs="Times New Roman"/>
          <w:color w:val="000000"/>
          <w:shd w:val="clear" w:color="auto" w:fill="FFFFFF"/>
        </w:rPr>
        <w:t xml:space="preserve">&gt;&gt;&gt; </w:t>
      </w:r>
      <w:proofErr w:type="spellStart"/>
      <w:proofErr w:type="gramStart"/>
      <w:r w:rsidRPr="00895A18">
        <w:rPr>
          <w:rFonts w:ascii="Consolas" w:eastAsia="Times New Roman" w:hAnsi="Consolas" w:cs="Times New Roman"/>
          <w:color w:val="000000"/>
          <w:shd w:val="clear" w:color="auto" w:fill="FFFFFF"/>
        </w:rPr>
        <w:t>count.next</w:t>
      </w:r>
      <w:proofErr w:type="spellEnd"/>
      <w:proofErr w:type="gramEnd"/>
      <w:r w:rsidRPr="00895A18">
        <w:rPr>
          <w:rFonts w:ascii="Consolas" w:eastAsia="Times New Roman" w:hAnsi="Consolas" w:cs="Times New Roman"/>
          <w:color w:val="000000"/>
          <w:shd w:val="clear" w:color="auto" w:fill="FFFFFF"/>
        </w:rPr>
        <w:t>()</w:t>
      </w:r>
    </w:p>
    <w:p w14:paraId="4A04D909" w14:textId="77777777" w:rsidR="00895A18" w:rsidRPr="00895A18" w:rsidRDefault="00895A18" w:rsidP="00895A18">
      <w:pPr>
        <w:spacing w:after="0"/>
        <w:rPr>
          <w:rFonts w:ascii="Consolas" w:eastAsia="Times New Roman" w:hAnsi="Consolas" w:cs="Times New Roman"/>
          <w:color w:val="000000"/>
          <w:shd w:val="clear" w:color="auto" w:fill="FFFFFF"/>
        </w:rPr>
      </w:pPr>
      <w:r w:rsidRPr="00895A18">
        <w:rPr>
          <w:rFonts w:ascii="Consolas" w:eastAsia="Times New Roman" w:hAnsi="Consolas" w:cs="Times New Roman"/>
          <w:color w:val="000000"/>
          <w:shd w:val="clear" w:color="auto" w:fill="FFFFFF"/>
        </w:rPr>
        <w:t>1</w:t>
      </w:r>
    </w:p>
    <w:p w14:paraId="370712E6" w14:textId="77777777" w:rsidR="00895A18" w:rsidRPr="00895A18" w:rsidRDefault="00895A18" w:rsidP="00895A18">
      <w:pPr>
        <w:spacing w:after="0"/>
        <w:rPr>
          <w:rFonts w:ascii="Consolas" w:eastAsia="Times New Roman" w:hAnsi="Consolas" w:cs="Times New Roman"/>
          <w:color w:val="000000"/>
          <w:shd w:val="clear" w:color="auto" w:fill="FFFFFF"/>
        </w:rPr>
      </w:pPr>
      <w:r w:rsidRPr="00895A18">
        <w:rPr>
          <w:rFonts w:ascii="Consolas" w:eastAsia="Times New Roman" w:hAnsi="Consolas" w:cs="Times New Roman"/>
          <w:color w:val="000000"/>
          <w:shd w:val="clear" w:color="auto" w:fill="FFFFFF"/>
        </w:rPr>
        <w:t xml:space="preserve">&gt;&gt;&gt; </w:t>
      </w:r>
      <w:proofErr w:type="spellStart"/>
      <w:proofErr w:type="gramStart"/>
      <w:r w:rsidRPr="00895A18">
        <w:rPr>
          <w:rFonts w:ascii="Consolas" w:eastAsia="Times New Roman" w:hAnsi="Consolas" w:cs="Times New Roman"/>
          <w:color w:val="000000"/>
          <w:shd w:val="clear" w:color="auto" w:fill="FFFFFF"/>
        </w:rPr>
        <w:t>count.next</w:t>
      </w:r>
      <w:proofErr w:type="spellEnd"/>
      <w:proofErr w:type="gramEnd"/>
      <w:r w:rsidRPr="00895A18">
        <w:rPr>
          <w:rFonts w:ascii="Consolas" w:eastAsia="Times New Roman" w:hAnsi="Consolas" w:cs="Times New Roman"/>
          <w:color w:val="000000"/>
          <w:shd w:val="clear" w:color="auto" w:fill="FFFFFF"/>
        </w:rPr>
        <w:t>()</w:t>
      </w:r>
    </w:p>
    <w:p w14:paraId="256CD939" w14:textId="77777777" w:rsidR="00895A18" w:rsidRPr="00895A18" w:rsidRDefault="00895A18" w:rsidP="00895A18">
      <w:pPr>
        <w:spacing w:after="0"/>
        <w:rPr>
          <w:rFonts w:ascii="Consolas" w:eastAsia="Times New Roman" w:hAnsi="Consolas" w:cs="Times New Roman"/>
          <w:color w:val="000000"/>
          <w:shd w:val="clear" w:color="auto" w:fill="FFFFFF"/>
        </w:rPr>
      </w:pPr>
      <w:r w:rsidRPr="00895A18">
        <w:rPr>
          <w:rFonts w:ascii="Consolas" w:eastAsia="Times New Roman" w:hAnsi="Consolas" w:cs="Times New Roman"/>
          <w:color w:val="000000"/>
          <w:shd w:val="clear" w:color="auto" w:fill="FFFFFF"/>
        </w:rPr>
        <w:t>2</w:t>
      </w:r>
    </w:p>
    <w:p w14:paraId="5BD6271D" w14:textId="77777777" w:rsidR="00895A18" w:rsidRPr="00895A18" w:rsidRDefault="00895A18" w:rsidP="00895A18">
      <w:pPr>
        <w:spacing w:after="0"/>
        <w:rPr>
          <w:rFonts w:ascii="Consolas" w:eastAsia="Times New Roman" w:hAnsi="Consolas" w:cs="Times New Roman"/>
          <w:color w:val="000000"/>
          <w:shd w:val="clear" w:color="auto" w:fill="FFFFFF"/>
        </w:rPr>
      </w:pPr>
      <w:r w:rsidRPr="00895A18">
        <w:rPr>
          <w:rFonts w:ascii="Consolas" w:eastAsia="Times New Roman" w:hAnsi="Consolas" w:cs="Times New Roman"/>
          <w:color w:val="000000"/>
          <w:shd w:val="clear" w:color="auto" w:fill="FFFFFF"/>
        </w:rPr>
        <w:lastRenderedPageBreak/>
        <w:t xml:space="preserve">&gt;&gt;&gt; </w:t>
      </w:r>
      <w:proofErr w:type="spellStart"/>
      <w:proofErr w:type="gramStart"/>
      <w:r w:rsidRPr="00895A18">
        <w:rPr>
          <w:rFonts w:ascii="Consolas" w:eastAsia="Times New Roman" w:hAnsi="Consolas" w:cs="Times New Roman"/>
          <w:color w:val="000000"/>
          <w:shd w:val="clear" w:color="auto" w:fill="FFFFFF"/>
        </w:rPr>
        <w:t>count.next</w:t>
      </w:r>
      <w:proofErr w:type="spellEnd"/>
      <w:proofErr w:type="gramEnd"/>
      <w:r w:rsidRPr="00895A18">
        <w:rPr>
          <w:rFonts w:ascii="Consolas" w:eastAsia="Times New Roman" w:hAnsi="Consolas" w:cs="Times New Roman"/>
          <w:color w:val="000000"/>
          <w:shd w:val="clear" w:color="auto" w:fill="FFFFFF"/>
        </w:rPr>
        <w:t>()</w:t>
      </w:r>
    </w:p>
    <w:p w14:paraId="41A76158" w14:textId="77777777" w:rsidR="00895A18" w:rsidRPr="00895A18" w:rsidRDefault="00895A18" w:rsidP="00895A18">
      <w:pPr>
        <w:spacing w:after="0"/>
        <w:rPr>
          <w:rFonts w:ascii="Consolas" w:eastAsia="Times New Roman" w:hAnsi="Consolas" w:cs="Times New Roman"/>
          <w:color w:val="000000"/>
          <w:shd w:val="clear" w:color="auto" w:fill="FFFFFF"/>
        </w:rPr>
      </w:pPr>
      <w:r w:rsidRPr="00895A18">
        <w:rPr>
          <w:rFonts w:ascii="Consolas" w:eastAsia="Times New Roman" w:hAnsi="Consolas" w:cs="Times New Roman"/>
          <w:color w:val="000000"/>
          <w:shd w:val="clear" w:color="auto" w:fill="FFFFFF"/>
        </w:rPr>
        <w:t>3</w:t>
      </w:r>
    </w:p>
    <w:p w14:paraId="4D4E56B1" w14:textId="77777777" w:rsidR="00895A18" w:rsidRPr="00895A18" w:rsidRDefault="00895A18" w:rsidP="00895A18">
      <w:pPr>
        <w:spacing w:after="0"/>
        <w:rPr>
          <w:rFonts w:ascii="Consolas" w:eastAsia="Times New Roman" w:hAnsi="Consolas" w:cs="Times New Roman"/>
          <w:color w:val="000000"/>
          <w:shd w:val="clear" w:color="auto" w:fill="FFFFFF"/>
        </w:rPr>
      </w:pPr>
      <w:r w:rsidRPr="00895A18">
        <w:rPr>
          <w:rFonts w:ascii="Consolas" w:eastAsia="Times New Roman" w:hAnsi="Consolas" w:cs="Times New Roman"/>
          <w:color w:val="000000"/>
          <w:shd w:val="clear" w:color="auto" w:fill="FFFFFF"/>
        </w:rPr>
        <w:t xml:space="preserve">&gt;&gt;&gt; </w:t>
      </w:r>
      <w:proofErr w:type="gramStart"/>
      <w:r w:rsidRPr="00895A18">
        <w:rPr>
          <w:rFonts w:ascii="Consolas" w:eastAsia="Times New Roman" w:hAnsi="Consolas" w:cs="Times New Roman"/>
          <w:color w:val="000000"/>
          <w:shd w:val="clear" w:color="auto" w:fill="FFFFFF"/>
        </w:rPr>
        <w:t>count</w:t>
      </w:r>
      <w:proofErr w:type="gramEnd"/>
      <w:r w:rsidRPr="00895A18">
        <w:rPr>
          <w:rFonts w:ascii="Consolas" w:eastAsia="Times New Roman" w:hAnsi="Consolas" w:cs="Times New Roman"/>
          <w:color w:val="000000"/>
          <w:shd w:val="clear" w:color="auto" w:fill="FFFFFF"/>
        </w:rPr>
        <w:t xml:space="preserve"> = Counter()</w:t>
      </w:r>
    </w:p>
    <w:p w14:paraId="5160A974" w14:textId="77777777" w:rsidR="00895A18" w:rsidRPr="00895A18" w:rsidRDefault="00895A18" w:rsidP="00895A18">
      <w:pPr>
        <w:spacing w:after="0"/>
        <w:rPr>
          <w:rFonts w:ascii="Consolas" w:eastAsia="Times New Roman" w:hAnsi="Consolas" w:cs="Times New Roman"/>
          <w:color w:val="000000"/>
          <w:shd w:val="clear" w:color="auto" w:fill="FFFFFF"/>
        </w:rPr>
      </w:pPr>
      <w:r w:rsidRPr="00895A18">
        <w:rPr>
          <w:rFonts w:ascii="Consolas" w:eastAsia="Times New Roman" w:hAnsi="Consolas" w:cs="Times New Roman"/>
          <w:color w:val="000000"/>
          <w:shd w:val="clear" w:color="auto" w:fill="FFFFFF"/>
        </w:rPr>
        <w:t xml:space="preserve">&gt;&gt;&gt; </w:t>
      </w:r>
      <w:proofErr w:type="spellStart"/>
      <w:proofErr w:type="gramStart"/>
      <w:r w:rsidRPr="00895A18">
        <w:rPr>
          <w:rFonts w:ascii="Consolas" w:eastAsia="Times New Roman" w:hAnsi="Consolas" w:cs="Times New Roman"/>
          <w:color w:val="000000"/>
          <w:shd w:val="clear" w:color="auto" w:fill="FFFFFF"/>
        </w:rPr>
        <w:t>count.next</w:t>
      </w:r>
      <w:proofErr w:type="spellEnd"/>
      <w:proofErr w:type="gramEnd"/>
      <w:r w:rsidRPr="00895A18">
        <w:rPr>
          <w:rFonts w:ascii="Consolas" w:eastAsia="Times New Roman" w:hAnsi="Consolas" w:cs="Times New Roman"/>
          <w:color w:val="000000"/>
          <w:shd w:val="clear" w:color="auto" w:fill="FFFFFF"/>
        </w:rPr>
        <w:t>()</w:t>
      </w:r>
    </w:p>
    <w:p w14:paraId="0451A93A" w14:textId="77777777" w:rsidR="00895A18" w:rsidRPr="00895A18" w:rsidRDefault="00895A18" w:rsidP="00895A18">
      <w:pPr>
        <w:spacing w:after="0"/>
        <w:rPr>
          <w:rFonts w:ascii="Consolas" w:eastAsia="Times New Roman" w:hAnsi="Consolas" w:cs="Times New Roman"/>
          <w:color w:val="000000"/>
          <w:shd w:val="clear" w:color="auto" w:fill="FFFFFF"/>
        </w:rPr>
      </w:pPr>
      <w:r w:rsidRPr="00895A18">
        <w:rPr>
          <w:rFonts w:ascii="Consolas" w:eastAsia="Times New Roman" w:hAnsi="Consolas" w:cs="Times New Roman"/>
          <w:color w:val="000000"/>
          <w:shd w:val="clear" w:color="auto" w:fill="FFFFFF"/>
        </w:rPr>
        <w:t>0</w:t>
      </w:r>
    </w:p>
    <w:p w14:paraId="4BD5C0A1" w14:textId="77777777" w:rsidR="00895A18" w:rsidRPr="00895A18" w:rsidRDefault="00895A18" w:rsidP="00895A18">
      <w:pPr>
        <w:spacing w:after="0"/>
        <w:rPr>
          <w:rFonts w:ascii="Consolas" w:eastAsia="Times New Roman" w:hAnsi="Consolas" w:cs="Times New Roman"/>
          <w:color w:val="000000"/>
          <w:shd w:val="clear" w:color="auto" w:fill="FFFFFF"/>
        </w:rPr>
      </w:pPr>
      <w:r w:rsidRPr="00895A18">
        <w:rPr>
          <w:rFonts w:ascii="Consolas" w:eastAsia="Times New Roman" w:hAnsi="Consolas" w:cs="Times New Roman"/>
          <w:color w:val="000000"/>
          <w:shd w:val="clear" w:color="auto" w:fill="FFFFFF"/>
        </w:rPr>
        <w:t xml:space="preserve">&gt;&gt;&gt; </w:t>
      </w:r>
      <w:proofErr w:type="spellStart"/>
      <w:proofErr w:type="gramStart"/>
      <w:r w:rsidRPr="00895A18">
        <w:rPr>
          <w:rFonts w:ascii="Consolas" w:eastAsia="Times New Roman" w:hAnsi="Consolas" w:cs="Times New Roman"/>
          <w:color w:val="000000"/>
          <w:shd w:val="clear" w:color="auto" w:fill="FFFFFF"/>
        </w:rPr>
        <w:t>count.next</w:t>
      </w:r>
      <w:proofErr w:type="spellEnd"/>
      <w:proofErr w:type="gramEnd"/>
      <w:r w:rsidRPr="00895A18">
        <w:rPr>
          <w:rFonts w:ascii="Consolas" w:eastAsia="Times New Roman" w:hAnsi="Consolas" w:cs="Times New Roman"/>
          <w:color w:val="000000"/>
          <w:shd w:val="clear" w:color="auto" w:fill="FFFFFF"/>
        </w:rPr>
        <w:t>()</w:t>
      </w:r>
    </w:p>
    <w:p w14:paraId="6BC9C634" w14:textId="624BC0EB" w:rsidR="00895A18" w:rsidRPr="00895A18" w:rsidRDefault="00895A18" w:rsidP="00895A18">
      <w:pPr>
        <w:spacing w:after="0"/>
        <w:rPr>
          <w:rFonts w:ascii="Consolas" w:eastAsia="Times New Roman" w:hAnsi="Consolas" w:cs="Times New Roman"/>
          <w:color w:val="000000"/>
          <w:shd w:val="clear" w:color="auto" w:fill="FFFFFF"/>
        </w:rPr>
      </w:pPr>
      <w:r w:rsidRPr="00895A18">
        <w:rPr>
          <w:rFonts w:ascii="Consolas" w:eastAsia="Times New Roman" w:hAnsi="Consolas" w:cs="Times New Roman"/>
          <w:color w:val="000000"/>
          <w:shd w:val="clear" w:color="auto" w:fill="FFFFFF"/>
        </w:rPr>
        <w:t>1</w:t>
      </w:r>
    </w:p>
    <w:p w14:paraId="0F34EECF" w14:textId="77777777" w:rsidR="00895A18" w:rsidRDefault="00895A18" w:rsidP="00912BA1">
      <w:pPr>
        <w:spacing w:after="0"/>
        <w:rPr>
          <w:rFonts w:ascii="Times New Roman" w:eastAsia="Times New Roman" w:hAnsi="Times New Roman" w:cs="Times New Roman"/>
          <w:color w:val="000000"/>
          <w:shd w:val="clear" w:color="auto" w:fill="FFFFFF"/>
        </w:rPr>
      </w:pPr>
    </w:p>
    <w:p w14:paraId="7CBA4334" w14:textId="77777777" w:rsidR="00895A18" w:rsidRDefault="00895A18" w:rsidP="00912BA1">
      <w:pPr>
        <w:spacing w:after="0"/>
        <w:rPr>
          <w:rFonts w:ascii="Times New Roman" w:eastAsia="Times New Roman" w:hAnsi="Times New Roman" w:cs="Times New Roman"/>
          <w:color w:val="000000"/>
          <w:shd w:val="clear" w:color="auto" w:fill="FFFFFF"/>
        </w:rPr>
      </w:pPr>
    </w:p>
    <w:p w14:paraId="57E79B04" w14:textId="77777777" w:rsidR="00011BB7" w:rsidRDefault="00011BB7" w:rsidP="00912BA1">
      <w:pPr>
        <w:spacing w:after="0"/>
        <w:rPr>
          <w:rFonts w:ascii="Times New Roman" w:eastAsia="Times New Roman" w:hAnsi="Times New Roman" w:cs="Times New Roman"/>
          <w:color w:val="000000"/>
          <w:shd w:val="clear" w:color="auto" w:fill="FFFFFF"/>
        </w:rPr>
      </w:pPr>
    </w:p>
    <w:p w14:paraId="41ACB0E4" w14:textId="19CC9573" w:rsidR="00F6459C" w:rsidRDefault="00011BB7" w:rsidP="00912BA1">
      <w:pPr>
        <w:spacing w:after="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5</w:t>
      </w:r>
      <w:r w:rsidR="00F6459C">
        <w:rPr>
          <w:rFonts w:ascii="Times New Roman" w:eastAsia="Times New Roman" w:hAnsi="Times New Roman" w:cs="Times New Roman"/>
          <w:color w:val="000000"/>
          <w:shd w:val="clear" w:color="auto" w:fill="FFFFFF"/>
        </w:rPr>
        <w:t xml:space="preserve">. Write a class named </w:t>
      </w:r>
      <w:r w:rsidR="00F6459C">
        <w:rPr>
          <w:rFonts w:ascii="Consolas" w:eastAsia="Times New Roman" w:hAnsi="Consolas" w:cs="Times New Roman"/>
          <w:color w:val="000000"/>
          <w:shd w:val="clear" w:color="auto" w:fill="FFFFFF"/>
        </w:rPr>
        <w:t>Cursor</w:t>
      </w:r>
      <w:r w:rsidR="00F6459C">
        <w:rPr>
          <w:rFonts w:ascii="Times New Roman" w:eastAsia="Times New Roman" w:hAnsi="Times New Roman" w:cs="Times New Roman"/>
          <w:color w:val="000000"/>
          <w:shd w:val="clear" w:color="auto" w:fill="FFFFFF"/>
        </w:rPr>
        <w:t xml:space="preserve"> that models an integer “cursor”. When </w:t>
      </w:r>
      <w:r w:rsidR="00AA1962">
        <w:rPr>
          <w:rFonts w:ascii="Times New Roman" w:eastAsia="Times New Roman" w:hAnsi="Times New Roman" w:cs="Times New Roman"/>
          <w:color w:val="000000"/>
          <w:shd w:val="clear" w:color="auto" w:fill="FFFFFF"/>
        </w:rPr>
        <w:t>created</w:t>
      </w:r>
      <w:r w:rsidR="00F6459C">
        <w:rPr>
          <w:rFonts w:ascii="Times New Roman" w:eastAsia="Times New Roman" w:hAnsi="Times New Roman" w:cs="Times New Roman"/>
          <w:color w:val="000000"/>
          <w:shd w:val="clear" w:color="auto" w:fill="FFFFFF"/>
        </w:rPr>
        <w:t>, the cursor object should have value 0. The class should support method</w:t>
      </w:r>
      <w:r w:rsidR="00AA1962">
        <w:rPr>
          <w:rFonts w:ascii="Times New Roman" w:eastAsia="Times New Roman" w:hAnsi="Times New Roman" w:cs="Times New Roman"/>
          <w:color w:val="000000"/>
          <w:shd w:val="clear" w:color="auto" w:fill="FFFFFF"/>
        </w:rPr>
        <w:t xml:space="preserve"> </w:t>
      </w:r>
      <w:proofErr w:type="spellStart"/>
      <w:proofErr w:type="gramStart"/>
      <w:r w:rsidR="00AA1962" w:rsidRPr="00AA1962">
        <w:rPr>
          <w:rFonts w:ascii="Consolas" w:eastAsia="Times New Roman" w:hAnsi="Consolas" w:cs="Times New Roman"/>
          <w:color w:val="000000"/>
          <w:shd w:val="clear" w:color="auto" w:fill="FFFFFF"/>
        </w:rPr>
        <w:t>curr</w:t>
      </w:r>
      <w:proofErr w:type="spellEnd"/>
      <w:r w:rsidR="00AA1962" w:rsidRPr="00AA1962">
        <w:rPr>
          <w:rFonts w:ascii="Consolas" w:eastAsia="Times New Roman" w:hAnsi="Consolas" w:cs="Times New Roman"/>
          <w:color w:val="000000"/>
          <w:shd w:val="clear" w:color="auto" w:fill="FFFFFF"/>
        </w:rPr>
        <w:t>(</w:t>
      </w:r>
      <w:proofErr w:type="gramEnd"/>
      <w:r w:rsidR="00AA1962" w:rsidRPr="00AA1962">
        <w:rPr>
          <w:rFonts w:ascii="Consolas" w:eastAsia="Times New Roman" w:hAnsi="Consolas" w:cs="Times New Roman"/>
          <w:color w:val="000000"/>
          <w:shd w:val="clear" w:color="auto" w:fill="FFFFFF"/>
        </w:rPr>
        <w:t>)</w:t>
      </w:r>
      <w:r w:rsidR="00AA1962">
        <w:rPr>
          <w:rFonts w:ascii="Times New Roman" w:eastAsia="Times New Roman" w:hAnsi="Times New Roman" w:cs="Times New Roman"/>
          <w:color w:val="000000"/>
          <w:shd w:val="clear" w:color="auto" w:fill="FFFFFF"/>
        </w:rPr>
        <w:t xml:space="preserve"> that returns the value of the cursor, method </w:t>
      </w:r>
      <w:r w:rsidR="00F6459C" w:rsidRPr="00AA1962">
        <w:rPr>
          <w:rFonts w:ascii="Consolas" w:eastAsia="Times New Roman" w:hAnsi="Consolas" w:cs="Times New Roman"/>
          <w:color w:val="000000"/>
          <w:shd w:val="clear" w:color="auto" w:fill="FFFFFF"/>
        </w:rPr>
        <w:t>next()</w:t>
      </w:r>
      <w:r w:rsidR="00AA1962">
        <w:rPr>
          <w:rFonts w:ascii="Times New Roman" w:eastAsia="Times New Roman" w:hAnsi="Times New Roman" w:cs="Times New Roman"/>
          <w:color w:val="000000"/>
          <w:shd w:val="clear" w:color="auto" w:fill="FFFFFF"/>
        </w:rPr>
        <w:t xml:space="preserve"> that increments the value of the cursor, and method </w:t>
      </w:r>
      <w:proofErr w:type="spellStart"/>
      <w:r w:rsidR="00AA1962" w:rsidRPr="00AA1962">
        <w:rPr>
          <w:rFonts w:ascii="Consolas" w:eastAsia="Times New Roman" w:hAnsi="Consolas" w:cs="Times New Roman"/>
          <w:color w:val="000000"/>
          <w:shd w:val="clear" w:color="auto" w:fill="FFFFFF"/>
        </w:rPr>
        <w:t>prev</w:t>
      </w:r>
      <w:proofErr w:type="spellEnd"/>
      <w:r w:rsidR="00AA1962" w:rsidRPr="00AA1962">
        <w:rPr>
          <w:rFonts w:ascii="Consolas" w:eastAsia="Times New Roman" w:hAnsi="Consolas" w:cs="Times New Roman"/>
          <w:color w:val="000000"/>
          <w:shd w:val="clear" w:color="auto" w:fill="FFFFFF"/>
        </w:rPr>
        <w:t>()</w:t>
      </w:r>
      <w:r w:rsidR="00AA1962">
        <w:rPr>
          <w:rFonts w:ascii="Times New Roman" w:eastAsia="Times New Roman" w:hAnsi="Times New Roman" w:cs="Times New Roman"/>
          <w:color w:val="000000"/>
          <w:shd w:val="clear" w:color="auto" w:fill="FFFFFF"/>
        </w:rPr>
        <w:t xml:space="preserve"> that decrements</w:t>
      </w:r>
      <w:r w:rsidR="001F08E9">
        <w:rPr>
          <w:rFonts w:ascii="Times New Roman" w:eastAsia="Times New Roman" w:hAnsi="Times New Roman" w:cs="Times New Roman"/>
          <w:color w:val="000000"/>
          <w:shd w:val="clear" w:color="auto" w:fill="FFFFFF"/>
        </w:rPr>
        <w:t xml:space="preserve"> the value of the cursor. Metho</w:t>
      </w:r>
      <w:r w:rsidR="00AA1962">
        <w:rPr>
          <w:rFonts w:ascii="Times New Roman" w:eastAsia="Times New Roman" w:hAnsi="Times New Roman" w:cs="Times New Roman"/>
          <w:color w:val="000000"/>
          <w:shd w:val="clear" w:color="auto" w:fill="FFFFFF"/>
        </w:rPr>
        <w:t xml:space="preserve">ds </w:t>
      </w:r>
      <w:proofErr w:type="spellStart"/>
      <w:proofErr w:type="gramStart"/>
      <w:r w:rsidR="00AA1962" w:rsidRPr="00AA1962">
        <w:rPr>
          <w:rFonts w:ascii="Consolas" w:eastAsia="Times New Roman" w:hAnsi="Consolas" w:cs="Times New Roman"/>
          <w:color w:val="000000"/>
          <w:shd w:val="clear" w:color="auto" w:fill="FFFFFF"/>
        </w:rPr>
        <w:t>prev</w:t>
      </w:r>
      <w:proofErr w:type="spellEnd"/>
      <w:r w:rsidR="00AA1962" w:rsidRPr="00AA1962">
        <w:rPr>
          <w:rFonts w:ascii="Consolas" w:eastAsia="Times New Roman" w:hAnsi="Consolas" w:cs="Times New Roman"/>
          <w:color w:val="000000"/>
          <w:shd w:val="clear" w:color="auto" w:fill="FFFFFF"/>
        </w:rPr>
        <w:t>(</w:t>
      </w:r>
      <w:proofErr w:type="gramEnd"/>
      <w:r w:rsidR="00AA1962" w:rsidRPr="00AA1962">
        <w:rPr>
          <w:rFonts w:ascii="Consolas" w:eastAsia="Times New Roman" w:hAnsi="Consolas" w:cs="Times New Roman"/>
          <w:color w:val="000000"/>
          <w:shd w:val="clear" w:color="auto" w:fill="FFFFFF"/>
        </w:rPr>
        <w:t>)</w:t>
      </w:r>
      <w:r w:rsidR="00AA1962">
        <w:rPr>
          <w:rFonts w:ascii="Times New Roman" w:eastAsia="Times New Roman" w:hAnsi="Times New Roman" w:cs="Times New Roman"/>
          <w:color w:val="000000"/>
          <w:shd w:val="clear" w:color="auto" w:fill="FFFFFF"/>
        </w:rPr>
        <w:t xml:space="preserve"> and </w:t>
      </w:r>
      <w:r w:rsidR="00AA1962" w:rsidRPr="00AA1962">
        <w:rPr>
          <w:rFonts w:ascii="Consolas" w:eastAsia="Times New Roman" w:hAnsi="Consolas" w:cs="Times New Roman"/>
          <w:color w:val="000000"/>
          <w:shd w:val="clear" w:color="auto" w:fill="FFFFFF"/>
        </w:rPr>
        <w:t>next()</w:t>
      </w:r>
      <w:r w:rsidR="00AA1962">
        <w:rPr>
          <w:rFonts w:ascii="Times New Roman" w:eastAsia="Times New Roman" w:hAnsi="Times New Roman" w:cs="Times New Roman"/>
          <w:color w:val="000000"/>
          <w:shd w:val="clear" w:color="auto" w:fill="FFFFFF"/>
        </w:rPr>
        <w:t xml:space="preserve"> should also return the new value of the cursor</w:t>
      </w:r>
      <w:r w:rsidR="00F6459C">
        <w:rPr>
          <w:rFonts w:ascii="Times New Roman" w:eastAsia="Times New Roman" w:hAnsi="Times New Roman" w:cs="Times New Roman"/>
          <w:color w:val="000000"/>
          <w:shd w:val="clear" w:color="auto" w:fill="FFFFFF"/>
        </w:rPr>
        <w:t>.</w:t>
      </w:r>
    </w:p>
    <w:p w14:paraId="53760002" w14:textId="77777777" w:rsidR="00F6459C" w:rsidRDefault="00F6459C" w:rsidP="00F6459C">
      <w:pPr>
        <w:spacing w:after="0"/>
        <w:rPr>
          <w:rFonts w:ascii="Consolas" w:eastAsia="Times New Roman" w:hAnsi="Consolas" w:cs="Times New Roman"/>
          <w:color w:val="000000"/>
          <w:shd w:val="clear" w:color="auto" w:fill="FFFFFF"/>
        </w:rPr>
      </w:pPr>
    </w:p>
    <w:p w14:paraId="7D183FD0" w14:textId="77777777" w:rsidR="00F6459C" w:rsidRPr="00F6459C" w:rsidRDefault="00F6459C" w:rsidP="00F6459C">
      <w:pPr>
        <w:spacing w:after="0"/>
        <w:rPr>
          <w:rFonts w:ascii="Consolas" w:eastAsia="Times New Roman" w:hAnsi="Consolas" w:cs="Times New Roman"/>
          <w:color w:val="000000"/>
          <w:shd w:val="clear" w:color="auto" w:fill="FFFFFF"/>
        </w:rPr>
      </w:pPr>
      <w:r w:rsidRPr="00F6459C">
        <w:rPr>
          <w:rFonts w:ascii="Consolas" w:eastAsia="Times New Roman" w:hAnsi="Consolas" w:cs="Times New Roman"/>
          <w:color w:val="000000"/>
          <w:shd w:val="clear" w:color="auto" w:fill="FFFFFF"/>
        </w:rPr>
        <w:t xml:space="preserve">&gt;&gt;&gt; </w:t>
      </w:r>
      <w:proofErr w:type="gramStart"/>
      <w:r w:rsidRPr="00F6459C">
        <w:rPr>
          <w:rFonts w:ascii="Consolas" w:eastAsia="Times New Roman" w:hAnsi="Consolas" w:cs="Times New Roman"/>
          <w:color w:val="000000"/>
          <w:shd w:val="clear" w:color="auto" w:fill="FFFFFF"/>
        </w:rPr>
        <w:t>cursor</w:t>
      </w:r>
      <w:proofErr w:type="gramEnd"/>
      <w:r w:rsidRPr="00F6459C">
        <w:rPr>
          <w:rFonts w:ascii="Consolas" w:eastAsia="Times New Roman" w:hAnsi="Consolas" w:cs="Times New Roman"/>
          <w:color w:val="000000"/>
          <w:shd w:val="clear" w:color="auto" w:fill="FFFFFF"/>
        </w:rPr>
        <w:t xml:space="preserve"> = Cursor()</w:t>
      </w:r>
    </w:p>
    <w:p w14:paraId="130B8809" w14:textId="77777777" w:rsidR="00F6459C" w:rsidRPr="00F6459C" w:rsidRDefault="00F6459C" w:rsidP="00F6459C">
      <w:pPr>
        <w:spacing w:after="0"/>
        <w:rPr>
          <w:rFonts w:ascii="Consolas" w:eastAsia="Times New Roman" w:hAnsi="Consolas" w:cs="Times New Roman"/>
          <w:color w:val="000000"/>
          <w:shd w:val="clear" w:color="auto" w:fill="FFFFFF"/>
        </w:rPr>
      </w:pPr>
      <w:r w:rsidRPr="00F6459C">
        <w:rPr>
          <w:rFonts w:ascii="Consolas" w:eastAsia="Times New Roman" w:hAnsi="Consolas" w:cs="Times New Roman"/>
          <w:color w:val="000000"/>
          <w:shd w:val="clear" w:color="auto" w:fill="FFFFFF"/>
        </w:rPr>
        <w:t xml:space="preserve">&gt;&gt;&gt; </w:t>
      </w:r>
      <w:proofErr w:type="spellStart"/>
      <w:proofErr w:type="gramStart"/>
      <w:r w:rsidRPr="00F6459C">
        <w:rPr>
          <w:rFonts w:ascii="Consolas" w:eastAsia="Times New Roman" w:hAnsi="Consolas" w:cs="Times New Roman"/>
          <w:color w:val="000000"/>
          <w:shd w:val="clear" w:color="auto" w:fill="FFFFFF"/>
        </w:rPr>
        <w:t>cursor.curr</w:t>
      </w:r>
      <w:proofErr w:type="spellEnd"/>
      <w:proofErr w:type="gramEnd"/>
      <w:r w:rsidRPr="00F6459C">
        <w:rPr>
          <w:rFonts w:ascii="Consolas" w:eastAsia="Times New Roman" w:hAnsi="Consolas" w:cs="Times New Roman"/>
          <w:color w:val="000000"/>
          <w:shd w:val="clear" w:color="auto" w:fill="FFFFFF"/>
        </w:rPr>
        <w:t>()</w:t>
      </w:r>
    </w:p>
    <w:p w14:paraId="3C6E78DE" w14:textId="77777777" w:rsidR="00F6459C" w:rsidRPr="00F6459C" w:rsidRDefault="00F6459C" w:rsidP="00F6459C">
      <w:pPr>
        <w:spacing w:after="0"/>
        <w:rPr>
          <w:rFonts w:ascii="Consolas" w:eastAsia="Times New Roman" w:hAnsi="Consolas" w:cs="Times New Roman"/>
          <w:color w:val="000000"/>
          <w:shd w:val="clear" w:color="auto" w:fill="FFFFFF"/>
        </w:rPr>
      </w:pPr>
      <w:r w:rsidRPr="00F6459C">
        <w:rPr>
          <w:rFonts w:ascii="Consolas" w:eastAsia="Times New Roman" w:hAnsi="Consolas" w:cs="Times New Roman"/>
          <w:color w:val="000000"/>
          <w:shd w:val="clear" w:color="auto" w:fill="FFFFFF"/>
        </w:rPr>
        <w:t>0</w:t>
      </w:r>
    </w:p>
    <w:p w14:paraId="751FADF1" w14:textId="77777777" w:rsidR="00F6459C" w:rsidRPr="00F6459C" w:rsidRDefault="00F6459C" w:rsidP="00F6459C">
      <w:pPr>
        <w:spacing w:after="0"/>
        <w:rPr>
          <w:rFonts w:ascii="Consolas" w:eastAsia="Times New Roman" w:hAnsi="Consolas" w:cs="Times New Roman"/>
          <w:color w:val="000000"/>
          <w:shd w:val="clear" w:color="auto" w:fill="FFFFFF"/>
        </w:rPr>
      </w:pPr>
      <w:r w:rsidRPr="00F6459C">
        <w:rPr>
          <w:rFonts w:ascii="Consolas" w:eastAsia="Times New Roman" w:hAnsi="Consolas" w:cs="Times New Roman"/>
          <w:color w:val="000000"/>
          <w:shd w:val="clear" w:color="auto" w:fill="FFFFFF"/>
        </w:rPr>
        <w:t xml:space="preserve">&gt;&gt;&gt; </w:t>
      </w:r>
      <w:proofErr w:type="spellStart"/>
      <w:proofErr w:type="gramStart"/>
      <w:r w:rsidRPr="00F6459C">
        <w:rPr>
          <w:rFonts w:ascii="Consolas" w:eastAsia="Times New Roman" w:hAnsi="Consolas" w:cs="Times New Roman"/>
          <w:color w:val="000000"/>
          <w:shd w:val="clear" w:color="auto" w:fill="FFFFFF"/>
        </w:rPr>
        <w:t>cursor.next</w:t>
      </w:r>
      <w:proofErr w:type="spellEnd"/>
      <w:proofErr w:type="gramEnd"/>
      <w:r w:rsidRPr="00F6459C">
        <w:rPr>
          <w:rFonts w:ascii="Consolas" w:eastAsia="Times New Roman" w:hAnsi="Consolas" w:cs="Times New Roman"/>
          <w:color w:val="000000"/>
          <w:shd w:val="clear" w:color="auto" w:fill="FFFFFF"/>
        </w:rPr>
        <w:t>()</w:t>
      </w:r>
    </w:p>
    <w:p w14:paraId="5B60F9D3" w14:textId="77777777" w:rsidR="00F6459C" w:rsidRPr="00F6459C" w:rsidRDefault="00F6459C" w:rsidP="00F6459C">
      <w:pPr>
        <w:spacing w:after="0"/>
        <w:rPr>
          <w:rFonts w:ascii="Consolas" w:eastAsia="Times New Roman" w:hAnsi="Consolas" w:cs="Times New Roman"/>
          <w:color w:val="000000"/>
          <w:shd w:val="clear" w:color="auto" w:fill="FFFFFF"/>
        </w:rPr>
      </w:pPr>
      <w:r w:rsidRPr="00F6459C">
        <w:rPr>
          <w:rFonts w:ascii="Consolas" w:eastAsia="Times New Roman" w:hAnsi="Consolas" w:cs="Times New Roman"/>
          <w:color w:val="000000"/>
          <w:shd w:val="clear" w:color="auto" w:fill="FFFFFF"/>
        </w:rPr>
        <w:t>1</w:t>
      </w:r>
    </w:p>
    <w:p w14:paraId="325CF67C" w14:textId="77777777" w:rsidR="00F6459C" w:rsidRPr="00F6459C" w:rsidRDefault="00F6459C" w:rsidP="00F6459C">
      <w:pPr>
        <w:spacing w:after="0"/>
        <w:rPr>
          <w:rFonts w:ascii="Consolas" w:eastAsia="Times New Roman" w:hAnsi="Consolas" w:cs="Times New Roman"/>
          <w:color w:val="000000"/>
          <w:shd w:val="clear" w:color="auto" w:fill="FFFFFF"/>
        </w:rPr>
      </w:pPr>
      <w:r w:rsidRPr="00F6459C">
        <w:rPr>
          <w:rFonts w:ascii="Consolas" w:eastAsia="Times New Roman" w:hAnsi="Consolas" w:cs="Times New Roman"/>
          <w:color w:val="000000"/>
          <w:shd w:val="clear" w:color="auto" w:fill="FFFFFF"/>
        </w:rPr>
        <w:t xml:space="preserve">&gt;&gt;&gt; </w:t>
      </w:r>
      <w:proofErr w:type="spellStart"/>
      <w:proofErr w:type="gramStart"/>
      <w:r w:rsidRPr="00F6459C">
        <w:rPr>
          <w:rFonts w:ascii="Consolas" w:eastAsia="Times New Roman" w:hAnsi="Consolas" w:cs="Times New Roman"/>
          <w:color w:val="000000"/>
          <w:shd w:val="clear" w:color="auto" w:fill="FFFFFF"/>
        </w:rPr>
        <w:t>cursor.next</w:t>
      </w:r>
      <w:proofErr w:type="spellEnd"/>
      <w:proofErr w:type="gramEnd"/>
      <w:r w:rsidRPr="00F6459C">
        <w:rPr>
          <w:rFonts w:ascii="Consolas" w:eastAsia="Times New Roman" w:hAnsi="Consolas" w:cs="Times New Roman"/>
          <w:color w:val="000000"/>
          <w:shd w:val="clear" w:color="auto" w:fill="FFFFFF"/>
        </w:rPr>
        <w:t>()</w:t>
      </w:r>
    </w:p>
    <w:p w14:paraId="3368BCED" w14:textId="77777777" w:rsidR="00F6459C" w:rsidRPr="00F6459C" w:rsidRDefault="00F6459C" w:rsidP="00F6459C">
      <w:pPr>
        <w:spacing w:after="0"/>
        <w:rPr>
          <w:rFonts w:ascii="Consolas" w:eastAsia="Times New Roman" w:hAnsi="Consolas" w:cs="Times New Roman"/>
          <w:color w:val="000000"/>
          <w:shd w:val="clear" w:color="auto" w:fill="FFFFFF"/>
        </w:rPr>
      </w:pPr>
      <w:r w:rsidRPr="00F6459C">
        <w:rPr>
          <w:rFonts w:ascii="Consolas" w:eastAsia="Times New Roman" w:hAnsi="Consolas" w:cs="Times New Roman"/>
          <w:color w:val="000000"/>
          <w:shd w:val="clear" w:color="auto" w:fill="FFFFFF"/>
        </w:rPr>
        <w:t>2</w:t>
      </w:r>
    </w:p>
    <w:p w14:paraId="5424ADAF" w14:textId="77777777" w:rsidR="00F6459C" w:rsidRPr="00F6459C" w:rsidRDefault="00F6459C" w:rsidP="00F6459C">
      <w:pPr>
        <w:spacing w:after="0"/>
        <w:rPr>
          <w:rFonts w:ascii="Consolas" w:eastAsia="Times New Roman" w:hAnsi="Consolas" w:cs="Times New Roman"/>
          <w:color w:val="000000"/>
          <w:shd w:val="clear" w:color="auto" w:fill="FFFFFF"/>
        </w:rPr>
      </w:pPr>
      <w:r w:rsidRPr="00F6459C">
        <w:rPr>
          <w:rFonts w:ascii="Consolas" w:eastAsia="Times New Roman" w:hAnsi="Consolas" w:cs="Times New Roman"/>
          <w:color w:val="000000"/>
          <w:shd w:val="clear" w:color="auto" w:fill="FFFFFF"/>
        </w:rPr>
        <w:t xml:space="preserve">&gt;&gt;&gt; </w:t>
      </w:r>
      <w:proofErr w:type="spellStart"/>
      <w:proofErr w:type="gramStart"/>
      <w:r w:rsidRPr="00F6459C">
        <w:rPr>
          <w:rFonts w:ascii="Consolas" w:eastAsia="Times New Roman" w:hAnsi="Consolas" w:cs="Times New Roman"/>
          <w:color w:val="000000"/>
          <w:shd w:val="clear" w:color="auto" w:fill="FFFFFF"/>
        </w:rPr>
        <w:t>cursor.next</w:t>
      </w:r>
      <w:proofErr w:type="spellEnd"/>
      <w:proofErr w:type="gramEnd"/>
      <w:r w:rsidRPr="00F6459C">
        <w:rPr>
          <w:rFonts w:ascii="Consolas" w:eastAsia="Times New Roman" w:hAnsi="Consolas" w:cs="Times New Roman"/>
          <w:color w:val="000000"/>
          <w:shd w:val="clear" w:color="auto" w:fill="FFFFFF"/>
        </w:rPr>
        <w:t>()</w:t>
      </w:r>
    </w:p>
    <w:p w14:paraId="1E27E765" w14:textId="77777777" w:rsidR="00F6459C" w:rsidRPr="00F6459C" w:rsidRDefault="00F6459C" w:rsidP="00F6459C">
      <w:pPr>
        <w:spacing w:after="0"/>
        <w:rPr>
          <w:rFonts w:ascii="Consolas" w:eastAsia="Times New Roman" w:hAnsi="Consolas" w:cs="Times New Roman"/>
          <w:color w:val="000000"/>
          <w:shd w:val="clear" w:color="auto" w:fill="FFFFFF"/>
        </w:rPr>
      </w:pPr>
      <w:r w:rsidRPr="00F6459C">
        <w:rPr>
          <w:rFonts w:ascii="Consolas" w:eastAsia="Times New Roman" w:hAnsi="Consolas" w:cs="Times New Roman"/>
          <w:color w:val="000000"/>
          <w:shd w:val="clear" w:color="auto" w:fill="FFFFFF"/>
        </w:rPr>
        <w:t>3</w:t>
      </w:r>
    </w:p>
    <w:p w14:paraId="7BE4D8D7" w14:textId="77777777" w:rsidR="00F6459C" w:rsidRPr="00F6459C" w:rsidRDefault="00F6459C" w:rsidP="00F6459C">
      <w:pPr>
        <w:spacing w:after="0"/>
        <w:rPr>
          <w:rFonts w:ascii="Consolas" w:eastAsia="Times New Roman" w:hAnsi="Consolas" w:cs="Times New Roman"/>
          <w:color w:val="000000"/>
          <w:shd w:val="clear" w:color="auto" w:fill="FFFFFF"/>
        </w:rPr>
      </w:pPr>
      <w:r w:rsidRPr="00F6459C">
        <w:rPr>
          <w:rFonts w:ascii="Consolas" w:eastAsia="Times New Roman" w:hAnsi="Consolas" w:cs="Times New Roman"/>
          <w:color w:val="000000"/>
          <w:shd w:val="clear" w:color="auto" w:fill="FFFFFF"/>
        </w:rPr>
        <w:t xml:space="preserve">&gt;&gt;&gt; </w:t>
      </w:r>
      <w:proofErr w:type="spellStart"/>
      <w:proofErr w:type="gramStart"/>
      <w:r w:rsidRPr="00F6459C">
        <w:rPr>
          <w:rFonts w:ascii="Consolas" w:eastAsia="Times New Roman" w:hAnsi="Consolas" w:cs="Times New Roman"/>
          <w:color w:val="000000"/>
          <w:shd w:val="clear" w:color="auto" w:fill="FFFFFF"/>
        </w:rPr>
        <w:t>cursor.curr</w:t>
      </w:r>
      <w:proofErr w:type="spellEnd"/>
      <w:proofErr w:type="gramEnd"/>
      <w:r w:rsidRPr="00F6459C">
        <w:rPr>
          <w:rFonts w:ascii="Consolas" w:eastAsia="Times New Roman" w:hAnsi="Consolas" w:cs="Times New Roman"/>
          <w:color w:val="000000"/>
          <w:shd w:val="clear" w:color="auto" w:fill="FFFFFF"/>
        </w:rPr>
        <w:t>()</w:t>
      </w:r>
    </w:p>
    <w:p w14:paraId="155FB76E" w14:textId="77777777" w:rsidR="00F6459C" w:rsidRPr="00F6459C" w:rsidRDefault="00F6459C" w:rsidP="00F6459C">
      <w:pPr>
        <w:spacing w:after="0"/>
        <w:rPr>
          <w:rFonts w:ascii="Consolas" w:eastAsia="Times New Roman" w:hAnsi="Consolas" w:cs="Times New Roman"/>
          <w:color w:val="000000"/>
          <w:shd w:val="clear" w:color="auto" w:fill="FFFFFF"/>
        </w:rPr>
      </w:pPr>
      <w:r w:rsidRPr="00F6459C">
        <w:rPr>
          <w:rFonts w:ascii="Consolas" w:eastAsia="Times New Roman" w:hAnsi="Consolas" w:cs="Times New Roman"/>
          <w:color w:val="000000"/>
          <w:shd w:val="clear" w:color="auto" w:fill="FFFFFF"/>
        </w:rPr>
        <w:t>3</w:t>
      </w:r>
    </w:p>
    <w:p w14:paraId="140CAC3D" w14:textId="77777777" w:rsidR="00F6459C" w:rsidRPr="00F6459C" w:rsidRDefault="00F6459C" w:rsidP="00F6459C">
      <w:pPr>
        <w:spacing w:after="0"/>
        <w:rPr>
          <w:rFonts w:ascii="Consolas" w:eastAsia="Times New Roman" w:hAnsi="Consolas" w:cs="Times New Roman"/>
          <w:color w:val="000000"/>
          <w:shd w:val="clear" w:color="auto" w:fill="FFFFFF"/>
        </w:rPr>
      </w:pPr>
      <w:r w:rsidRPr="00F6459C">
        <w:rPr>
          <w:rFonts w:ascii="Consolas" w:eastAsia="Times New Roman" w:hAnsi="Consolas" w:cs="Times New Roman"/>
          <w:color w:val="000000"/>
          <w:shd w:val="clear" w:color="auto" w:fill="FFFFFF"/>
        </w:rPr>
        <w:t xml:space="preserve">&gt;&gt;&gt; </w:t>
      </w:r>
      <w:proofErr w:type="spellStart"/>
      <w:proofErr w:type="gramStart"/>
      <w:r w:rsidRPr="00F6459C">
        <w:rPr>
          <w:rFonts w:ascii="Consolas" w:eastAsia="Times New Roman" w:hAnsi="Consolas" w:cs="Times New Roman"/>
          <w:color w:val="000000"/>
          <w:shd w:val="clear" w:color="auto" w:fill="FFFFFF"/>
        </w:rPr>
        <w:t>cursor.prev</w:t>
      </w:r>
      <w:proofErr w:type="spellEnd"/>
      <w:proofErr w:type="gramEnd"/>
      <w:r w:rsidRPr="00F6459C">
        <w:rPr>
          <w:rFonts w:ascii="Consolas" w:eastAsia="Times New Roman" w:hAnsi="Consolas" w:cs="Times New Roman"/>
          <w:color w:val="000000"/>
          <w:shd w:val="clear" w:color="auto" w:fill="FFFFFF"/>
        </w:rPr>
        <w:t>()</w:t>
      </w:r>
    </w:p>
    <w:p w14:paraId="45385941" w14:textId="77777777" w:rsidR="00F6459C" w:rsidRPr="00F6459C" w:rsidRDefault="00F6459C" w:rsidP="00F6459C">
      <w:pPr>
        <w:spacing w:after="0"/>
        <w:rPr>
          <w:rFonts w:ascii="Consolas" w:eastAsia="Times New Roman" w:hAnsi="Consolas" w:cs="Times New Roman"/>
          <w:color w:val="000000"/>
          <w:shd w:val="clear" w:color="auto" w:fill="FFFFFF"/>
        </w:rPr>
      </w:pPr>
      <w:r w:rsidRPr="00F6459C">
        <w:rPr>
          <w:rFonts w:ascii="Consolas" w:eastAsia="Times New Roman" w:hAnsi="Consolas" w:cs="Times New Roman"/>
          <w:color w:val="000000"/>
          <w:shd w:val="clear" w:color="auto" w:fill="FFFFFF"/>
        </w:rPr>
        <w:t>2</w:t>
      </w:r>
    </w:p>
    <w:p w14:paraId="1DC4FC31" w14:textId="77777777" w:rsidR="00F6459C" w:rsidRPr="00F6459C" w:rsidRDefault="00F6459C" w:rsidP="00F6459C">
      <w:pPr>
        <w:spacing w:after="0"/>
        <w:rPr>
          <w:rFonts w:ascii="Consolas" w:eastAsia="Times New Roman" w:hAnsi="Consolas" w:cs="Times New Roman"/>
          <w:color w:val="000000"/>
          <w:shd w:val="clear" w:color="auto" w:fill="FFFFFF"/>
        </w:rPr>
      </w:pPr>
      <w:r w:rsidRPr="00F6459C">
        <w:rPr>
          <w:rFonts w:ascii="Consolas" w:eastAsia="Times New Roman" w:hAnsi="Consolas" w:cs="Times New Roman"/>
          <w:color w:val="000000"/>
          <w:shd w:val="clear" w:color="auto" w:fill="FFFFFF"/>
        </w:rPr>
        <w:t xml:space="preserve">&gt;&gt;&gt; </w:t>
      </w:r>
      <w:proofErr w:type="spellStart"/>
      <w:proofErr w:type="gramStart"/>
      <w:r w:rsidRPr="00F6459C">
        <w:rPr>
          <w:rFonts w:ascii="Consolas" w:eastAsia="Times New Roman" w:hAnsi="Consolas" w:cs="Times New Roman"/>
          <w:color w:val="000000"/>
          <w:shd w:val="clear" w:color="auto" w:fill="FFFFFF"/>
        </w:rPr>
        <w:t>cursor.prev</w:t>
      </w:r>
      <w:proofErr w:type="spellEnd"/>
      <w:proofErr w:type="gramEnd"/>
      <w:r w:rsidRPr="00F6459C">
        <w:rPr>
          <w:rFonts w:ascii="Consolas" w:eastAsia="Times New Roman" w:hAnsi="Consolas" w:cs="Times New Roman"/>
          <w:color w:val="000000"/>
          <w:shd w:val="clear" w:color="auto" w:fill="FFFFFF"/>
        </w:rPr>
        <w:t>()</w:t>
      </w:r>
    </w:p>
    <w:p w14:paraId="290B94A8" w14:textId="77777777" w:rsidR="00F6459C" w:rsidRPr="00F6459C" w:rsidRDefault="00F6459C" w:rsidP="00F6459C">
      <w:pPr>
        <w:spacing w:after="0"/>
        <w:rPr>
          <w:rFonts w:ascii="Consolas" w:eastAsia="Times New Roman" w:hAnsi="Consolas" w:cs="Times New Roman"/>
          <w:color w:val="000000"/>
          <w:shd w:val="clear" w:color="auto" w:fill="FFFFFF"/>
        </w:rPr>
      </w:pPr>
      <w:r w:rsidRPr="00F6459C">
        <w:rPr>
          <w:rFonts w:ascii="Consolas" w:eastAsia="Times New Roman" w:hAnsi="Consolas" w:cs="Times New Roman"/>
          <w:color w:val="000000"/>
          <w:shd w:val="clear" w:color="auto" w:fill="FFFFFF"/>
        </w:rPr>
        <w:t>1</w:t>
      </w:r>
    </w:p>
    <w:p w14:paraId="3C52B4FE" w14:textId="77777777" w:rsidR="00F6459C" w:rsidRPr="00F6459C" w:rsidRDefault="00F6459C" w:rsidP="00F6459C">
      <w:pPr>
        <w:spacing w:after="0"/>
        <w:rPr>
          <w:rFonts w:ascii="Consolas" w:eastAsia="Times New Roman" w:hAnsi="Consolas" w:cs="Times New Roman"/>
          <w:color w:val="000000"/>
          <w:shd w:val="clear" w:color="auto" w:fill="FFFFFF"/>
        </w:rPr>
      </w:pPr>
      <w:r w:rsidRPr="00F6459C">
        <w:rPr>
          <w:rFonts w:ascii="Consolas" w:eastAsia="Times New Roman" w:hAnsi="Consolas" w:cs="Times New Roman"/>
          <w:color w:val="000000"/>
          <w:shd w:val="clear" w:color="auto" w:fill="FFFFFF"/>
        </w:rPr>
        <w:t xml:space="preserve">&gt;&gt;&gt; </w:t>
      </w:r>
      <w:proofErr w:type="spellStart"/>
      <w:proofErr w:type="gramStart"/>
      <w:r w:rsidRPr="00F6459C">
        <w:rPr>
          <w:rFonts w:ascii="Consolas" w:eastAsia="Times New Roman" w:hAnsi="Consolas" w:cs="Times New Roman"/>
          <w:color w:val="000000"/>
          <w:shd w:val="clear" w:color="auto" w:fill="FFFFFF"/>
        </w:rPr>
        <w:t>cursor.curr</w:t>
      </w:r>
      <w:proofErr w:type="spellEnd"/>
      <w:proofErr w:type="gramEnd"/>
      <w:r w:rsidRPr="00F6459C">
        <w:rPr>
          <w:rFonts w:ascii="Consolas" w:eastAsia="Times New Roman" w:hAnsi="Consolas" w:cs="Times New Roman"/>
          <w:color w:val="000000"/>
          <w:shd w:val="clear" w:color="auto" w:fill="FFFFFF"/>
        </w:rPr>
        <w:t>()</w:t>
      </w:r>
    </w:p>
    <w:p w14:paraId="3D2BF28A" w14:textId="4BF64472" w:rsidR="00B13680" w:rsidRPr="00F6459C" w:rsidRDefault="00F6459C" w:rsidP="00F6459C">
      <w:pPr>
        <w:spacing w:after="0"/>
        <w:rPr>
          <w:rFonts w:ascii="Consolas" w:eastAsia="Times New Roman" w:hAnsi="Consolas" w:cs="Times New Roman"/>
          <w:color w:val="000000"/>
          <w:shd w:val="clear" w:color="auto" w:fill="FFFFFF"/>
        </w:rPr>
      </w:pPr>
      <w:r w:rsidRPr="00F6459C">
        <w:rPr>
          <w:rFonts w:ascii="Consolas" w:eastAsia="Times New Roman" w:hAnsi="Consolas" w:cs="Times New Roman"/>
          <w:color w:val="000000"/>
          <w:shd w:val="clear" w:color="auto" w:fill="FFFFFF"/>
        </w:rPr>
        <w:t>1</w:t>
      </w:r>
    </w:p>
    <w:p w14:paraId="5A04798A" w14:textId="77777777" w:rsidR="00B13680" w:rsidRDefault="00B13680" w:rsidP="00912BA1">
      <w:pPr>
        <w:spacing w:after="0"/>
        <w:rPr>
          <w:rFonts w:ascii="Times New Roman" w:eastAsia="Times New Roman" w:hAnsi="Times New Roman" w:cs="Times New Roman"/>
          <w:color w:val="000000"/>
          <w:shd w:val="clear" w:color="auto" w:fill="FFFFFF"/>
        </w:rPr>
      </w:pPr>
    </w:p>
    <w:p w14:paraId="70EB38C5" w14:textId="77777777" w:rsidR="00F6459C" w:rsidRDefault="00F6459C" w:rsidP="00912BA1">
      <w:pPr>
        <w:spacing w:after="0"/>
        <w:rPr>
          <w:rFonts w:ascii="Times New Roman" w:eastAsia="Times New Roman" w:hAnsi="Times New Roman" w:cs="Times New Roman"/>
          <w:color w:val="000000"/>
          <w:shd w:val="clear" w:color="auto" w:fill="FFFFFF"/>
        </w:rPr>
      </w:pPr>
    </w:p>
    <w:p w14:paraId="588E193E" w14:textId="77777777" w:rsidR="00011BB7" w:rsidRDefault="00011BB7" w:rsidP="00912BA1">
      <w:pPr>
        <w:spacing w:after="0"/>
        <w:rPr>
          <w:rFonts w:ascii="Times New Roman" w:eastAsia="Times New Roman" w:hAnsi="Times New Roman" w:cs="Times New Roman"/>
          <w:color w:val="000000"/>
          <w:shd w:val="clear" w:color="auto" w:fill="FFFFFF"/>
        </w:rPr>
      </w:pPr>
    </w:p>
    <w:p w14:paraId="07CE3F95" w14:textId="55DFEFCA" w:rsidR="00DE3F81" w:rsidRDefault="00011BB7" w:rsidP="00DE3F81">
      <w:pPr>
        <w:spacing w:after="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6</w:t>
      </w:r>
      <w:r w:rsidR="00DE3F81">
        <w:rPr>
          <w:rFonts w:ascii="Times New Roman" w:eastAsia="Times New Roman" w:hAnsi="Times New Roman" w:cs="Times New Roman"/>
          <w:color w:val="000000"/>
          <w:shd w:val="clear" w:color="auto" w:fill="FFFFFF"/>
        </w:rPr>
        <w:t xml:space="preserve">. Write a class named </w:t>
      </w:r>
      <w:r w:rsidR="00DE3F81">
        <w:rPr>
          <w:rFonts w:ascii="Consolas" w:eastAsia="Times New Roman" w:hAnsi="Consolas" w:cs="Times New Roman"/>
          <w:color w:val="000000"/>
          <w:shd w:val="clear" w:color="auto" w:fill="FFFFFF"/>
        </w:rPr>
        <w:t>Cursor</w:t>
      </w:r>
      <w:r w:rsidR="00DE3F81">
        <w:rPr>
          <w:rFonts w:ascii="Times New Roman" w:eastAsia="Times New Roman" w:hAnsi="Times New Roman" w:cs="Times New Roman"/>
          <w:color w:val="000000"/>
          <w:shd w:val="clear" w:color="auto" w:fill="FFFFFF"/>
        </w:rPr>
        <w:t xml:space="preserve"> that models an integer “cursor”. When created, the cursor object should have value 0. The class should support method </w:t>
      </w:r>
      <w:proofErr w:type="spellStart"/>
      <w:proofErr w:type="gramStart"/>
      <w:r w:rsidR="00DE3F81" w:rsidRPr="00AA1962">
        <w:rPr>
          <w:rFonts w:ascii="Consolas" w:eastAsia="Times New Roman" w:hAnsi="Consolas" w:cs="Times New Roman"/>
          <w:color w:val="000000"/>
          <w:shd w:val="clear" w:color="auto" w:fill="FFFFFF"/>
        </w:rPr>
        <w:t>curr</w:t>
      </w:r>
      <w:proofErr w:type="spellEnd"/>
      <w:r w:rsidR="00DE3F81" w:rsidRPr="00AA1962">
        <w:rPr>
          <w:rFonts w:ascii="Consolas" w:eastAsia="Times New Roman" w:hAnsi="Consolas" w:cs="Times New Roman"/>
          <w:color w:val="000000"/>
          <w:shd w:val="clear" w:color="auto" w:fill="FFFFFF"/>
        </w:rPr>
        <w:t>(</w:t>
      </w:r>
      <w:proofErr w:type="gramEnd"/>
      <w:r w:rsidR="00DE3F81" w:rsidRPr="00AA1962">
        <w:rPr>
          <w:rFonts w:ascii="Consolas" w:eastAsia="Times New Roman" w:hAnsi="Consolas" w:cs="Times New Roman"/>
          <w:color w:val="000000"/>
          <w:shd w:val="clear" w:color="auto" w:fill="FFFFFF"/>
        </w:rPr>
        <w:t>)</w:t>
      </w:r>
      <w:r w:rsidR="00DE3F81">
        <w:rPr>
          <w:rFonts w:ascii="Times New Roman" w:eastAsia="Times New Roman" w:hAnsi="Times New Roman" w:cs="Times New Roman"/>
          <w:color w:val="000000"/>
          <w:shd w:val="clear" w:color="auto" w:fill="FFFFFF"/>
        </w:rPr>
        <w:t xml:space="preserve"> that returns the value of the cursor, method </w:t>
      </w:r>
      <w:r w:rsidR="00DE3F81" w:rsidRPr="00AA1962">
        <w:rPr>
          <w:rFonts w:ascii="Consolas" w:eastAsia="Times New Roman" w:hAnsi="Consolas" w:cs="Times New Roman"/>
          <w:color w:val="000000"/>
          <w:shd w:val="clear" w:color="auto" w:fill="FFFFFF"/>
        </w:rPr>
        <w:t>next()</w:t>
      </w:r>
      <w:r w:rsidR="00DE3F81">
        <w:rPr>
          <w:rFonts w:ascii="Times New Roman" w:eastAsia="Times New Roman" w:hAnsi="Times New Roman" w:cs="Times New Roman"/>
          <w:color w:val="000000"/>
          <w:shd w:val="clear" w:color="auto" w:fill="FFFFFF"/>
        </w:rPr>
        <w:t xml:space="preserve"> that increments the value of the cursor, and method </w:t>
      </w:r>
      <w:proofErr w:type="spellStart"/>
      <w:r w:rsidR="00DE3F81" w:rsidRPr="00AA1962">
        <w:rPr>
          <w:rFonts w:ascii="Consolas" w:eastAsia="Times New Roman" w:hAnsi="Consolas" w:cs="Times New Roman"/>
          <w:color w:val="000000"/>
          <w:shd w:val="clear" w:color="auto" w:fill="FFFFFF"/>
        </w:rPr>
        <w:t>prev</w:t>
      </w:r>
      <w:proofErr w:type="spellEnd"/>
      <w:r w:rsidR="00DE3F81" w:rsidRPr="00AA1962">
        <w:rPr>
          <w:rFonts w:ascii="Consolas" w:eastAsia="Times New Roman" w:hAnsi="Consolas" w:cs="Times New Roman"/>
          <w:color w:val="000000"/>
          <w:shd w:val="clear" w:color="auto" w:fill="FFFFFF"/>
        </w:rPr>
        <w:t>()</w:t>
      </w:r>
      <w:r w:rsidR="00DE3F81">
        <w:rPr>
          <w:rFonts w:ascii="Times New Roman" w:eastAsia="Times New Roman" w:hAnsi="Times New Roman" w:cs="Times New Roman"/>
          <w:color w:val="000000"/>
          <w:shd w:val="clear" w:color="auto" w:fill="FFFFFF"/>
        </w:rPr>
        <w:t xml:space="preserve"> that decrements the value of the cursor. </w:t>
      </w:r>
      <w:proofErr w:type="spellStart"/>
      <w:r w:rsidR="00DE3F81">
        <w:rPr>
          <w:rFonts w:ascii="Times New Roman" w:eastAsia="Times New Roman" w:hAnsi="Times New Roman" w:cs="Times New Roman"/>
          <w:color w:val="000000"/>
          <w:shd w:val="clear" w:color="auto" w:fill="FFFFFF"/>
        </w:rPr>
        <w:t>Metholds</w:t>
      </w:r>
      <w:proofErr w:type="spellEnd"/>
      <w:r w:rsidR="00DE3F81">
        <w:rPr>
          <w:rFonts w:ascii="Times New Roman" w:eastAsia="Times New Roman" w:hAnsi="Times New Roman" w:cs="Times New Roman"/>
          <w:color w:val="000000"/>
          <w:shd w:val="clear" w:color="auto" w:fill="FFFFFF"/>
        </w:rPr>
        <w:t xml:space="preserve"> </w:t>
      </w:r>
      <w:proofErr w:type="spellStart"/>
      <w:proofErr w:type="gramStart"/>
      <w:r w:rsidR="00DE3F81" w:rsidRPr="00AA1962">
        <w:rPr>
          <w:rFonts w:ascii="Consolas" w:eastAsia="Times New Roman" w:hAnsi="Consolas" w:cs="Times New Roman"/>
          <w:color w:val="000000"/>
          <w:shd w:val="clear" w:color="auto" w:fill="FFFFFF"/>
        </w:rPr>
        <w:t>prev</w:t>
      </w:r>
      <w:proofErr w:type="spellEnd"/>
      <w:r w:rsidR="00DE3F81" w:rsidRPr="00AA1962">
        <w:rPr>
          <w:rFonts w:ascii="Consolas" w:eastAsia="Times New Roman" w:hAnsi="Consolas" w:cs="Times New Roman"/>
          <w:color w:val="000000"/>
          <w:shd w:val="clear" w:color="auto" w:fill="FFFFFF"/>
        </w:rPr>
        <w:t>(</w:t>
      </w:r>
      <w:proofErr w:type="gramEnd"/>
      <w:r w:rsidR="00DE3F81" w:rsidRPr="00AA1962">
        <w:rPr>
          <w:rFonts w:ascii="Consolas" w:eastAsia="Times New Roman" w:hAnsi="Consolas" w:cs="Times New Roman"/>
          <w:color w:val="000000"/>
          <w:shd w:val="clear" w:color="auto" w:fill="FFFFFF"/>
        </w:rPr>
        <w:t>)</w:t>
      </w:r>
      <w:r w:rsidR="00DE3F81">
        <w:rPr>
          <w:rFonts w:ascii="Times New Roman" w:eastAsia="Times New Roman" w:hAnsi="Times New Roman" w:cs="Times New Roman"/>
          <w:color w:val="000000"/>
          <w:shd w:val="clear" w:color="auto" w:fill="FFFFFF"/>
        </w:rPr>
        <w:t xml:space="preserve"> and </w:t>
      </w:r>
      <w:r w:rsidR="00DE3F81" w:rsidRPr="00AA1962">
        <w:rPr>
          <w:rFonts w:ascii="Consolas" w:eastAsia="Times New Roman" w:hAnsi="Consolas" w:cs="Times New Roman"/>
          <w:color w:val="000000"/>
          <w:shd w:val="clear" w:color="auto" w:fill="FFFFFF"/>
        </w:rPr>
        <w:t>next()</w:t>
      </w:r>
      <w:r w:rsidR="00DE3F81">
        <w:rPr>
          <w:rFonts w:ascii="Times New Roman" w:eastAsia="Times New Roman" w:hAnsi="Times New Roman" w:cs="Times New Roman"/>
          <w:color w:val="000000"/>
          <w:shd w:val="clear" w:color="auto" w:fill="FFFFFF"/>
        </w:rPr>
        <w:t xml:space="preserve"> should also return the new value of the cursor. A </w:t>
      </w:r>
      <w:proofErr w:type="spellStart"/>
      <w:r w:rsidR="00DE3F81" w:rsidRPr="00DE3F81">
        <w:rPr>
          <w:rFonts w:ascii="Consolas" w:eastAsia="Times New Roman" w:hAnsi="Consolas" w:cs="Times New Roman"/>
          <w:color w:val="000000"/>
          <w:shd w:val="clear" w:color="auto" w:fill="FFFFFF"/>
        </w:rPr>
        <w:t>ValueError</w:t>
      </w:r>
      <w:proofErr w:type="spellEnd"/>
      <w:r w:rsidR="00DE3F81">
        <w:rPr>
          <w:rFonts w:ascii="Times New Roman" w:eastAsia="Times New Roman" w:hAnsi="Times New Roman" w:cs="Times New Roman"/>
          <w:color w:val="000000"/>
          <w:shd w:val="clear" w:color="auto" w:fill="FFFFFF"/>
        </w:rPr>
        <w:t xml:space="preserve"> exception should be raised if method </w:t>
      </w:r>
      <w:proofErr w:type="spellStart"/>
      <w:proofErr w:type="gramStart"/>
      <w:r w:rsidR="00DE3F81" w:rsidRPr="00DE3F81">
        <w:rPr>
          <w:rFonts w:ascii="Consolas" w:eastAsia="Times New Roman" w:hAnsi="Consolas" w:cs="Times New Roman"/>
          <w:color w:val="000000"/>
          <w:shd w:val="clear" w:color="auto" w:fill="FFFFFF"/>
        </w:rPr>
        <w:t>prev</w:t>
      </w:r>
      <w:proofErr w:type="spellEnd"/>
      <w:r w:rsidR="00DE3F81" w:rsidRPr="00DE3F81">
        <w:rPr>
          <w:rFonts w:ascii="Consolas" w:eastAsia="Times New Roman" w:hAnsi="Consolas" w:cs="Times New Roman"/>
          <w:color w:val="000000"/>
          <w:shd w:val="clear" w:color="auto" w:fill="FFFFFF"/>
        </w:rPr>
        <w:t>(</w:t>
      </w:r>
      <w:proofErr w:type="gramEnd"/>
      <w:r w:rsidR="00DE3F81" w:rsidRPr="00DE3F81">
        <w:rPr>
          <w:rFonts w:ascii="Consolas" w:eastAsia="Times New Roman" w:hAnsi="Consolas" w:cs="Times New Roman"/>
          <w:color w:val="000000"/>
          <w:shd w:val="clear" w:color="auto" w:fill="FFFFFF"/>
        </w:rPr>
        <w:t>)</w:t>
      </w:r>
      <w:r w:rsidR="00DE3F81">
        <w:rPr>
          <w:rFonts w:ascii="Times New Roman" w:eastAsia="Times New Roman" w:hAnsi="Times New Roman" w:cs="Times New Roman"/>
          <w:color w:val="000000"/>
          <w:shd w:val="clear" w:color="auto" w:fill="FFFFFF"/>
        </w:rPr>
        <w:t xml:space="preserve"> is called when the cursor value is 0.</w:t>
      </w:r>
    </w:p>
    <w:p w14:paraId="08141489" w14:textId="77777777" w:rsidR="00DE3F81" w:rsidRDefault="00DE3F81" w:rsidP="00912BA1">
      <w:pPr>
        <w:spacing w:after="0"/>
        <w:rPr>
          <w:rFonts w:ascii="Times New Roman" w:eastAsia="Times New Roman" w:hAnsi="Times New Roman" w:cs="Times New Roman"/>
          <w:color w:val="000000"/>
          <w:shd w:val="clear" w:color="auto" w:fill="FFFFFF"/>
        </w:rPr>
      </w:pPr>
    </w:p>
    <w:p w14:paraId="17965A67" w14:textId="77777777" w:rsidR="00DE3F81" w:rsidRPr="00DE3F81" w:rsidRDefault="00DE3F81" w:rsidP="00DE3F81">
      <w:pPr>
        <w:spacing w:after="0"/>
        <w:rPr>
          <w:rFonts w:ascii="Consolas" w:eastAsia="Times New Roman" w:hAnsi="Consolas" w:cs="Times New Roman"/>
          <w:color w:val="000000"/>
          <w:shd w:val="clear" w:color="auto" w:fill="FFFFFF"/>
        </w:rPr>
      </w:pPr>
      <w:r w:rsidRPr="00DE3F81">
        <w:rPr>
          <w:rFonts w:ascii="Consolas" w:eastAsia="Times New Roman" w:hAnsi="Consolas" w:cs="Times New Roman"/>
          <w:color w:val="000000"/>
          <w:shd w:val="clear" w:color="auto" w:fill="FFFFFF"/>
        </w:rPr>
        <w:t xml:space="preserve">&gt;&gt;&gt; </w:t>
      </w:r>
      <w:proofErr w:type="gramStart"/>
      <w:r w:rsidRPr="00DE3F81">
        <w:rPr>
          <w:rFonts w:ascii="Consolas" w:eastAsia="Times New Roman" w:hAnsi="Consolas" w:cs="Times New Roman"/>
          <w:color w:val="000000"/>
          <w:shd w:val="clear" w:color="auto" w:fill="FFFFFF"/>
        </w:rPr>
        <w:t>cursor</w:t>
      </w:r>
      <w:proofErr w:type="gramEnd"/>
      <w:r w:rsidRPr="00DE3F81">
        <w:rPr>
          <w:rFonts w:ascii="Consolas" w:eastAsia="Times New Roman" w:hAnsi="Consolas" w:cs="Times New Roman"/>
          <w:color w:val="000000"/>
          <w:shd w:val="clear" w:color="auto" w:fill="FFFFFF"/>
        </w:rPr>
        <w:t xml:space="preserve"> = Cursor()</w:t>
      </w:r>
    </w:p>
    <w:p w14:paraId="7E16DF9B" w14:textId="77777777" w:rsidR="00DE3F81" w:rsidRPr="00DE3F81" w:rsidRDefault="00DE3F81" w:rsidP="00DE3F81">
      <w:pPr>
        <w:spacing w:after="0"/>
        <w:rPr>
          <w:rFonts w:ascii="Consolas" w:eastAsia="Times New Roman" w:hAnsi="Consolas" w:cs="Times New Roman"/>
          <w:color w:val="000000"/>
          <w:shd w:val="clear" w:color="auto" w:fill="FFFFFF"/>
        </w:rPr>
      </w:pPr>
      <w:r w:rsidRPr="00DE3F81">
        <w:rPr>
          <w:rFonts w:ascii="Consolas" w:eastAsia="Times New Roman" w:hAnsi="Consolas" w:cs="Times New Roman"/>
          <w:color w:val="000000"/>
          <w:shd w:val="clear" w:color="auto" w:fill="FFFFFF"/>
        </w:rPr>
        <w:t xml:space="preserve">&gt;&gt;&gt; </w:t>
      </w:r>
      <w:proofErr w:type="spellStart"/>
      <w:proofErr w:type="gramStart"/>
      <w:r w:rsidRPr="00DE3F81">
        <w:rPr>
          <w:rFonts w:ascii="Consolas" w:eastAsia="Times New Roman" w:hAnsi="Consolas" w:cs="Times New Roman"/>
          <w:color w:val="000000"/>
          <w:shd w:val="clear" w:color="auto" w:fill="FFFFFF"/>
        </w:rPr>
        <w:t>cursor.curr</w:t>
      </w:r>
      <w:proofErr w:type="spellEnd"/>
      <w:proofErr w:type="gramEnd"/>
      <w:r w:rsidRPr="00DE3F81">
        <w:rPr>
          <w:rFonts w:ascii="Consolas" w:eastAsia="Times New Roman" w:hAnsi="Consolas" w:cs="Times New Roman"/>
          <w:color w:val="000000"/>
          <w:shd w:val="clear" w:color="auto" w:fill="FFFFFF"/>
        </w:rPr>
        <w:t>()</w:t>
      </w:r>
    </w:p>
    <w:p w14:paraId="4E8D345E" w14:textId="77777777" w:rsidR="00DE3F81" w:rsidRPr="00DE3F81" w:rsidRDefault="00DE3F81" w:rsidP="00DE3F81">
      <w:pPr>
        <w:spacing w:after="0"/>
        <w:rPr>
          <w:rFonts w:ascii="Consolas" w:eastAsia="Times New Roman" w:hAnsi="Consolas" w:cs="Times New Roman"/>
          <w:color w:val="000000"/>
          <w:shd w:val="clear" w:color="auto" w:fill="FFFFFF"/>
        </w:rPr>
      </w:pPr>
      <w:r w:rsidRPr="00DE3F81">
        <w:rPr>
          <w:rFonts w:ascii="Consolas" w:eastAsia="Times New Roman" w:hAnsi="Consolas" w:cs="Times New Roman"/>
          <w:color w:val="000000"/>
          <w:shd w:val="clear" w:color="auto" w:fill="FFFFFF"/>
        </w:rPr>
        <w:t>0</w:t>
      </w:r>
    </w:p>
    <w:p w14:paraId="1A1EEC1E" w14:textId="77777777" w:rsidR="00DE3F81" w:rsidRPr="00DE3F81" w:rsidRDefault="00DE3F81" w:rsidP="00DE3F81">
      <w:pPr>
        <w:spacing w:after="0"/>
        <w:rPr>
          <w:rFonts w:ascii="Consolas" w:eastAsia="Times New Roman" w:hAnsi="Consolas" w:cs="Times New Roman"/>
          <w:color w:val="000000"/>
          <w:shd w:val="clear" w:color="auto" w:fill="FFFFFF"/>
        </w:rPr>
      </w:pPr>
      <w:r w:rsidRPr="00DE3F81">
        <w:rPr>
          <w:rFonts w:ascii="Consolas" w:eastAsia="Times New Roman" w:hAnsi="Consolas" w:cs="Times New Roman"/>
          <w:color w:val="000000"/>
          <w:shd w:val="clear" w:color="auto" w:fill="FFFFFF"/>
        </w:rPr>
        <w:t xml:space="preserve">&gt;&gt;&gt; </w:t>
      </w:r>
      <w:proofErr w:type="spellStart"/>
      <w:proofErr w:type="gramStart"/>
      <w:r w:rsidRPr="00DE3F81">
        <w:rPr>
          <w:rFonts w:ascii="Consolas" w:eastAsia="Times New Roman" w:hAnsi="Consolas" w:cs="Times New Roman"/>
          <w:color w:val="000000"/>
          <w:shd w:val="clear" w:color="auto" w:fill="FFFFFF"/>
        </w:rPr>
        <w:t>cursor.next</w:t>
      </w:r>
      <w:proofErr w:type="spellEnd"/>
      <w:proofErr w:type="gramEnd"/>
      <w:r w:rsidRPr="00DE3F81">
        <w:rPr>
          <w:rFonts w:ascii="Consolas" w:eastAsia="Times New Roman" w:hAnsi="Consolas" w:cs="Times New Roman"/>
          <w:color w:val="000000"/>
          <w:shd w:val="clear" w:color="auto" w:fill="FFFFFF"/>
        </w:rPr>
        <w:t>()</w:t>
      </w:r>
    </w:p>
    <w:p w14:paraId="2F54F8F1" w14:textId="77777777" w:rsidR="00DE3F81" w:rsidRPr="00DE3F81" w:rsidRDefault="00DE3F81" w:rsidP="00DE3F81">
      <w:pPr>
        <w:spacing w:after="0"/>
        <w:rPr>
          <w:rFonts w:ascii="Consolas" w:eastAsia="Times New Roman" w:hAnsi="Consolas" w:cs="Times New Roman"/>
          <w:color w:val="000000"/>
          <w:shd w:val="clear" w:color="auto" w:fill="FFFFFF"/>
        </w:rPr>
      </w:pPr>
      <w:r w:rsidRPr="00DE3F81">
        <w:rPr>
          <w:rFonts w:ascii="Consolas" w:eastAsia="Times New Roman" w:hAnsi="Consolas" w:cs="Times New Roman"/>
          <w:color w:val="000000"/>
          <w:shd w:val="clear" w:color="auto" w:fill="FFFFFF"/>
        </w:rPr>
        <w:t>1</w:t>
      </w:r>
    </w:p>
    <w:p w14:paraId="69DEF84F" w14:textId="77777777" w:rsidR="00DE3F81" w:rsidRPr="00DE3F81" w:rsidRDefault="00DE3F81" w:rsidP="00DE3F81">
      <w:pPr>
        <w:spacing w:after="0"/>
        <w:rPr>
          <w:rFonts w:ascii="Consolas" w:eastAsia="Times New Roman" w:hAnsi="Consolas" w:cs="Times New Roman"/>
          <w:color w:val="000000"/>
          <w:shd w:val="clear" w:color="auto" w:fill="FFFFFF"/>
        </w:rPr>
      </w:pPr>
      <w:r w:rsidRPr="00DE3F81">
        <w:rPr>
          <w:rFonts w:ascii="Consolas" w:eastAsia="Times New Roman" w:hAnsi="Consolas" w:cs="Times New Roman"/>
          <w:color w:val="000000"/>
          <w:shd w:val="clear" w:color="auto" w:fill="FFFFFF"/>
        </w:rPr>
        <w:t xml:space="preserve">&gt;&gt;&gt; </w:t>
      </w:r>
      <w:proofErr w:type="spellStart"/>
      <w:proofErr w:type="gramStart"/>
      <w:r w:rsidRPr="00DE3F81">
        <w:rPr>
          <w:rFonts w:ascii="Consolas" w:eastAsia="Times New Roman" w:hAnsi="Consolas" w:cs="Times New Roman"/>
          <w:color w:val="000000"/>
          <w:shd w:val="clear" w:color="auto" w:fill="FFFFFF"/>
        </w:rPr>
        <w:t>cursor.curr</w:t>
      </w:r>
      <w:proofErr w:type="spellEnd"/>
      <w:proofErr w:type="gramEnd"/>
      <w:r w:rsidRPr="00DE3F81">
        <w:rPr>
          <w:rFonts w:ascii="Consolas" w:eastAsia="Times New Roman" w:hAnsi="Consolas" w:cs="Times New Roman"/>
          <w:color w:val="000000"/>
          <w:shd w:val="clear" w:color="auto" w:fill="FFFFFF"/>
        </w:rPr>
        <w:t>()</w:t>
      </w:r>
    </w:p>
    <w:p w14:paraId="29E8E8D6" w14:textId="77777777" w:rsidR="00DE3F81" w:rsidRPr="00DE3F81" w:rsidRDefault="00DE3F81" w:rsidP="00DE3F81">
      <w:pPr>
        <w:spacing w:after="0"/>
        <w:rPr>
          <w:rFonts w:ascii="Consolas" w:eastAsia="Times New Roman" w:hAnsi="Consolas" w:cs="Times New Roman"/>
          <w:color w:val="000000"/>
          <w:shd w:val="clear" w:color="auto" w:fill="FFFFFF"/>
        </w:rPr>
      </w:pPr>
      <w:r w:rsidRPr="00DE3F81">
        <w:rPr>
          <w:rFonts w:ascii="Consolas" w:eastAsia="Times New Roman" w:hAnsi="Consolas" w:cs="Times New Roman"/>
          <w:color w:val="000000"/>
          <w:shd w:val="clear" w:color="auto" w:fill="FFFFFF"/>
        </w:rPr>
        <w:t>1</w:t>
      </w:r>
    </w:p>
    <w:p w14:paraId="67391010" w14:textId="77777777" w:rsidR="00DE3F81" w:rsidRPr="00DE3F81" w:rsidRDefault="00DE3F81" w:rsidP="00DE3F81">
      <w:pPr>
        <w:spacing w:after="0"/>
        <w:rPr>
          <w:rFonts w:ascii="Consolas" w:eastAsia="Times New Roman" w:hAnsi="Consolas" w:cs="Times New Roman"/>
          <w:color w:val="000000"/>
          <w:shd w:val="clear" w:color="auto" w:fill="FFFFFF"/>
        </w:rPr>
      </w:pPr>
      <w:r w:rsidRPr="00DE3F81">
        <w:rPr>
          <w:rFonts w:ascii="Consolas" w:eastAsia="Times New Roman" w:hAnsi="Consolas" w:cs="Times New Roman"/>
          <w:color w:val="000000"/>
          <w:shd w:val="clear" w:color="auto" w:fill="FFFFFF"/>
        </w:rPr>
        <w:t xml:space="preserve">&gt;&gt;&gt; </w:t>
      </w:r>
      <w:proofErr w:type="spellStart"/>
      <w:proofErr w:type="gramStart"/>
      <w:r w:rsidRPr="00DE3F81">
        <w:rPr>
          <w:rFonts w:ascii="Consolas" w:eastAsia="Times New Roman" w:hAnsi="Consolas" w:cs="Times New Roman"/>
          <w:color w:val="000000"/>
          <w:shd w:val="clear" w:color="auto" w:fill="FFFFFF"/>
        </w:rPr>
        <w:t>cursor.prev</w:t>
      </w:r>
      <w:proofErr w:type="spellEnd"/>
      <w:proofErr w:type="gramEnd"/>
      <w:r w:rsidRPr="00DE3F81">
        <w:rPr>
          <w:rFonts w:ascii="Consolas" w:eastAsia="Times New Roman" w:hAnsi="Consolas" w:cs="Times New Roman"/>
          <w:color w:val="000000"/>
          <w:shd w:val="clear" w:color="auto" w:fill="FFFFFF"/>
        </w:rPr>
        <w:t>()</w:t>
      </w:r>
    </w:p>
    <w:p w14:paraId="132A2A1B" w14:textId="77777777" w:rsidR="00DE3F81" w:rsidRPr="00DE3F81" w:rsidRDefault="00DE3F81" w:rsidP="00DE3F81">
      <w:pPr>
        <w:spacing w:after="0"/>
        <w:rPr>
          <w:rFonts w:ascii="Consolas" w:eastAsia="Times New Roman" w:hAnsi="Consolas" w:cs="Times New Roman"/>
          <w:color w:val="000000"/>
          <w:shd w:val="clear" w:color="auto" w:fill="FFFFFF"/>
        </w:rPr>
      </w:pPr>
      <w:r w:rsidRPr="00DE3F81">
        <w:rPr>
          <w:rFonts w:ascii="Consolas" w:eastAsia="Times New Roman" w:hAnsi="Consolas" w:cs="Times New Roman"/>
          <w:color w:val="000000"/>
          <w:shd w:val="clear" w:color="auto" w:fill="FFFFFF"/>
        </w:rPr>
        <w:t>0</w:t>
      </w:r>
    </w:p>
    <w:p w14:paraId="539DFDB0" w14:textId="77777777" w:rsidR="00DE3F81" w:rsidRPr="00DE3F81" w:rsidRDefault="00DE3F81" w:rsidP="00DE3F81">
      <w:pPr>
        <w:spacing w:after="0"/>
        <w:rPr>
          <w:rFonts w:ascii="Consolas" w:eastAsia="Times New Roman" w:hAnsi="Consolas" w:cs="Times New Roman"/>
          <w:color w:val="000000"/>
          <w:shd w:val="clear" w:color="auto" w:fill="FFFFFF"/>
        </w:rPr>
      </w:pPr>
      <w:r w:rsidRPr="00DE3F81">
        <w:rPr>
          <w:rFonts w:ascii="Consolas" w:eastAsia="Times New Roman" w:hAnsi="Consolas" w:cs="Times New Roman"/>
          <w:color w:val="000000"/>
          <w:shd w:val="clear" w:color="auto" w:fill="FFFFFF"/>
        </w:rPr>
        <w:t xml:space="preserve">&gt;&gt;&gt; </w:t>
      </w:r>
      <w:proofErr w:type="spellStart"/>
      <w:proofErr w:type="gramStart"/>
      <w:r w:rsidRPr="00DE3F81">
        <w:rPr>
          <w:rFonts w:ascii="Consolas" w:eastAsia="Times New Roman" w:hAnsi="Consolas" w:cs="Times New Roman"/>
          <w:color w:val="000000"/>
          <w:shd w:val="clear" w:color="auto" w:fill="FFFFFF"/>
        </w:rPr>
        <w:t>cursor.curr</w:t>
      </w:r>
      <w:proofErr w:type="spellEnd"/>
      <w:proofErr w:type="gramEnd"/>
      <w:r w:rsidRPr="00DE3F81">
        <w:rPr>
          <w:rFonts w:ascii="Consolas" w:eastAsia="Times New Roman" w:hAnsi="Consolas" w:cs="Times New Roman"/>
          <w:color w:val="000000"/>
          <w:shd w:val="clear" w:color="auto" w:fill="FFFFFF"/>
        </w:rPr>
        <w:t>()</w:t>
      </w:r>
    </w:p>
    <w:p w14:paraId="6F1A2565" w14:textId="77777777" w:rsidR="00DE3F81" w:rsidRPr="00DE3F81" w:rsidRDefault="00DE3F81" w:rsidP="00DE3F81">
      <w:pPr>
        <w:spacing w:after="0"/>
        <w:rPr>
          <w:rFonts w:ascii="Consolas" w:eastAsia="Times New Roman" w:hAnsi="Consolas" w:cs="Times New Roman"/>
          <w:color w:val="000000"/>
          <w:shd w:val="clear" w:color="auto" w:fill="FFFFFF"/>
        </w:rPr>
      </w:pPr>
      <w:r w:rsidRPr="00DE3F81">
        <w:rPr>
          <w:rFonts w:ascii="Consolas" w:eastAsia="Times New Roman" w:hAnsi="Consolas" w:cs="Times New Roman"/>
          <w:color w:val="000000"/>
          <w:shd w:val="clear" w:color="auto" w:fill="FFFFFF"/>
        </w:rPr>
        <w:t>0</w:t>
      </w:r>
    </w:p>
    <w:p w14:paraId="59199970" w14:textId="77777777" w:rsidR="00DE3F81" w:rsidRPr="00DE3F81" w:rsidRDefault="00DE3F81" w:rsidP="00DE3F81">
      <w:pPr>
        <w:spacing w:after="0"/>
        <w:rPr>
          <w:rFonts w:ascii="Consolas" w:eastAsia="Times New Roman" w:hAnsi="Consolas" w:cs="Times New Roman"/>
          <w:color w:val="000000"/>
          <w:shd w:val="clear" w:color="auto" w:fill="FFFFFF"/>
        </w:rPr>
      </w:pPr>
      <w:r w:rsidRPr="00DE3F81">
        <w:rPr>
          <w:rFonts w:ascii="Consolas" w:eastAsia="Times New Roman" w:hAnsi="Consolas" w:cs="Times New Roman"/>
          <w:color w:val="000000"/>
          <w:shd w:val="clear" w:color="auto" w:fill="FFFFFF"/>
        </w:rPr>
        <w:t xml:space="preserve">&gt;&gt;&gt; </w:t>
      </w:r>
      <w:proofErr w:type="spellStart"/>
      <w:proofErr w:type="gramStart"/>
      <w:r w:rsidRPr="00DE3F81">
        <w:rPr>
          <w:rFonts w:ascii="Consolas" w:eastAsia="Times New Roman" w:hAnsi="Consolas" w:cs="Times New Roman"/>
          <w:color w:val="000000"/>
          <w:shd w:val="clear" w:color="auto" w:fill="FFFFFF"/>
        </w:rPr>
        <w:t>cursor.prev</w:t>
      </w:r>
      <w:proofErr w:type="spellEnd"/>
      <w:proofErr w:type="gramEnd"/>
      <w:r w:rsidRPr="00DE3F81">
        <w:rPr>
          <w:rFonts w:ascii="Consolas" w:eastAsia="Times New Roman" w:hAnsi="Consolas" w:cs="Times New Roman"/>
          <w:color w:val="000000"/>
          <w:shd w:val="clear" w:color="auto" w:fill="FFFFFF"/>
        </w:rPr>
        <w:t>()</w:t>
      </w:r>
    </w:p>
    <w:p w14:paraId="4620405E" w14:textId="77777777" w:rsidR="00DE3F81" w:rsidRPr="00DE3F81" w:rsidRDefault="00DE3F81" w:rsidP="00DE3F81">
      <w:pPr>
        <w:spacing w:after="0"/>
        <w:rPr>
          <w:rFonts w:ascii="Consolas" w:eastAsia="Times New Roman" w:hAnsi="Consolas" w:cs="Times New Roman"/>
          <w:color w:val="000000"/>
          <w:shd w:val="clear" w:color="auto" w:fill="FFFFFF"/>
        </w:rPr>
      </w:pPr>
      <w:proofErr w:type="spellStart"/>
      <w:r w:rsidRPr="00DE3F81">
        <w:rPr>
          <w:rFonts w:ascii="Consolas" w:eastAsia="Times New Roman" w:hAnsi="Consolas" w:cs="Times New Roman"/>
          <w:color w:val="000000"/>
          <w:shd w:val="clear" w:color="auto" w:fill="FFFFFF"/>
        </w:rPr>
        <w:t>Traceback</w:t>
      </w:r>
      <w:proofErr w:type="spellEnd"/>
      <w:r w:rsidRPr="00DE3F81">
        <w:rPr>
          <w:rFonts w:ascii="Consolas" w:eastAsia="Times New Roman" w:hAnsi="Consolas" w:cs="Times New Roman"/>
          <w:color w:val="000000"/>
          <w:shd w:val="clear" w:color="auto" w:fill="FFFFFF"/>
        </w:rPr>
        <w:t xml:space="preserve"> (most recent call last):</w:t>
      </w:r>
    </w:p>
    <w:p w14:paraId="5E523874" w14:textId="77777777" w:rsidR="00DE3F81" w:rsidRPr="00DE3F81" w:rsidRDefault="00DE3F81" w:rsidP="00DE3F81">
      <w:pPr>
        <w:spacing w:after="0"/>
        <w:rPr>
          <w:rFonts w:ascii="Consolas" w:eastAsia="Times New Roman" w:hAnsi="Consolas" w:cs="Times New Roman"/>
          <w:color w:val="000000"/>
          <w:shd w:val="clear" w:color="auto" w:fill="FFFFFF"/>
        </w:rPr>
      </w:pPr>
      <w:r w:rsidRPr="00DE3F81">
        <w:rPr>
          <w:rFonts w:ascii="Consolas" w:eastAsia="Times New Roman" w:hAnsi="Consolas" w:cs="Times New Roman"/>
          <w:color w:val="000000"/>
          <w:shd w:val="clear" w:color="auto" w:fill="FFFFFF"/>
        </w:rPr>
        <w:t xml:space="preserve">  File "&lt;pyshell#169&gt;", line 1, in &lt;module&gt;</w:t>
      </w:r>
    </w:p>
    <w:p w14:paraId="134C9FF9" w14:textId="77777777" w:rsidR="00DE3F81" w:rsidRPr="00DE3F81" w:rsidRDefault="00DE3F81" w:rsidP="00DE3F81">
      <w:pPr>
        <w:spacing w:after="0"/>
        <w:rPr>
          <w:rFonts w:ascii="Consolas" w:eastAsia="Times New Roman" w:hAnsi="Consolas" w:cs="Times New Roman"/>
          <w:color w:val="000000"/>
          <w:shd w:val="clear" w:color="auto" w:fill="FFFFFF"/>
        </w:rPr>
      </w:pPr>
      <w:r w:rsidRPr="00DE3F81">
        <w:rPr>
          <w:rFonts w:ascii="Consolas" w:eastAsia="Times New Roman" w:hAnsi="Consolas" w:cs="Times New Roman"/>
          <w:color w:val="000000"/>
          <w:shd w:val="clear" w:color="auto" w:fill="FFFFFF"/>
        </w:rPr>
        <w:t xml:space="preserve">    </w:t>
      </w:r>
      <w:proofErr w:type="spellStart"/>
      <w:proofErr w:type="gramStart"/>
      <w:r w:rsidRPr="00DE3F81">
        <w:rPr>
          <w:rFonts w:ascii="Consolas" w:eastAsia="Times New Roman" w:hAnsi="Consolas" w:cs="Times New Roman"/>
          <w:color w:val="000000"/>
          <w:shd w:val="clear" w:color="auto" w:fill="FFFFFF"/>
        </w:rPr>
        <w:t>cursor.prev</w:t>
      </w:r>
      <w:proofErr w:type="spellEnd"/>
      <w:proofErr w:type="gramEnd"/>
      <w:r w:rsidRPr="00DE3F81">
        <w:rPr>
          <w:rFonts w:ascii="Consolas" w:eastAsia="Times New Roman" w:hAnsi="Consolas" w:cs="Times New Roman"/>
          <w:color w:val="000000"/>
          <w:shd w:val="clear" w:color="auto" w:fill="FFFFFF"/>
        </w:rPr>
        <w:t>()</w:t>
      </w:r>
    </w:p>
    <w:p w14:paraId="7DA1C129" w14:textId="0FC57BE7" w:rsidR="00DE3F81" w:rsidRPr="00DE3F81" w:rsidRDefault="00DE3F81" w:rsidP="00DE3F81">
      <w:pPr>
        <w:spacing w:after="0"/>
        <w:rPr>
          <w:rFonts w:ascii="Consolas" w:eastAsia="Times New Roman" w:hAnsi="Consolas" w:cs="Times New Roman"/>
          <w:color w:val="000000"/>
          <w:shd w:val="clear" w:color="auto" w:fill="FFFFFF"/>
        </w:rPr>
      </w:pPr>
      <w:r w:rsidRPr="00DE3F81">
        <w:rPr>
          <w:rFonts w:ascii="Consolas" w:eastAsia="Times New Roman" w:hAnsi="Consolas" w:cs="Times New Roman"/>
          <w:color w:val="000000"/>
          <w:shd w:val="clear" w:color="auto" w:fill="FFFFFF"/>
        </w:rPr>
        <w:t xml:space="preserve">  Fil</w:t>
      </w:r>
      <w:r w:rsidR="008852E2">
        <w:rPr>
          <w:rFonts w:ascii="Consolas" w:eastAsia="Times New Roman" w:hAnsi="Consolas" w:cs="Times New Roman"/>
          <w:color w:val="000000"/>
          <w:shd w:val="clear" w:color="auto" w:fill="FFFFFF"/>
        </w:rPr>
        <w:t>e "/Users/me</w:t>
      </w:r>
      <w:r w:rsidRPr="00DE3F81">
        <w:rPr>
          <w:rFonts w:ascii="Consolas" w:eastAsia="Times New Roman" w:hAnsi="Consolas" w:cs="Times New Roman"/>
          <w:color w:val="000000"/>
          <w:shd w:val="clear" w:color="auto" w:fill="FFFFFF"/>
        </w:rPr>
        <w:t xml:space="preserve">/ch8.py", line 54, in </w:t>
      </w:r>
      <w:proofErr w:type="spellStart"/>
      <w:r w:rsidRPr="00DE3F81">
        <w:rPr>
          <w:rFonts w:ascii="Consolas" w:eastAsia="Times New Roman" w:hAnsi="Consolas" w:cs="Times New Roman"/>
          <w:color w:val="000000"/>
          <w:shd w:val="clear" w:color="auto" w:fill="FFFFFF"/>
        </w:rPr>
        <w:t>prev</w:t>
      </w:r>
      <w:proofErr w:type="spellEnd"/>
    </w:p>
    <w:p w14:paraId="417C3A74" w14:textId="77777777" w:rsidR="00DE3F81" w:rsidRPr="00DE3F81" w:rsidRDefault="00DE3F81" w:rsidP="00DE3F81">
      <w:pPr>
        <w:spacing w:after="0"/>
        <w:rPr>
          <w:rFonts w:ascii="Consolas" w:eastAsia="Times New Roman" w:hAnsi="Consolas" w:cs="Times New Roman"/>
          <w:color w:val="000000"/>
          <w:shd w:val="clear" w:color="auto" w:fill="FFFFFF"/>
        </w:rPr>
      </w:pPr>
      <w:r w:rsidRPr="00DE3F81">
        <w:rPr>
          <w:rFonts w:ascii="Consolas" w:eastAsia="Times New Roman" w:hAnsi="Consolas" w:cs="Times New Roman"/>
          <w:color w:val="000000"/>
          <w:shd w:val="clear" w:color="auto" w:fill="FFFFFF"/>
        </w:rPr>
        <w:t xml:space="preserve">    </w:t>
      </w:r>
      <w:proofErr w:type="gramStart"/>
      <w:r w:rsidRPr="00DE3F81">
        <w:rPr>
          <w:rFonts w:ascii="Consolas" w:eastAsia="Times New Roman" w:hAnsi="Consolas" w:cs="Times New Roman"/>
          <w:color w:val="000000"/>
          <w:shd w:val="clear" w:color="auto" w:fill="FFFFFF"/>
        </w:rPr>
        <w:t>raise</w:t>
      </w:r>
      <w:proofErr w:type="gramEnd"/>
      <w:r w:rsidRPr="00DE3F81">
        <w:rPr>
          <w:rFonts w:ascii="Consolas" w:eastAsia="Times New Roman" w:hAnsi="Consolas" w:cs="Times New Roman"/>
          <w:color w:val="000000"/>
          <w:shd w:val="clear" w:color="auto" w:fill="FFFFFF"/>
        </w:rPr>
        <w:t xml:space="preserve"> </w:t>
      </w:r>
      <w:proofErr w:type="spellStart"/>
      <w:r w:rsidRPr="00DE3F81">
        <w:rPr>
          <w:rFonts w:ascii="Consolas" w:eastAsia="Times New Roman" w:hAnsi="Consolas" w:cs="Times New Roman"/>
          <w:color w:val="000000"/>
          <w:shd w:val="clear" w:color="auto" w:fill="FFFFFF"/>
        </w:rPr>
        <w:t>ValueError</w:t>
      </w:r>
      <w:proofErr w:type="spellEnd"/>
      <w:r w:rsidRPr="00DE3F81">
        <w:rPr>
          <w:rFonts w:ascii="Consolas" w:eastAsia="Times New Roman" w:hAnsi="Consolas" w:cs="Times New Roman"/>
          <w:color w:val="000000"/>
          <w:shd w:val="clear" w:color="auto" w:fill="FFFFFF"/>
        </w:rPr>
        <w:t>('Illegal cursor operation')</w:t>
      </w:r>
    </w:p>
    <w:p w14:paraId="05646DA4" w14:textId="55DB5805" w:rsidR="00DE3F81" w:rsidRPr="00DE3F81" w:rsidRDefault="00DE3F81" w:rsidP="00DE3F81">
      <w:pPr>
        <w:spacing w:after="0"/>
        <w:rPr>
          <w:rFonts w:ascii="Consolas" w:eastAsia="Times New Roman" w:hAnsi="Consolas" w:cs="Times New Roman"/>
          <w:color w:val="000000"/>
          <w:shd w:val="clear" w:color="auto" w:fill="FFFFFF"/>
        </w:rPr>
      </w:pPr>
      <w:proofErr w:type="spellStart"/>
      <w:r w:rsidRPr="00DE3F81">
        <w:rPr>
          <w:rFonts w:ascii="Consolas" w:eastAsia="Times New Roman" w:hAnsi="Consolas" w:cs="Times New Roman"/>
          <w:color w:val="000000"/>
          <w:shd w:val="clear" w:color="auto" w:fill="FFFFFF"/>
        </w:rPr>
        <w:t>ValueError</w:t>
      </w:r>
      <w:proofErr w:type="spellEnd"/>
      <w:r w:rsidRPr="00DE3F81">
        <w:rPr>
          <w:rFonts w:ascii="Consolas" w:eastAsia="Times New Roman" w:hAnsi="Consolas" w:cs="Times New Roman"/>
          <w:color w:val="000000"/>
          <w:shd w:val="clear" w:color="auto" w:fill="FFFFFF"/>
        </w:rPr>
        <w:t>: Illegal cursor operation</w:t>
      </w:r>
    </w:p>
    <w:p w14:paraId="5ACC9686" w14:textId="77777777" w:rsidR="00DE3F81" w:rsidRDefault="00DE3F81" w:rsidP="00912BA1">
      <w:pPr>
        <w:spacing w:after="0"/>
        <w:rPr>
          <w:rFonts w:ascii="Times New Roman" w:eastAsia="Times New Roman" w:hAnsi="Times New Roman" w:cs="Times New Roman"/>
          <w:color w:val="000000"/>
          <w:shd w:val="clear" w:color="auto" w:fill="FFFFFF"/>
        </w:rPr>
      </w:pPr>
    </w:p>
    <w:p w14:paraId="75B7834B" w14:textId="77777777" w:rsidR="00DE3F81" w:rsidRDefault="00DE3F81" w:rsidP="00912BA1">
      <w:pPr>
        <w:spacing w:after="0"/>
        <w:rPr>
          <w:rFonts w:ascii="Times New Roman" w:eastAsia="Times New Roman" w:hAnsi="Times New Roman" w:cs="Times New Roman"/>
          <w:color w:val="000000"/>
          <w:shd w:val="clear" w:color="auto" w:fill="FFFFFF"/>
        </w:rPr>
      </w:pPr>
    </w:p>
    <w:p w14:paraId="0AFEED35" w14:textId="77777777" w:rsidR="00011BB7" w:rsidRDefault="00011BB7" w:rsidP="00912BA1">
      <w:pPr>
        <w:spacing w:after="0"/>
        <w:rPr>
          <w:rFonts w:ascii="Times New Roman" w:eastAsia="Times New Roman" w:hAnsi="Times New Roman" w:cs="Times New Roman"/>
          <w:color w:val="000000"/>
          <w:shd w:val="clear" w:color="auto" w:fill="FFFFFF"/>
        </w:rPr>
      </w:pPr>
    </w:p>
    <w:p w14:paraId="66B673FC" w14:textId="29EE19F4" w:rsidR="00DE3F81" w:rsidRDefault="00011BB7" w:rsidP="00912BA1">
      <w:pPr>
        <w:spacing w:after="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7</w:t>
      </w:r>
      <w:r w:rsidR="001F08E9">
        <w:rPr>
          <w:rFonts w:ascii="Times New Roman" w:eastAsia="Times New Roman" w:hAnsi="Times New Roman" w:cs="Times New Roman"/>
          <w:color w:val="000000"/>
          <w:shd w:val="clear" w:color="auto" w:fill="FFFFFF"/>
        </w:rPr>
        <w:t xml:space="preserve">. </w:t>
      </w:r>
      <w:r w:rsidR="00AA48FD">
        <w:rPr>
          <w:rFonts w:ascii="Times New Roman" w:eastAsia="Times New Roman" w:hAnsi="Times New Roman" w:cs="Times New Roman"/>
          <w:color w:val="000000"/>
          <w:shd w:val="clear" w:color="auto" w:fill="FFFFFF"/>
        </w:rPr>
        <w:t xml:space="preserve">Write classes named </w:t>
      </w:r>
      <w:r w:rsidR="00AA48FD">
        <w:rPr>
          <w:rFonts w:ascii="Consolas" w:eastAsia="Times New Roman" w:hAnsi="Consolas" w:cs="Times New Roman"/>
          <w:color w:val="000000"/>
          <w:shd w:val="clear" w:color="auto" w:fill="FFFFFF"/>
        </w:rPr>
        <w:t>Cursor</w:t>
      </w:r>
      <w:r w:rsidR="00AA48FD">
        <w:rPr>
          <w:rFonts w:ascii="Times New Roman" w:eastAsia="Times New Roman" w:hAnsi="Times New Roman" w:cs="Times New Roman"/>
          <w:color w:val="000000"/>
          <w:shd w:val="clear" w:color="auto" w:fill="FFFFFF"/>
        </w:rPr>
        <w:t xml:space="preserve"> and </w:t>
      </w:r>
      <w:proofErr w:type="spellStart"/>
      <w:r w:rsidR="00AA48FD" w:rsidRPr="00AA48FD">
        <w:rPr>
          <w:rFonts w:ascii="Consolas" w:eastAsia="Times New Roman" w:hAnsi="Consolas" w:cs="Times New Roman"/>
          <w:color w:val="000000"/>
          <w:shd w:val="clear" w:color="auto" w:fill="FFFFFF"/>
        </w:rPr>
        <w:t>NegativeCursorError</w:t>
      </w:r>
      <w:proofErr w:type="spellEnd"/>
      <w:r w:rsidR="00AA48FD">
        <w:rPr>
          <w:rFonts w:ascii="Times New Roman" w:eastAsia="Times New Roman" w:hAnsi="Times New Roman" w:cs="Times New Roman"/>
          <w:color w:val="000000"/>
          <w:shd w:val="clear" w:color="auto" w:fill="FFFFFF"/>
        </w:rPr>
        <w:t xml:space="preserve"> that model an integer “cursor” and an exception when an attempt is made to move the cursor out of bounds. When created, the cursor object should have value 0. The class should support method </w:t>
      </w:r>
      <w:proofErr w:type="spellStart"/>
      <w:proofErr w:type="gramStart"/>
      <w:r w:rsidR="00AA48FD" w:rsidRPr="00AA1962">
        <w:rPr>
          <w:rFonts w:ascii="Consolas" w:eastAsia="Times New Roman" w:hAnsi="Consolas" w:cs="Times New Roman"/>
          <w:color w:val="000000"/>
          <w:shd w:val="clear" w:color="auto" w:fill="FFFFFF"/>
        </w:rPr>
        <w:t>curr</w:t>
      </w:r>
      <w:proofErr w:type="spellEnd"/>
      <w:r w:rsidR="00AA48FD" w:rsidRPr="00AA1962">
        <w:rPr>
          <w:rFonts w:ascii="Consolas" w:eastAsia="Times New Roman" w:hAnsi="Consolas" w:cs="Times New Roman"/>
          <w:color w:val="000000"/>
          <w:shd w:val="clear" w:color="auto" w:fill="FFFFFF"/>
        </w:rPr>
        <w:t>(</w:t>
      </w:r>
      <w:proofErr w:type="gramEnd"/>
      <w:r w:rsidR="00AA48FD" w:rsidRPr="00AA1962">
        <w:rPr>
          <w:rFonts w:ascii="Consolas" w:eastAsia="Times New Roman" w:hAnsi="Consolas" w:cs="Times New Roman"/>
          <w:color w:val="000000"/>
          <w:shd w:val="clear" w:color="auto" w:fill="FFFFFF"/>
        </w:rPr>
        <w:t>)</w:t>
      </w:r>
      <w:r w:rsidR="00AA48FD">
        <w:rPr>
          <w:rFonts w:ascii="Times New Roman" w:eastAsia="Times New Roman" w:hAnsi="Times New Roman" w:cs="Times New Roman"/>
          <w:color w:val="000000"/>
          <w:shd w:val="clear" w:color="auto" w:fill="FFFFFF"/>
        </w:rPr>
        <w:t xml:space="preserve"> that returns the value of the cursor, method </w:t>
      </w:r>
      <w:r w:rsidR="00AA48FD" w:rsidRPr="00AA1962">
        <w:rPr>
          <w:rFonts w:ascii="Consolas" w:eastAsia="Times New Roman" w:hAnsi="Consolas" w:cs="Times New Roman"/>
          <w:color w:val="000000"/>
          <w:shd w:val="clear" w:color="auto" w:fill="FFFFFF"/>
        </w:rPr>
        <w:t>next()</w:t>
      </w:r>
      <w:r w:rsidR="00AA48FD">
        <w:rPr>
          <w:rFonts w:ascii="Times New Roman" w:eastAsia="Times New Roman" w:hAnsi="Times New Roman" w:cs="Times New Roman"/>
          <w:color w:val="000000"/>
          <w:shd w:val="clear" w:color="auto" w:fill="FFFFFF"/>
        </w:rPr>
        <w:t xml:space="preserve"> that increments the value of the cursor, and method </w:t>
      </w:r>
      <w:proofErr w:type="spellStart"/>
      <w:r w:rsidR="00AA48FD" w:rsidRPr="00AA1962">
        <w:rPr>
          <w:rFonts w:ascii="Consolas" w:eastAsia="Times New Roman" w:hAnsi="Consolas" w:cs="Times New Roman"/>
          <w:color w:val="000000"/>
          <w:shd w:val="clear" w:color="auto" w:fill="FFFFFF"/>
        </w:rPr>
        <w:t>prev</w:t>
      </w:r>
      <w:proofErr w:type="spellEnd"/>
      <w:r w:rsidR="00AA48FD" w:rsidRPr="00AA1962">
        <w:rPr>
          <w:rFonts w:ascii="Consolas" w:eastAsia="Times New Roman" w:hAnsi="Consolas" w:cs="Times New Roman"/>
          <w:color w:val="000000"/>
          <w:shd w:val="clear" w:color="auto" w:fill="FFFFFF"/>
        </w:rPr>
        <w:t>()</w:t>
      </w:r>
      <w:r w:rsidR="00AA48FD">
        <w:rPr>
          <w:rFonts w:ascii="Times New Roman" w:eastAsia="Times New Roman" w:hAnsi="Times New Roman" w:cs="Times New Roman"/>
          <w:color w:val="000000"/>
          <w:shd w:val="clear" w:color="auto" w:fill="FFFFFF"/>
        </w:rPr>
        <w:t xml:space="preserve"> that decrements the value of the cursor. </w:t>
      </w:r>
      <w:proofErr w:type="spellStart"/>
      <w:r w:rsidR="00AA48FD">
        <w:rPr>
          <w:rFonts w:ascii="Times New Roman" w:eastAsia="Times New Roman" w:hAnsi="Times New Roman" w:cs="Times New Roman"/>
          <w:color w:val="000000"/>
          <w:shd w:val="clear" w:color="auto" w:fill="FFFFFF"/>
        </w:rPr>
        <w:t>Metholds</w:t>
      </w:r>
      <w:proofErr w:type="spellEnd"/>
      <w:r w:rsidR="00AA48FD">
        <w:rPr>
          <w:rFonts w:ascii="Times New Roman" w:eastAsia="Times New Roman" w:hAnsi="Times New Roman" w:cs="Times New Roman"/>
          <w:color w:val="000000"/>
          <w:shd w:val="clear" w:color="auto" w:fill="FFFFFF"/>
        </w:rPr>
        <w:t xml:space="preserve"> </w:t>
      </w:r>
      <w:proofErr w:type="spellStart"/>
      <w:proofErr w:type="gramStart"/>
      <w:r w:rsidR="00AA48FD" w:rsidRPr="00AA1962">
        <w:rPr>
          <w:rFonts w:ascii="Consolas" w:eastAsia="Times New Roman" w:hAnsi="Consolas" w:cs="Times New Roman"/>
          <w:color w:val="000000"/>
          <w:shd w:val="clear" w:color="auto" w:fill="FFFFFF"/>
        </w:rPr>
        <w:t>prev</w:t>
      </w:r>
      <w:proofErr w:type="spellEnd"/>
      <w:r w:rsidR="00AA48FD" w:rsidRPr="00AA1962">
        <w:rPr>
          <w:rFonts w:ascii="Consolas" w:eastAsia="Times New Roman" w:hAnsi="Consolas" w:cs="Times New Roman"/>
          <w:color w:val="000000"/>
          <w:shd w:val="clear" w:color="auto" w:fill="FFFFFF"/>
        </w:rPr>
        <w:t>(</w:t>
      </w:r>
      <w:proofErr w:type="gramEnd"/>
      <w:r w:rsidR="00AA48FD" w:rsidRPr="00AA1962">
        <w:rPr>
          <w:rFonts w:ascii="Consolas" w:eastAsia="Times New Roman" w:hAnsi="Consolas" w:cs="Times New Roman"/>
          <w:color w:val="000000"/>
          <w:shd w:val="clear" w:color="auto" w:fill="FFFFFF"/>
        </w:rPr>
        <w:t>)</w:t>
      </w:r>
      <w:r w:rsidR="00AA48FD">
        <w:rPr>
          <w:rFonts w:ascii="Times New Roman" w:eastAsia="Times New Roman" w:hAnsi="Times New Roman" w:cs="Times New Roman"/>
          <w:color w:val="000000"/>
          <w:shd w:val="clear" w:color="auto" w:fill="FFFFFF"/>
        </w:rPr>
        <w:t xml:space="preserve"> and </w:t>
      </w:r>
      <w:r w:rsidR="00AA48FD" w:rsidRPr="00AA1962">
        <w:rPr>
          <w:rFonts w:ascii="Consolas" w:eastAsia="Times New Roman" w:hAnsi="Consolas" w:cs="Times New Roman"/>
          <w:color w:val="000000"/>
          <w:shd w:val="clear" w:color="auto" w:fill="FFFFFF"/>
        </w:rPr>
        <w:t>next()</w:t>
      </w:r>
      <w:r w:rsidR="00AA48FD">
        <w:rPr>
          <w:rFonts w:ascii="Times New Roman" w:eastAsia="Times New Roman" w:hAnsi="Times New Roman" w:cs="Times New Roman"/>
          <w:color w:val="000000"/>
          <w:shd w:val="clear" w:color="auto" w:fill="FFFFFF"/>
        </w:rPr>
        <w:t xml:space="preserve"> should also return the new value of the cursor. A </w:t>
      </w:r>
      <w:proofErr w:type="spellStart"/>
      <w:r w:rsidR="00AA48FD" w:rsidRPr="00AA48FD">
        <w:rPr>
          <w:rFonts w:ascii="Consolas" w:eastAsia="Times New Roman" w:hAnsi="Consolas" w:cs="Times New Roman"/>
          <w:color w:val="000000"/>
          <w:shd w:val="clear" w:color="auto" w:fill="FFFFFF"/>
        </w:rPr>
        <w:t>NegativeCursorError</w:t>
      </w:r>
      <w:proofErr w:type="spellEnd"/>
      <w:r w:rsidR="00AA48FD">
        <w:rPr>
          <w:rFonts w:ascii="Times New Roman" w:eastAsia="Times New Roman" w:hAnsi="Times New Roman" w:cs="Times New Roman"/>
          <w:color w:val="000000"/>
          <w:shd w:val="clear" w:color="auto" w:fill="FFFFFF"/>
        </w:rPr>
        <w:t xml:space="preserve"> exception should be raised if method </w:t>
      </w:r>
      <w:proofErr w:type="spellStart"/>
      <w:proofErr w:type="gramStart"/>
      <w:r w:rsidR="00AA48FD" w:rsidRPr="00DE3F81">
        <w:rPr>
          <w:rFonts w:ascii="Consolas" w:eastAsia="Times New Roman" w:hAnsi="Consolas" w:cs="Times New Roman"/>
          <w:color w:val="000000"/>
          <w:shd w:val="clear" w:color="auto" w:fill="FFFFFF"/>
        </w:rPr>
        <w:t>prev</w:t>
      </w:r>
      <w:proofErr w:type="spellEnd"/>
      <w:r w:rsidR="00AA48FD" w:rsidRPr="00DE3F81">
        <w:rPr>
          <w:rFonts w:ascii="Consolas" w:eastAsia="Times New Roman" w:hAnsi="Consolas" w:cs="Times New Roman"/>
          <w:color w:val="000000"/>
          <w:shd w:val="clear" w:color="auto" w:fill="FFFFFF"/>
        </w:rPr>
        <w:t>(</w:t>
      </w:r>
      <w:proofErr w:type="gramEnd"/>
      <w:r w:rsidR="00AA48FD" w:rsidRPr="00DE3F81">
        <w:rPr>
          <w:rFonts w:ascii="Consolas" w:eastAsia="Times New Roman" w:hAnsi="Consolas" w:cs="Times New Roman"/>
          <w:color w:val="000000"/>
          <w:shd w:val="clear" w:color="auto" w:fill="FFFFFF"/>
        </w:rPr>
        <w:t>)</w:t>
      </w:r>
      <w:r w:rsidR="00AA48FD">
        <w:rPr>
          <w:rFonts w:ascii="Times New Roman" w:eastAsia="Times New Roman" w:hAnsi="Times New Roman" w:cs="Times New Roman"/>
          <w:color w:val="000000"/>
          <w:shd w:val="clear" w:color="auto" w:fill="FFFFFF"/>
        </w:rPr>
        <w:t xml:space="preserve"> is called when the cursor value is 0.</w:t>
      </w:r>
    </w:p>
    <w:p w14:paraId="008C89DB" w14:textId="77777777" w:rsidR="00DE3F81" w:rsidRDefault="00DE3F81" w:rsidP="00912BA1">
      <w:pPr>
        <w:spacing w:after="0"/>
        <w:rPr>
          <w:rFonts w:ascii="Times New Roman" w:eastAsia="Times New Roman" w:hAnsi="Times New Roman" w:cs="Times New Roman"/>
          <w:color w:val="000000"/>
          <w:shd w:val="clear" w:color="auto" w:fill="FFFFFF"/>
        </w:rPr>
      </w:pPr>
    </w:p>
    <w:p w14:paraId="57BBDAF3" w14:textId="77777777" w:rsidR="00AA48FD" w:rsidRPr="00AA48FD" w:rsidRDefault="00AA48FD" w:rsidP="00AA48FD">
      <w:pPr>
        <w:spacing w:after="0"/>
        <w:rPr>
          <w:rFonts w:ascii="Consolas" w:eastAsia="Times New Roman" w:hAnsi="Consolas" w:cs="Times New Roman"/>
          <w:color w:val="000000"/>
          <w:shd w:val="clear" w:color="auto" w:fill="FFFFFF"/>
        </w:rPr>
      </w:pPr>
      <w:r w:rsidRPr="00AA48FD">
        <w:rPr>
          <w:rFonts w:ascii="Consolas" w:eastAsia="Times New Roman" w:hAnsi="Consolas" w:cs="Times New Roman"/>
          <w:color w:val="000000"/>
          <w:shd w:val="clear" w:color="auto" w:fill="FFFFFF"/>
        </w:rPr>
        <w:t xml:space="preserve">&gt;&gt;&gt; </w:t>
      </w:r>
      <w:proofErr w:type="gramStart"/>
      <w:r w:rsidRPr="00AA48FD">
        <w:rPr>
          <w:rFonts w:ascii="Consolas" w:eastAsia="Times New Roman" w:hAnsi="Consolas" w:cs="Times New Roman"/>
          <w:color w:val="000000"/>
          <w:shd w:val="clear" w:color="auto" w:fill="FFFFFF"/>
        </w:rPr>
        <w:t>cursor</w:t>
      </w:r>
      <w:proofErr w:type="gramEnd"/>
      <w:r w:rsidRPr="00AA48FD">
        <w:rPr>
          <w:rFonts w:ascii="Consolas" w:eastAsia="Times New Roman" w:hAnsi="Consolas" w:cs="Times New Roman"/>
          <w:color w:val="000000"/>
          <w:shd w:val="clear" w:color="auto" w:fill="FFFFFF"/>
        </w:rPr>
        <w:t xml:space="preserve"> = Cursor()</w:t>
      </w:r>
    </w:p>
    <w:p w14:paraId="5CCB8866" w14:textId="77777777" w:rsidR="00AA48FD" w:rsidRPr="00AA48FD" w:rsidRDefault="00AA48FD" w:rsidP="00AA48FD">
      <w:pPr>
        <w:spacing w:after="0"/>
        <w:rPr>
          <w:rFonts w:ascii="Consolas" w:eastAsia="Times New Roman" w:hAnsi="Consolas" w:cs="Times New Roman"/>
          <w:color w:val="000000"/>
          <w:shd w:val="clear" w:color="auto" w:fill="FFFFFF"/>
        </w:rPr>
      </w:pPr>
      <w:r w:rsidRPr="00AA48FD">
        <w:rPr>
          <w:rFonts w:ascii="Consolas" w:eastAsia="Times New Roman" w:hAnsi="Consolas" w:cs="Times New Roman"/>
          <w:color w:val="000000"/>
          <w:shd w:val="clear" w:color="auto" w:fill="FFFFFF"/>
        </w:rPr>
        <w:t xml:space="preserve">&gt;&gt;&gt; </w:t>
      </w:r>
      <w:proofErr w:type="spellStart"/>
      <w:proofErr w:type="gramStart"/>
      <w:r w:rsidRPr="00AA48FD">
        <w:rPr>
          <w:rFonts w:ascii="Consolas" w:eastAsia="Times New Roman" w:hAnsi="Consolas" w:cs="Times New Roman"/>
          <w:color w:val="000000"/>
          <w:shd w:val="clear" w:color="auto" w:fill="FFFFFF"/>
        </w:rPr>
        <w:t>cursor.next</w:t>
      </w:r>
      <w:proofErr w:type="spellEnd"/>
      <w:proofErr w:type="gramEnd"/>
      <w:r w:rsidRPr="00AA48FD">
        <w:rPr>
          <w:rFonts w:ascii="Consolas" w:eastAsia="Times New Roman" w:hAnsi="Consolas" w:cs="Times New Roman"/>
          <w:color w:val="000000"/>
          <w:shd w:val="clear" w:color="auto" w:fill="FFFFFF"/>
        </w:rPr>
        <w:t>()</w:t>
      </w:r>
    </w:p>
    <w:p w14:paraId="073C8F05" w14:textId="77777777" w:rsidR="00AA48FD" w:rsidRPr="00AA48FD" w:rsidRDefault="00AA48FD" w:rsidP="00AA48FD">
      <w:pPr>
        <w:spacing w:after="0"/>
        <w:rPr>
          <w:rFonts w:ascii="Consolas" w:eastAsia="Times New Roman" w:hAnsi="Consolas" w:cs="Times New Roman"/>
          <w:color w:val="000000"/>
          <w:shd w:val="clear" w:color="auto" w:fill="FFFFFF"/>
        </w:rPr>
      </w:pPr>
      <w:r w:rsidRPr="00AA48FD">
        <w:rPr>
          <w:rFonts w:ascii="Consolas" w:eastAsia="Times New Roman" w:hAnsi="Consolas" w:cs="Times New Roman"/>
          <w:color w:val="000000"/>
          <w:shd w:val="clear" w:color="auto" w:fill="FFFFFF"/>
        </w:rPr>
        <w:t>1</w:t>
      </w:r>
    </w:p>
    <w:p w14:paraId="39475DC0" w14:textId="77777777" w:rsidR="00AA48FD" w:rsidRPr="00AA48FD" w:rsidRDefault="00AA48FD" w:rsidP="00AA48FD">
      <w:pPr>
        <w:spacing w:after="0"/>
        <w:rPr>
          <w:rFonts w:ascii="Consolas" w:eastAsia="Times New Roman" w:hAnsi="Consolas" w:cs="Times New Roman"/>
          <w:color w:val="000000"/>
          <w:shd w:val="clear" w:color="auto" w:fill="FFFFFF"/>
        </w:rPr>
      </w:pPr>
      <w:r w:rsidRPr="00AA48FD">
        <w:rPr>
          <w:rFonts w:ascii="Consolas" w:eastAsia="Times New Roman" w:hAnsi="Consolas" w:cs="Times New Roman"/>
          <w:color w:val="000000"/>
          <w:shd w:val="clear" w:color="auto" w:fill="FFFFFF"/>
        </w:rPr>
        <w:t xml:space="preserve">&gt;&gt;&gt; </w:t>
      </w:r>
      <w:proofErr w:type="spellStart"/>
      <w:proofErr w:type="gramStart"/>
      <w:r w:rsidRPr="00AA48FD">
        <w:rPr>
          <w:rFonts w:ascii="Consolas" w:eastAsia="Times New Roman" w:hAnsi="Consolas" w:cs="Times New Roman"/>
          <w:color w:val="000000"/>
          <w:shd w:val="clear" w:color="auto" w:fill="FFFFFF"/>
        </w:rPr>
        <w:t>cursor.curr</w:t>
      </w:r>
      <w:proofErr w:type="spellEnd"/>
      <w:proofErr w:type="gramEnd"/>
      <w:r w:rsidRPr="00AA48FD">
        <w:rPr>
          <w:rFonts w:ascii="Consolas" w:eastAsia="Times New Roman" w:hAnsi="Consolas" w:cs="Times New Roman"/>
          <w:color w:val="000000"/>
          <w:shd w:val="clear" w:color="auto" w:fill="FFFFFF"/>
        </w:rPr>
        <w:t>()</w:t>
      </w:r>
    </w:p>
    <w:p w14:paraId="01E46BAA" w14:textId="77777777" w:rsidR="00AA48FD" w:rsidRPr="00AA48FD" w:rsidRDefault="00AA48FD" w:rsidP="00AA48FD">
      <w:pPr>
        <w:spacing w:after="0"/>
        <w:rPr>
          <w:rFonts w:ascii="Consolas" w:eastAsia="Times New Roman" w:hAnsi="Consolas" w:cs="Times New Roman"/>
          <w:color w:val="000000"/>
          <w:shd w:val="clear" w:color="auto" w:fill="FFFFFF"/>
        </w:rPr>
      </w:pPr>
      <w:r w:rsidRPr="00AA48FD">
        <w:rPr>
          <w:rFonts w:ascii="Consolas" w:eastAsia="Times New Roman" w:hAnsi="Consolas" w:cs="Times New Roman"/>
          <w:color w:val="000000"/>
          <w:shd w:val="clear" w:color="auto" w:fill="FFFFFF"/>
        </w:rPr>
        <w:t>1</w:t>
      </w:r>
    </w:p>
    <w:p w14:paraId="3303153A" w14:textId="77777777" w:rsidR="00AA48FD" w:rsidRPr="00AA48FD" w:rsidRDefault="00AA48FD" w:rsidP="00AA48FD">
      <w:pPr>
        <w:spacing w:after="0"/>
        <w:rPr>
          <w:rFonts w:ascii="Consolas" w:eastAsia="Times New Roman" w:hAnsi="Consolas" w:cs="Times New Roman"/>
          <w:color w:val="000000"/>
          <w:shd w:val="clear" w:color="auto" w:fill="FFFFFF"/>
        </w:rPr>
      </w:pPr>
      <w:r w:rsidRPr="00AA48FD">
        <w:rPr>
          <w:rFonts w:ascii="Consolas" w:eastAsia="Times New Roman" w:hAnsi="Consolas" w:cs="Times New Roman"/>
          <w:color w:val="000000"/>
          <w:shd w:val="clear" w:color="auto" w:fill="FFFFFF"/>
        </w:rPr>
        <w:t xml:space="preserve">&gt;&gt;&gt; </w:t>
      </w:r>
      <w:proofErr w:type="spellStart"/>
      <w:proofErr w:type="gramStart"/>
      <w:r w:rsidRPr="00AA48FD">
        <w:rPr>
          <w:rFonts w:ascii="Consolas" w:eastAsia="Times New Roman" w:hAnsi="Consolas" w:cs="Times New Roman"/>
          <w:color w:val="000000"/>
          <w:shd w:val="clear" w:color="auto" w:fill="FFFFFF"/>
        </w:rPr>
        <w:t>cursor.prev</w:t>
      </w:r>
      <w:proofErr w:type="spellEnd"/>
      <w:proofErr w:type="gramEnd"/>
      <w:r w:rsidRPr="00AA48FD">
        <w:rPr>
          <w:rFonts w:ascii="Consolas" w:eastAsia="Times New Roman" w:hAnsi="Consolas" w:cs="Times New Roman"/>
          <w:color w:val="000000"/>
          <w:shd w:val="clear" w:color="auto" w:fill="FFFFFF"/>
        </w:rPr>
        <w:t>()</w:t>
      </w:r>
    </w:p>
    <w:p w14:paraId="18521BF4" w14:textId="77777777" w:rsidR="00AA48FD" w:rsidRPr="00AA48FD" w:rsidRDefault="00AA48FD" w:rsidP="00AA48FD">
      <w:pPr>
        <w:spacing w:after="0"/>
        <w:rPr>
          <w:rFonts w:ascii="Consolas" w:eastAsia="Times New Roman" w:hAnsi="Consolas" w:cs="Times New Roman"/>
          <w:color w:val="000000"/>
          <w:shd w:val="clear" w:color="auto" w:fill="FFFFFF"/>
        </w:rPr>
      </w:pPr>
      <w:r w:rsidRPr="00AA48FD">
        <w:rPr>
          <w:rFonts w:ascii="Consolas" w:eastAsia="Times New Roman" w:hAnsi="Consolas" w:cs="Times New Roman"/>
          <w:color w:val="000000"/>
          <w:shd w:val="clear" w:color="auto" w:fill="FFFFFF"/>
        </w:rPr>
        <w:t>0</w:t>
      </w:r>
    </w:p>
    <w:p w14:paraId="21072DDE" w14:textId="77777777" w:rsidR="00AA48FD" w:rsidRPr="00AA48FD" w:rsidRDefault="00AA48FD" w:rsidP="00AA48FD">
      <w:pPr>
        <w:spacing w:after="0"/>
        <w:rPr>
          <w:rFonts w:ascii="Consolas" w:eastAsia="Times New Roman" w:hAnsi="Consolas" w:cs="Times New Roman"/>
          <w:color w:val="000000"/>
          <w:shd w:val="clear" w:color="auto" w:fill="FFFFFF"/>
        </w:rPr>
      </w:pPr>
      <w:r w:rsidRPr="00AA48FD">
        <w:rPr>
          <w:rFonts w:ascii="Consolas" w:eastAsia="Times New Roman" w:hAnsi="Consolas" w:cs="Times New Roman"/>
          <w:color w:val="000000"/>
          <w:shd w:val="clear" w:color="auto" w:fill="FFFFFF"/>
        </w:rPr>
        <w:t xml:space="preserve">&gt;&gt;&gt; </w:t>
      </w:r>
      <w:proofErr w:type="spellStart"/>
      <w:proofErr w:type="gramStart"/>
      <w:r w:rsidRPr="00AA48FD">
        <w:rPr>
          <w:rFonts w:ascii="Consolas" w:eastAsia="Times New Roman" w:hAnsi="Consolas" w:cs="Times New Roman"/>
          <w:color w:val="000000"/>
          <w:shd w:val="clear" w:color="auto" w:fill="FFFFFF"/>
        </w:rPr>
        <w:t>cursor.curr</w:t>
      </w:r>
      <w:proofErr w:type="spellEnd"/>
      <w:proofErr w:type="gramEnd"/>
      <w:r w:rsidRPr="00AA48FD">
        <w:rPr>
          <w:rFonts w:ascii="Consolas" w:eastAsia="Times New Roman" w:hAnsi="Consolas" w:cs="Times New Roman"/>
          <w:color w:val="000000"/>
          <w:shd w:val="clear" w:color="auto" w:fill="FFFFFF"/>
        </w:rPr>
        <w:t>()</w:t>
      </w:r>
    </w:p>
    <w:p w14:paraId="2B776967" w14:textId="77777777" w:rsidR="00AA48FD" w:rsidRPr="00AA48FD" w:rsidRDefault="00AA48FD" w:rsidP="00AA48FD">
      <w:pPr>
        <w:spacing w:after="0"/>
        <w:rPr>
          <w:rFonts w:ascii="Consolas" w:eastAsia="Times New Roman" w:hAnsi="Consolas" w:cs="Times New Roman"/>
          <w:color w:val="000000"/>
          <w:shd w:val="clear" w:color="auto" w:fill="FFFFFF"/>
        </w:rPr>
      </w:pPr>
      <w:r w:rsidRPr="00AA48FD">
        <w:rPr>
          <w:rFonts w:ascii="Consolas" w:eastAsia="Times New Roman" w:hAnsi="Consolas" w:cs="Times New Roman"/>
          <w:color w:val="000000"/>
          <w:shd w:val="clear" w:color="auto" w:fill="FFFFFF"/>
        </w:rPr>
        <w:t>0</w:t>
      </w:r>
    </w:p>
    <w:p w14:paraId="1F136066" w14:textId="77777777" w:rsidR="00AA48FD" w:rsidRPr="00AA48FD" w:rsidRDefault="00AA48FD" w:rsidP="00AA48FD">
      <w:pPr>
        <w:spacing w:after="0"/>
        <w:rPr>
          <w:rFonts w:ascii="Consolas" w:eastAsia="Times New Roman" w:hAnsi="Consolas" w:cs="Times New Roman"/>
          <w:color w:val="000000"/>
          <w:shd w:val="clear" w:color="auto" w:fill="FFFFFF"/>
        </w:rPr>
      </w:pPr>
      <w:r w:rsidRPr="00AA48FD">
        <w:rPr>
          <w:rFonts w:ascii="Consolas" w:eastAsia="Times New Roman" w:hAnsi="Consolas" w:cs="Times New Roman"/>
          <w:color w:val="000000"/>
          <w:shd w:val="clear" w:color="auto" w:fill="FFFFFF"/>
        </w:rPr>
        <w:t xml:space="preserve">&gt;&gt;&gt; </w:t>
      </w:r>
      <w:proofErr w:type="spellStart"/>
      <w:proofErr w:type="gramStart"/>
      <w:r w:rsidRPr="00AA48FD">
        <w:rPr>
          <w:rFonts w:ascii="Consolas" w:eastAsia="Times New Roman" w:hAnsi="Consolas" w:cs="Times New Roman"/>
          <w:color w:val="000000"/>
          <w:shd w:val="clear" w:color="auto" w:fill="FFFFFF"/>
        </w:rPr>
        <w:t>cursor.prev</w:t>
      </w:r>
      <w:proofErr w:type="spellEnd"/>
      <w:proofErr w:type="gramEnd"/>
      <w:r w:rsidRPr="00AA48FD">
        <w:rPr>
          <w:rFonts w:ascii="Consolas" w:eastAsia="Times New Roman" w:hAnsi="Consolas" w:cs="Times New Roman"/>
          <w:color w:val="000000"/>
          <w:shd w:val="clear" w:color="auto" w:fill="FFFFFF"/>
        </w:rPr>
        <w:t>()</w:t>
      </w:r>
    </w:p>
    <w:p w14:paraId="4565E393" w14:textId="77777777" w:rsidR="00AA48FD" w:rsidRPr="00AA48FD" w:rsidRDefault="00AA48FD" w:rsidP="00AA48FD">
      <w:pPr>
        <w:spacing w:after="0"/>
        <w:rPr>
          <w:rFonts w:ascii="Consolas" w:eastAsia="Times New Roman" w:hAnsi="Consolas" w:cs="Times New Roman"/>
          <w:color w:val="000000"/>
          <w:shd w:val="clear" w:color="auto" w:fill="FFFFFF"/>
        </w:rPr>
      </w:pPr>
      <w:proofErr w:type="spellStart"/>
      <w:r w:rsidRPr="00AA48FD">
        <w:rPr>
          <w:rFonts w:ascii="Consolas" w:eastAsia="Times New Roman" w:hAnsi="Consolas" w:cs="Times New Roman"/>
          <w:color w:val="000000"/>
          <w:shd w:val="clear" w:color="auto" w:fill="FFFFFF"/>
        </w:rPr>
        <w:t>Traceback</w:t>
      </w:r>
      <w:proofErr w:type="spellEnd"/>
      <w:r w:rsidRPr="00AA48FD">
        <w:rPr>
          <w:rFonts w:ascii="Consolas" w:eastAsia="Times New Roman" w:hAnsi="Consolas" w:cs="Times New Roman"/>
          <w:color w:val="000000"/>
          <w:shd w:val="clear" w:color="auto" w:fill="FFFFFF"/>
        </w:rPr>
        <w:t xml:space="preserve"> (most recent call last):</w:t>
      </w:r>
    </w:p>
    <w:p w14:paraId="70D852EB" w14:textId="77777777" w:rsidR="00AA48FD" w:rsidRPr="00AA48FD" w:rsidRDefault="00AA48FD" w:rsidP="00AA48FD">
      <w:pPr>
        <w:spacing w:after="0"/>
        <w:rPr>
          <w:rFonts w:ascii="Consolas" w:eastAsia="Times New Roman" w:hAnsi="Consolas" w:cs="Times New Roman"/>
          <w:color w:val="000000"/>
          <w:shd w:val="clear" w:color="auto" w:fill="FFFFFF"/>
        </w:rPr>
      </w:pPr>
      <w:r w:rsidRPr="00AA48FD">
        <w:rPr>
          <w:rFonts w:ascii="Consolas" w:eastAsia="Times New Roman" w:hAnsi="Consolas" w:cs="Times New Roman"/>
          <w:color w:val="000000"/>
          <w:shd w:val="clear" w:color="auto" w:fill="FFFFFF"/>
        </w:rPr>
        <w:t xml:space="preserve">  File "&lt;pyshell#180&gt;", line 1, in &lt;module&gt;</w:t>
      </w:r>
    </w:p>
    <w:p w14:paraId="35F1FD61" w14:textId="77777777" w:rsidR="00AA48FD" w:rsidRPr="00AA48FD" w:rsidRDefault="00AA48FD" w:rsidP="00AA48FD">
      <w:pPr>
        <w:spacing w:after="0"/>
        <w:rPr>
          <w:rFonts w:ascii="Consolas" w:eastAsia="Times New Roman" w:hAnsi="Consolas" w:cs="Times New Roman"/>
          <w:color w:val="000000"/>
          <w:shd w:val="clear" w:color="auto" w:fill="FFFFFF"/>
        </w:rPr>
      </w:pPr>
      <w:r w:rsidRPr="00AA48FD">
        <w:rPr>
          <w:rFonts w:ascii="Consolas" w:eastAsia="Times New Roman" w:hAnsi="Consolas" w:cs="Times New Roman"/>
          <w:color w:val="000000"/>
          <w:shd w:val="clear" w:color="auto" w:fill="FFFFFF"/>
        </w:rPr>
        <w:t xml:space="preserve">    </w:t>
      </w:r>
      <w:proofErr w:type="spellStart"/>
      <w:proofErr w:type="gramStart"/>
      <w:r w:rsidRPr="00AA48FD">
        <w:rPr>
          <w:rFonts w:ascii="Consolas" w:eastAsia="Times New Roman" w:hAnsi="Consolas" w:cs="Times New Roman"/>
          <w:color w:val="000000"/>
          <w:shd w:val="clear" w:color="auto" w:fill="FFFFFF"/>
        </w:rPr>
        <w:t>cursor.prev</w:t>
      </w:r>
      <w:proofErr w:type="spellEnd"/>
      <w:proofErr w:type="gramEnd"/>
      <w:r w:rsidRPr="00AA48FD">
        <w:rPr>
          <w:rFonts w:ascii="Consolas" w:eastAsia="Times New Roman" w:hAnsi="Consolas" w:cs="Times New Roman"/>
          <w:color w:val="000000"/>
          <w:shd w:val="clear" w:color="auto" w:fill="FFFFFF"/>
        </w:rPr>
        <w:t>()</w:t>
      </w:r>
    </w:p>
    <w:p w14:paraId="1F923D65" w14:textId="06D2699D" w:rsidR="00AA48FD" w:rsidRPr="00AA48FD" w:rsidRDefault="00AA48FD" w:rsidP="00AA48FD">
      <w:pPr>
        <w:spacing w:after="0"/>
        <w:rPr>
          <w:rFonts w:ascii="Consolas" w:eastAsia="Times New Roman" w:hAnsi="Consolas" w:cs="Times New Roman"/>
          <w:color w:val="000000"/>
          <w:shd w:val="clear" w:color="auto" w:fill="FFFFFF"/>
        </w:rPr>
      </w:pPr>
      <w:r w:rsidRPr="00AA48FD">
        <w:rPr>
          <w:rFonts w:ascii="Consolas" w:eastAsia="Times New Roman" w:hAnsi="Consolas" w:cs="Times New Roman"/>
          <w:color w:val="000000"/>
          <w:shd w:val="clear" w:color="auto" w:fill="FFFFFF"/>
        </w:rPr>
        <w:t xml:space="preserve">  File</w:t>
      </w:r>
      <w:r w:rsidR="008852E2">
        <w:rPr>
          <w:rFonts w:ascii="Consolas" w:eastAsia="Times New Roman" w:hAnsi="Consolas" w:cs="Times New Roman"/>
          <w:color w:val="000000"/>
          <w:shd w:val="clear" w:color="auto" w:fill="FFFFFF"/>
        </w:rPr>
        <w:t xml:space="preserve"> "/Users/me/</w:t>
      </w:r>
      <w:r w:rsidRPr="00AA48FD">
        <w:rPr>
          <w:rFonts w:ascii="Consolas" w:eastAsia="Times New Roman" w:hAnsi="Consolas" w:cs="Times New Roman"/>
          <w:color w:val="000000"/>
          <w:shd w:val="clear" w:color="auto" w:fill="FFFFFF"/>
        </w:rPr>
        <w:t xml:space="preserve">ch8.py", line 72, in </w:t>
      </w:r>
      <w:proofErr w:type="spellStart"/>
      <w:r w:rsidRPr="00AA48FD">
        <w:rPr>
          <w:rFonts w:ascii="Consolas" w:eastAsia="Times New Roman" w:hAnsi="Consolas" w:cs="Times New Roman"/>
          <w:color w:val="000000"/>
          <w:shd w:val="clear" w:color="auto" w:fill="FFFFFF"/>
        </w:rPr>
        <w:t>prev</w:t>
      </w:r>
      <w:proofErr w:type="spellEnd"/>
    </w:p>
    <w:p w14:paraId="484A0649" w14:textId="77777777" w:rsidR="00AA48FD" w:rsidRPr="00AA48FD" w:rsidRDefault="00AA48FD" w:rsidP="00AA48FD">
      <w:pPr>
        <w:spacing w:after="0"/>
        <w:rPr>
          <w:rFonts w:ascii="Consolas" w:eastAsia="Times New Roman" w:hAnsi="Consolas" w:cs="Times New Roman"/>
          <w:color w:val="000000"/>
          <w:shd w:val="clear" w:color="auto" w:fill="FFFFFF"/>
        </w:rPr>
      </w:pPr>
      <w:r w:rsidRPr="00AA48FD">
        <w:rPr>
          <w:rFonts w:ascii="Consolas" w:eastAsia="Times New Roman" w:hAnsi="Consolas" w:cs="Times New Roman"/>
          <w:color w:val="000000"/>
          <w:shd w:val="clear" w:color="auto" w:fill="FFFFFF"/>
        </w:rPr>
        <w:t xml:space="preserve">    </w:t>
      </w:r>
      <w:proofErr w:type="gramStart"/>
      <w:r w:rsidRPr="00AA48FD">
        <w:rPr>
          <w:rFonts w:ascii="Consolas" w:eastAsia="Times New Roman" w:hAnsi="Consolas" w:cs="Times New Roman"/>
          <w:color w:val="000000"/>
          <w:shd w:val="clear" w:color="auto" w:fill="FFFFFF"/>
        </w:rPr>
        <w:t>raise</w:t>
      </w:r>
      <w:proofErr w:type="gramEnd"/>
      <w:r w:rsidRPr="00AA48FD">
        <w:rPr>
          <w:rFonts w:ascii="Consolas" w:eastAsia="Times New Roman" w:hAnsi="Consolas" w:cs="Times New Roman"/>
          <w:color w:val="000000"/>
          <w:shd w:val="clear" w:color="auto" w:fill="FFFFFF"/>
        </w:rPr>
        <w:t xml:space="preserve"> </w:t>
      </w:r>
      <w:proofErr w:type="spellStart"/>
      <w:r w:rsidRPr="00AA48FD">
        <w:rPr>
          <w:rFonts w:ascii="Consolas" w:eastAsia="Times New Roman" w:hAnsi="Consolas" w:cs="Times New Roman"/>
          <w:color w:val="000000"/>
          <w:shd w:val="clear" w:color="auto" w:fill="FFFFFF"/>
        </w:rPr>
        <w:t>NegativeCursorError</w:t>
      </w:r>
      <w:proofErr w:type="spellEnd"/>
      <w:r w:rsidRPr="00AA48FD">
        <w:rPr>
          <w:rFonts w:ascii="Consolas" w:eastAsia="Times New Roman" w:hAnsi="Consolas" w:cs="Times New Roman"/>
          <w:color w:val="000000"/>
          <w:shd w:val="clear" w:color="auto" w:fill="FFFFFF"/>
        </w:rPr>
        <w:t>()</w:t>
      </w:r>
    </w:p>
    <w:p w14:paraId="2A913AFA" w14:textId="5ADFFA01" w:rsidR="00DE3F81" w:rsidRPr="00AA48FD" w:rsidRDefault="00AA48FD" w:rsidP="00AA48FD">
      <w:pPr>
        <w:spacing w:after="0"/>
        <w:rPr>
          <w:rFonts w:ascii="Consolas" w:eastAsia="Times New Roman" w:hAnsi="Consolas" w:cs="Times New Roman"/>
          <w:color w:val="000000"/>
          <w:shd w:val="clear" w:color="auto" w:fill="FFFFFF"/>
        </w:rPr>
      </w:pPr>
      <w:proofErr w:type="spellStart"/>
      <w:r w:rsidRPr="00AA48FD">
        <w:rPr>
          <w:rFonts w:ascii="Consolas" w:eastAsia="Times New Roman" w:hAnsi="Consolas" w:cs="Times New Roman"/>
          <w:color w:val="000000"/>
          <w:shd w:val="clear" w:color="auto" w:fill="FFFFFF"/>
        </w:rPr>
        <w:t>NegativeCursorError</w:t>
      </w:r>
      <w:proofErr w:type="spellEnd"/>
    </w:p>
    <w:p w14:paraId="5C2DC17D" w14:textId="77777777" w:rsidR="00AA48FD" w:rsidRDefault="00AA48FD" w:rsidP="00912BA1">
      <w:pPr>
        <w:spacing w:after="0"/>
        <w:rPr>
          <w:rFonts w:ascii="Times New Roman" w:eastAsia="Times New Roman" w:hAnsi="Times New Roman" w:cs="Times New Roman"/>
          <w:color w:val="000000"/>
          <w:shd w:val="clear" w:color="auto" w:fill="FFFFFF"/>
        </w:rPr>
      </w:pPr>
    </w:p>
    <w:p w14:paraId="6036C015" w14:textId="77777777" w:rsidR="00706116" w:rsidRDefault="00706116" w:rsidP="00912BA1">
      <w:pPr>
        <w:spacing w:after="0"/>
        <w:rPr>
          <w:rFonts w:ascii="Times New Roman" w:eastAsia="Times New Roman" w:hAnsi="Times New Roman" w:cs="Times New Roman"/>
          <w:color w:val="000000"/>
          <w:shd w:val="clear" w:color="auto" w:fill="FFFFFF"/>
        </w:rPr>
      </w:pPr>
    </w:p>
    <w:p w14:paraId="2E668148" w14:textId="77777777" w:rsidR="00011BB7" w:rsidRDefault="00011BB7" w:rsidP="00912BA1">
      <w:pPr>
        <w:spacing w:after="0"/>
        <w:rPr>
          <w:rFonts w:ascii="Times New Roman" w:eastAsia="Times New Roman" w:hAnsi="Times New Roman" w:cs="Times New Roman"/>
          <w:color w:val="000000"/>
          <w:shd w:val="clear" w:color="auto" w:fill="FFFFFF"/>
        </w:rPr>
      </w:pPr>
    </w:p>
    <w:p w14:paraId="5C131BF2" w14:textId="4ACB60D3" w:rsidR="00912BA1" w:rsidRDefault="00011BB7" w:rsidP="00912BA1">
      <w:pPr>
        <w:spacing w:after="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8</w:t>
      </w:r>
      <w:r w:rsidR="00895A18">
        <w:rPr>
          <w:rFonts w:ascii="Times New Roman" w:eastAsia="Times New Roman" w:hAnsi="Times New Roman" w:cs="Times New Roman"/>
          <w:color w:val="000000"/>
          <w:shd w:val="clear" w:color="auto" w:fill="FFFFFF"/>
        </w:rPr>
        <w:t>. Write a class named</w:t>
      </w:r>
      <w:r w:rsidR="00912BA1">
        <w:rPr>
          <w:rFonts w:ascii="Times New Roman" w:eastAsia="Times New Roman" w:hAnsi="Times New Roman" w:cs="Times New Roman"/>
          <w:color w:val="000000"/>
          <w:shd w:val="clear" w:color="auto" w:fill="FFFFFF"/>
        </w:rPr>
        <w:t xml:space="preserve"> </w:t>
      </w:r>
      <w:r w:rsidR="00912BA1" w:rsidRPr="00895A18">
        <w:rPr>
          <w:rFonts w:ascii="Consolas" w:eastAsia="Times New Roman" w:hAnsi="Consolas" w:cs="Times New Roman"/>
          <w:color w:val="000000"/>
          <w:shd w:val="clear" w:color="auto" w:fill="FFFFFF"/>
        </w:rPr>
        <w:t>Selection</w:t>
      </w:r>
      <w:r w:rsidR="00912BA1">
        <w:rPr>
          <w:rFonts w:ascii="Times New Roman" w:eastAsia="Times New Roman" w:hAnsi="Times New Roman" w:cs="Times New Roman"/>
          <w:color w:val="000000"/>
          <w:shd w:val="clear" w:color="auto" w:fill="FFFFFF"/>
        </w:rPr>
        <w:t xml:space="preserve"> </w:t>
      </w:r>
      <w:r w:rsidR="00895A18">
        <w:rPr>
          <w:rFonts w:ascii="Times New Roman" w:eastAsia="Times New Roman" w:hAnsi="Times New Roman" w:cs="Times New Roman"/>
          <w:color w:val="000000"/>
          <w:shd w:val="clear" w:color="auto" w:fill="FFFFFF"/>
        </w:rPr>
        <w:t xml:space="preserve">with a constructor </w:t>
      </w:r>
      <w:r w:rsidR="00912BA1">
        <w:rPr>
          <w:rFonts w:ascii="Times New Roman" w:eastAsia="Times New Roman" w:hAnsi="Times New Roman" w:cs="Times New Roman"/>
          <w:color w:val="000000"/>
          <w:shd w:val="clear" w:color="auto" w:fill="FFFFFF"/>
        </w:rPr>
        <w:t xml:space="preserve">that takes a list </w:t>
      </w:r>
      <w:r w:rsidR="00895A18">
        <w:rPr>
          <w:rFonts w:ascii="Times New Roman" w:eastAsia="Times New Roman" w:hAnsi="Times New Roman" w:cs="Times New Roman"/>
          <w:color w:val="000000"/>
          <w:shd w:val="clear" w:color="auto" w:fill="FFFFFF"/>
        </w:rPr>
        <w:t xml:space="preserve">as an input. The class should have </w:t>
      </w:r>
      <w:r w:rsidR="00912BA1">
        <w:rPr>
          <w:rFonts w:ascii="Times New Roman" w:eastAsia="Times New Roman" w:hAnsi="Times New Roman" w:cs="Times New Roman"/>
          <w:color w:val="000000"/>
          <w:shd w:val="clear" w:color="auto" w:fill="FFFFFF"/>
        </w:rPr>
        <w:t xml:space="preserve">a method </w:t>
      </w:r>
      <w:proofErr w:type="gramStart"/>
      <w:r w:rsidR="00912BA1" w:rsidRPr="00895A18">
        <w:rPr>
          <w:rFonts w:ascii="Consolas" w:eastAsia="Times New Roman" w:hAnsi="Consolas" w:cs="Times New Roman"/>
          <w:color w:val="000000"/>
          <w:shd w:val="clear" w:color="auto" w:fill="FFFFFF"/>
        </w:rPr>
        <w:t>next(</w:t>
      </w:r>
      <w:proofErr w:type="gramEnd"/>
      <w:r w:rsidR="00912BA1" w:rsidRPr="00895A18">
        <w:rPr>
          <w:rFonts w:ascii="Consolas" w:eastAsia="Times New Roman" w:hAnsi="Consolas" w:cs="Times New Roman"/>
          <w:color w:val="000000"/>
          <w:shd w:val="clear" w:color="auto" w:fill="FFFFFF"/>
        </w:rPr>
        <w:t>)</w:t>
      </w:r>
      <w:r w:rsidR="00912BA1">
        <w:rPr>
          <w:rFonts w:ascii="Times New Roman" w:eastAsia="Times New Roman" w:hAnsi="Times New Roman" w:cs="Times New Roman"/>
          <w:color w:val="000000"/>
          <w:shd w:val="clear" w:color="auto" w:fill="FFFFFF"/>
        </w:rPr>
        <w:t xml:space="preserve"> that returns the next item in the list, in a round-robin fashion.</w:t>
      </w:r>
    </w:p>
    <w:p w14:paraId="64240388" w14:textId="77777777" w:rsidR="00912BA1" w:rsidRPr="00912BA1" w:rsidRDefault="00912BA1" w:rsidP="00912BA1">
      <w:pPr>
        <w:spacing w:after="0"/>
        <w:rPr>
          <w:rFonts w:ascii="Times New Roman" w:eastAsia="Times New Roman" w:hAnsi="Times New Roman" w:cs="Times New Roman"/>
          <w:color w:val="000000"/>
          <w:shd w:val="clear" w:color="auto" w:fill="FFFFFF"/>
        </w:rPr>
      </w:pPr>
    </w:p>
    <w:p w14:paraId="4FABBDED" w14:textId="600BF1E7" w:rsidR="00912BA1" w:rsidRPr="00912BA1" w:rsidRDefault="00912BA1" w:rsidP="00912BA1">
      <w:pPr>
        <w:spacing w:after="0"/>
        <w:rPr>
          <w:rFonts w:ascii="Consolas" w:eastAsia="Times New Roman" w:hAnsi="Consolas" w:cs="Times New Roman"/>
          <w:color w:val="000000"/>
          <w:shd w:val="clear" w:color="auto" w:fill="FFFFFF"/>
        </w:rPr>
      </w:pPr>
      <w:r w:rsidRPr="00912BA1">
        <w:rPr>
          <w:rFonts w:ascii="Consolas" w:eastAsia="Times New Roman" w:hAnsi="Consolas" w:cs="Times New Roman"/>
          <w:color w:val="000000"/>
          <w:shd w:val="clear" w:color="auto" w:fill="FFFFFF"/>
        </w:rPr>
        <w:t xml:space="preserve">&gt;&gt;&gt; </w:t>
      </w:r>
      <w:proofErr w:type="spellStart"/>
      <w:proofErr w:type="gramStart"/>
      <w:r w:rsidRPr="00912BA1">
        <w:rPr>
          <w:rFonts w:ascii="Consolas" w:eastAsia="Times New Roman" w:hAnsi="Consolas" w:cs="Times New Roman"/>
          <w:color w:val="000000"/>
          <w:shd w:val="clear" w:color="auto" w:fill="FFFFFF"/>
        </w:rPr>
        <w:t>lst</w:t>
      </w:r>
      <w:proofErr w:type="spellEnd"/>
      <w:proofErr w:type="gramEnd"/>
      <w:r w:rsidRPr="00912BA1">
        <w:rPr>
          <w:rFonts w:ascii="Consolas" w:eastAsia="Times New Roman" w:hAnsi="Consolas" w:cs="Times New Roman"/>
          <w:color w:val="000000"/>
          <w:shd w:val="clear" w:color="auto" w:fill="FFFFFF"/>
        </w:rPr>
        <w:t xml:space="preserve"> = ['Zoe', '</w:t>
      </w:r>
      <w:proofErr w:type="spellStart"/>
      <w:r w:rsidRPr="00912BA1">
        <w:rPr>
          <w:rFonts w:ascii="Consolas" w:eastAsia="Times New Roman" w:hAnsi="Consolas" w:cs="Times New Roman"/>
          <w:color w:val="000000"/>
          <w:shd w:val="clear" w:color="auto" w:fill="FFFFFF"/>
        </w:rPr>
        <w:t>Ya</w:t>
      </w:r>
      <w:r w:rsidR="00895A18">
        <w:rPr>
          <w:rFonts w:ascii="Consolas" w:eastAsia="Times New Roman" w:hAnsi="Consolas" w:cs="Times New Roman"/>
          <w:color w:val="000000"/>
          <w:shd w:val="clear" w:color="auto" w:fill="FFFFFF"/>
        </w:rPr>
        <w:t>nnick</w:t>
      </w:r>
      <w:proofErr w:type="spellEnd"/>
      <w:r w:rsidR="00895A18">
        <w:rPr>
          <w:rFonts w:ascii="Consolas" w:eastAsia="Times New Roman" w:hAnsi="Consolas" w:cs="Times New Roman"/>
          <w:color w:val="000000"/>
          <w:shd w:val="clear" w:color="auto" w:fill="FFFFFF"/>
        </w:rPr>
        <w:t>', '</w:t>
      </w:r>
      <w:proofErr w:type="spellStart"/>
      <w:r w:rsidR="00895A18">
        <w:rPr>
          <w:rFonts w:ascii="Consolas" w:eastAsia="Times New Roman" w:hAnsi="Consolas" w:cs="Times New Roman"/>
          <w:color w:val="000000"/>
          <w:shd w:val="clear" w:color="auto" w:fill="FFFFFF"/>
        </w:rPr>
        <w:t>Xena</w:t>
      </w:r>
      <w:proofErr w:type="spellEnd"/>
      <w:r w:rsidR="00895A18">
        <w:rPr>
          <w:rFonts w:ascii="Consolas" w:eastAsia="Times New Roman" w:hAnsi="Consolas" w:cs="Times New Roman"/>
          <w:color w:val="000000"/>
          <w:shd w:val="clear" w:color="auto" w:fill="FFFFFF"/>
        </w:rPr>
        <w:t>', 'Wendy'</w:t>
      </w:r>
      <w:r w:rsidRPr="00912BA1">
        <w:rPr>
          <w:rFonts w:ascii="Consolas" w:eastAsia="Times New Roman" w:hAnsi="Consolas" w:cs="Times New Roman"/>
          <w:color w:val="000000"/>
          <w:shd w:val="clear" w:color="auto" w:fill="FFFFFF"/>
        </w:rPr>
        <w:t>]</w:t>
      </w:r>
    </w:p>
    <w:p w14:paraId="0AA2085D" w14:textId="77777777" w:rsidR="00912BA1" w:rsidRPr="00912BA1" w:rsidRDefault="00912BA1" w:rsidP="00912BA1">
      <w:pPr>
        <w:spacing w:after="0"/>
        <w:rPr>
          <w:rFonts w:ascii="Consolas" w:eastAsia="Times New Roman" w:hAnsi="Consolas" w:cs="Times New Roman"/>
          <w:color w:val="000000"/>
          <w:shd w:val="clear" w:color="auto" w:fill="FFFFFF"/>
        </w:rPr>
      </w:pPr>
      <w:r w:rsidRPr="00912BA1">
        <w:rPr>
          <w:rFonts w:ascii="Consolas" w:eastAsia="Times New Roman" w:hAnsi="Consolas" w:cs="Times New Roman"/>
          <w:color w:val="000000"/>
          <w:shd w:val="clear" w:color="auto" w:fill="FFFFFF"/>
        </w:rPr>
        <w:t xml:space="preserve">&gt;&gt;&gt; </w:t>
      </w:r>
      <w:proofErr w:type="spellStart"/>
      <w:proofErr w:type="gramStart"/>
      <w:r w:rsidRPr="00912BA1">
        <w:rPr>
          <w:rFonts w:ascii="Consolas" w:eastAsia="Times New Roman" w:hAnsi="Consolas" w:cs="Times New Roman"/>
          <w:color w:val="000000"/>
          <w:shd w:val="clear" w:color="auto" w:fill="FFFFFF"/>
        </w:rPr>
        <w:t>sel</w:t>
      </w:r>
      <w:proofErr w:type="spellEnd"/>
      <w:proofErr w:type="gramEnd"/>
      <w:r w:rsidRPr="00912BA1">
        <w:rPr>
          <w:rFonts w:ascii="Consolas" w:eastAsia="Times New Roman" w:hAnsi="Consolas" w:cs="Times New Roman"/>
          <w:color w:val="000000"/>
          <w:shd w:val="clear" w:color="auto" w:fill="FFFFFF"/>
        </w:rPr>
        <w:t xml:space="preserve"> = Selection(</w:t>
      </w:r>
      <w:proofErr w:type="spellStart"/>
      <w:r w:rsidRPr="00912BA1">
        <w:rPr>
          <w:rFonts w:ascii="Consolas" w:eastAsia="Times New Roman" w:hAnsi="Consolas" w:cs="Times New Roman"/>
          <w:color w:val="000000"/>
          <w:shd w:val="clear" w:color="auto" w:fill="FFFFFF"/>
        </w:rPr>
        <w:t>lst</w:t>
      </w:r>
      <w:proofErr w:type="spellEnd"/>
      <w:r w:rsidRPr="00912BA1">
        <w:rPr>
          <w:rFonts w:ascii="Consolas" w:eastAsia="Times New Roman" w:hAnsi="Consolas" w:cs="Times New Roman"/>
          <w:color w:val="000000"/>
          <w:shd w:val="clear" w:color="auto" w:fill="FFFFFF"/>
        </w:rPr>
        <w:t>)</w:t>
      </w:r>
    </w:p>
    <w:p w14:paraId="05279468" w14:textId="77777777" w:rsidR="00912BA1" w:rsidRPr="00912BA1" w:rsidRDefault="00912BA1" w:rsidP="00912BA1">
      <w:pPr>
        <w:spacing w:after="0"/>
        <w:rPr>
          <w:rFonts w:ascii="Consolas" w:eastAsia="Times New Roman" w:hAnsi="Consolas" w:cs="Times New Roman"/>
          <w:color w:val="000000"/>
          <w:shd w:val="clear" w:color="auto" w:fill="FFFFFF"/>
        </w:rPr>
      </w:pPr>
      <w:r w:rsidRPr="00912BA1">
        <w:rPr>
          <w:rFonts w:ascii="Consolas" w:eastAsia="Times New Roman" w:hAnsi="Consolas" w:cs="Times New Roman"/>
          <w:color w:val="000000"/>
          <w:shd w:val="clear" w:color="auto" w:fill="FFFFFF"/>
        </w:rPr>
        <w:t xml:space="preserve">&gt;&gt;&gt; </w:t>
      </w:r>
      <w:proofErr w:type="spellStart"/>
      <w:proofErr w:type="gramStart"/>
      <w:r w:rsidRPr="00912BA1">
        <w:rPr>
          <w:rFonts w:ascii="Consolas" w:eastAsia="Times New Roman" w:hAnsi="Consolas" w:cs="Times New Roman"/>
          <w:color w:val="000000"/>
          <w:shd w:val="clear" w:color="auto" w:fill="FFFFFF"/>
        </w:rPr>
        <w:t>sel.next</w:t>
      </w:r>
      <w:proofErr w:type="spellEnd"/>
      <w:proofErr w:type="gramEnd"/>
      <w:r w:rsidRPr="00912BA1">
        <w:rPr>
          <w:rFonts w:ascii="Consolas" w:eastAsia="Times New Roman" w:hAnsi="Consolas" w:cs="Times New Roman"/>
          <w:color w:val="000000"/>
          <w:shd w:val="clear" w:color="auto" w:fill="FFFFFF"/>
        </w:rPr>
        <w:t>()</w:t>
      </w:r>
    </w:p>
    <w:p w14:paraId="5A750B3C" w14:textId="77777777" w:rsidR="00912BA1" w:rsidRPr="00912BA1" w:rsidRDefault="00912BA1" w:rsidP="00912BA1">
      <w:pPr>
        <w:spacing w:after="0"/>
        <w:rPr>
          <w:rFonts w:ascii="Consolas" w:eastAsia="Times New Roman" w:hAnsi="Consolas" w:cs="Times New Roman"/>
          <w:color w:val="000000"/>
          <w:shd w:val="clear" w:color="auto" w:fill="FFFFFF"/>
        </w:rPr>
      </w:pPr>
      <w:r w:rsidRPr="00912BA1">
        <w:rPr>
          <w:rFonts w:ascii="Consolas" w:eastAsia="Times New Roman" w:hAnsi="Consolas" w:cs="Times New Roman"/>
          <w:color w:val="000000"/>
          <w:shd w:val="clear" w:color="auto" w:fill="FFFFFF"/>
        </w:rPr>
        <w:t>'Zoe'</w:t>
      </w:r>
    </w:p>
    <w:p w14:paraId="573CD224" w14:textId="77777777" w:rsidR="00912BA1" w:rsidRPr="00912BA1" w:rsidRDefault="00912BA1" w:rsidP="00912BA1">
      <w:pPr>
        <w:spacing w:after="0"/>
        <w:rPr>
          <w:rFonts w:ascii="Consolas" w:eastAsia="Times New Roman" w:hAnsi="Consolas" w:cs="Times New Roman"/>
          <w:color w:val="000000"/>
          <w:shd w:val="clear" w:color="auto" w:fill="FFFFFF"/>
        </w:rPr>
      </w:pPr>
      <w:r w:rsidRPr="00912BA1">
        <w:rPr>
          <w:rFonts w:ascii="Consolas" w:eastAsia="Times New Roman" w:hAnsi="Consolas" w:cs="Times New Roman"/>
          <w:color w:val="000000"/>
          <w:shd w:val="clear" w:color="auto" w:fill="FFFFFF"/>
        </w:rPr>
        <w:t xml:space="preserve">&gt;&gt;&gt; </w:t>
      </w:r>
      <w:proofErr w:type="spellStart"/>
      <w:proofErr w:type="gramStart"/>
      <w:r w:rsidRPr="00912BA1">
        <w:rPr>
          <w:rFonts w:ascii="Consolas" w:eastAsia="Times New Roman" w:hAnsi="Consolas" w:cs="Times New Roman"/>
          <w:color w:val="000000"/>
          <w:shd w:val="clear" w:color="auto" w:fill="FFFFFF"/>
        </w:rPr>
        <w:t>sel.next</w:t>
      </w:r>
      <w:proofErr w:type="spellEnd"/>
      <w:proofErr w:type="gramEnd"/>
      <w:r w:rsidRPr="00912BA1">
        <w:rPr>
          <w:rFonts w:ascii="Consolas" w:eastAsia="Times New Roman" w:hAnsi="Consolas" w:cs="Times New Roman"/>
          <w:color w:val="000000"/>
          <w:shd w:val="clear" w:color="auto" w:fill="FFFFFF"/>
        </w:rPr>
        <w:t>()</w:t>
      </w:r>
    </w:p>
    <w:p w14:paraId="535684A5" w14:textId="77777777" w:rsidR="00912BA1" w:rsidRPr="00912BA1" w:rsidRDefault="00912BA1" w:rsidP="00912BA1">
      <w:pPr>
        <w:spacing w:after="0"/>
        <w:rPr>
          <w:rFonts w:ascii="Consolas" w:eastAsia="Times New Roman" w:hAnsi="Consolas" w:cs="Times New Roman"/>
          <w:color w:val="000000"/>
          <w:shd w:val="clear" w:color="auto" w:fill="FFFFFF"/>
        </w:rPr>
      </w:pPr>
      <w:r w:rsidRPr="00912BA1">
        <w:rPr>
          <w:rFonts w:ascii="Consolas" w:eastAsia="Times New Roman" w:hAnsi="Consolas" w:cs="Times New Roman"/>
          <w:color w:val="000000"/>
          <w:shd w:val="clear" w:color="auto" w:fill="FFFFFF"/>
        </w:rPr>
        <w:t>'</w:t>
      </w:r>
      <w:proofErr w:type="spellStart"/>
      <w:r w:rsidRPr="00912BA1">
        <w:rPr>
          <w:rFonts w:ascii="Consolas" w:eastAsia="Times New Roman" w:hAnsi="Consolas" w:cs="Times New Roman"/>
          <w:color w:val="000000"/>
          <w:shd w:val="clear" w:color="auto" w:fill="FFFFFF"/>
        </w:rPr>
        <w:t>Yannick</w:t>
      </w:r>
      <w:proofErr w:type="spellEnd"/>
      <w:r w:rsidRPr="00912BA1">
        <w:rPr>
          <w:rFonts w:ascii="Consolas" w:eastAsia="Times New Roman" w:hAnsi="Consolas" w:cs="Times New Roman"/>
          <w:color w:val="000000"/>
          <w:shd w:val="clear" w:color="auto" w:fill="FFFFFF"/>
        </w:rPr>
        <w:t>'</w:t>
      </w:r>
    </w:p>
    <w:p w14:paraId="392B986A" w14:textId="77777777" w:rsidR="00912BA1" w:rsidRPr="00912BA1" w:rsidRDefault="00912BA1" w:rsidP="00912BA1">
      <w:pPr>
        <w:spacing w:after="0"/>
        <w:rPr>
          <w:rFonts w:ascii="Consolas" w:eastAsia="Times New Roman" w:hAnsi="Consolas" w:cs="Times New Roman"/>
          <w:color w:val="000000"/>
          <w:shd w:val="clear" w:color="auto" w:fill="FFFFFF"/>
        </w:rPr>
      </w:pPr>
      <w:r w:rsidRPr="00912BA1">
        <w:rPr>
          <w:rFonts w:ascii="Consolas" w:eastAsia="Times New Roman" w:hAnsi="Consolas" w:cs="Times New Roman"/>
          <w:color w:val="000000"/>
          <w:shd w:val="clear" w:color="auto" w:fill="FFFFFF"/>
        </w:rPr>
        <w:t xml:space="preserve">&gt;&gt;&gt; </w:t>
      </w:r>
      <w:proofErr w:type="spellStart"/>
      <w:proofErr w:type="gramStart"/>
      <w:r w:rsidRPr="00912BA1">
        <w:rPr>
          <w:rFonts w:ascii="Consolas" w:eastAsia="Times New Roman" w:hAnsi="Consolas" w:cs="Times New Roman"/>
          <w:color w:val="000000"/>
          <w:shd w:val="clear" w:color="auto" w:fill="FFFFFF"/>
        </w:rPr>
        <w:t>sel.next</w:t>
      </w:r>
      <w:proofErr w:type="spellEnd"/>
      <w:proofErr w:type="gramEnd"/>
      <w:r w:rsidRPr="00912BA1">
        <w:rPr>
          <w:rFonts w:ascii="Consolas" w:eastAsia="Times New Roman" w:hAnsi="Consolas" w:cs="Times New Roman"/>
          <w:color w:val="000000"/>
          <w:shd w:val="clear" w:color="auto" w:fill="FFFFFF"/>
        </w:rPr>
        <w:t>()</w:t>
      </w:r>
    </w:p>
    <w:p w14:paraId="5882F89E" w14:textId="77777777" w:rsidR="00912BA1" w:rsidRPr="00912BA1" w:rsidRDefault="00912BA1" w:rsidP="00912BA1">
      <w:pPr>
        <w:spacing w:after="0"/>
        <w:rPr>
          <w:rFonts w:ascii="Consolas" w:eastAsia="Times New Roman" w:hAnsi="Consolas" w:cs="Times New Roman"/>
          <w:color w:val="000000"/>
          <w:shd w:val="clear" w:color="auto" w:fill="FFFFFF"/>
        </w:rPr>
      </w:pPr>
      <w:r w:rsidRPr="00912BA1">
        <w:rPr>
          <w:rFonts w:ascii="Consolas" w:eastAsia="Times New Roman" w:hAnsi="Consolas" w:cs="Times New Roman"/>
          <w:color w:val="000000"/>
          <w:shd w:val="clear" w:color="auto" w:fill="FFFFFF"/>
        </w:rPr>
        <w:t>'</w:t>
      </w:r>
      <w:proofErr w:type="spellStart"/>
      <w:r w:rsidRPr="00912BA1">
        <w:rPr>
          <w:rFonts w:ascii="Consolas" w:eastAsia="Times New Roman" w:hAnsi="Consolas" w:cs="Times New Roman"/>
          <w:color w:val="000000"/>
          <w:shd w:val="clear" w:color="auto" w:fill="FFFFFF"/>
        </w:rPr>
        <w:t>Xena</w:t>
      </w:r>
      <w:proofErr w:type="spellEnd"/>
      <w:r w:rsidRPr="00912BA1">
        <w:rPr>
          <w:rFonts w:ascii="Consolas" w:eastAsia="Times New Roman" w:hAnsi="Consolas" w:cs="Times New Roman"/>
          <w:color w:val="000000"/>
          <w:shd w:val="clear" w:color="auto" w:fill="FFFFFF"/>
        </w:rPr>
        <w:t>'</w:t>
      </w:r>
    </w:p>
    <w:p w14:paraId="3388A4A2" w14:textId="77777777" w:rsidR="00912BA1" w:rsidRPr="00912BA1" w:rsidRDefault="00912BA1" w:rsidP="00912BA1">
      <w:pPr>
        <w:spacing w:after="0"/>
        <w:rPr>
          <w:rFonts w:ascii="Consolas" w:eastAsia="Times New Roman" w:hAnsi="Consolas" w:cs="Times New Roman"/>
          <w:color w:val="000000"/>
          <w:shd w:val="clear" w:color="auto" w:fill="FFFFFF"/>
        </w:rPr>
      </w:pPr>
      <w:r w:rsidRPr="00912BA1">
        <w:rPr>
          <w:rFonts w:ascii="Consolas" w:eastAsia="Times New Roman" w:hAnsi="Consolas" w:cs="Times New Roman"/>
          <w:color w:val="000000"/>
          <w:shd w:val="clear" w:color="auto" w:fill="FFFFFF"/>
        </w:rPr>
        <w:t xml:space="preserve">&gt;&gt;&gt; </w:t>
      </w:r>
      <w:proofErr w:type="spellStart"/>
      <w:proofErr w:type="gramStart"/>
      <w:r w:rsidRPr="00912BA1">
        <w:rPr>
          <w:rFonts w:ascii="Consolas" w:eastAsia="Times New Roman" w:hAnsi="Consolas" w:cs="Times New Roman"/>
          <w:color w:val="000000"/>
          <w:shd w:val="clear" w:color="auto" w:fill="FFFFFF"/>
        </w:rPr>
        <w:t>sel.next</w:t>
      </w:r>
      <w:proofErr w:type="spellEnd"/>
      <w:proofErr w:type="gramEnd"/>
      <w:r w:rsidRPr="00912BA1">
        <w:rPr>
          <w:rFonts w:ascii="Consolas" w:eastAsia="Times New Roman" w:hAnsi="Consolas" w:cs="Times New Roman"/>
          <w:color w:val="000000"/>
          <w:shd w:val="clear" w:color="auto" w:fill="FFFFFF"/>
        </w:rPr>
        <w:t>()</w:t>
      </w:r>
    </w:p>
    <w:p w14:paraId="1CFD8E65" w14:textId="160FCA57" w:rsidR="00912BA1" w:rsidRPr="00912BA1" w:rsidRDefault="00912BA1" w:rsidP="00912BA1">
      <w:pPr>
        <w:spacing w:after="0"/>
        <w:rPr>
          <w:rFonts w:ascii="Consolas" w:eastAsia="Times New Roman" w:hAnsi="Consolas" w:cs="Times New Roman"/>
          <w:color w:val="000000"/>
          <w:shd w:val="clear" w:color="auto" w:fill="FFFFFF"/>
        </w:rPr>
      </w:pPr>
      <w:r w:rsidRPr="00912BA1">
        <w:rPr>
          <w:rFonts w:ascii="Consolas" w:eastAsia="Times New Roman" w:hAnsi="Consolas" w:cs="Times New Roman"/>
          <w:color w:val="000000"/>
          <w:shd w:val="clear" w:color="auto" w:fill="FFFFFF"/>
        </w:rPr>
        <w:t>'Wendy'</w:t>
      </w:r>
    </w:p>
    <w:p w14:paraId="464C6D11" w14:textId="77777777" w:rsidR="00912BA1" w:rsidRPr="00912BA1" w:rsidRDefault="00912BA1" w:rsidP="00912BA1">
      <w:pPr>
        <w:spacing w:after="0"/>
        <w:rPr>
          <w:rFonts w:ascii="Consolas" w:eastAsia="Times New Roman" w:hAnsi="Consolas" w:cs="Times New Roman"/>
          <w:color w:val="000000"/>
          <w:shd w:val="clear" w:color="auto" w:fill="FFFFFF"/>
        </w:rPr>
      </w:pPr>
      <w:r w:rsidRPr="00912BA1">
        <w:rPr>
          <w:rFonts w:ascii="Consolas" w:eastAsia="Times New Roman" w:hAnsi="Consolas" w:cs="Times New Roman"/>
          <w:color w:val="000000"/>
          <w:shd w:val="clear" w:color="auto" w:fill="FFFFFF"/>
        </w:rPr>
        <w:t xml:space="preserve">&gt;&gt;&gt; </w:t>
      </w:r>
      <w:proofErr w:type="spellStart"/>
      <w:proofErr w:type="gramStart"/>
      <w:r w:rsidRPr="00912BA1">
        <w:rPr>
          <w:rFonts w:ascii="Consolas" w:eastAsia="Times New Roman" w:hAnsi="Consolas" w:cs="Times New Roman"/>
          <w:color w:val="000000"/>
          <w:shd w:val="clear" w:color="auto" w:fill="FFFFFF"/>
        </w:rPr>
        <w:t>sel.next</w:t>
      </w:r>
      <w:proofErr w:type="spellEnd"/>
      <w:proofErr w:type="gramEnd"/>
      <w:r w:rsidRPr="00912BA1">
        <w:rPr>
          <w:rFonts w:ascii="Consolas" w:eastAsia="Times New Roman" w:hAnsi="Consolas" w:cs="Times New Roman"/>
          <w:color w:val="000000"/>
          <w:shd w:val="clear" w:color="auto" w:fill="FFFFFF"/>
        </w:rPr>
        <w:t>()</w:t>
      </w:r>
    </w:p>
    <w:p w14:paraId="7BD2D3F6" w14:textId="7D00FDBD" w:rsidR="00771602" w:rsidRPr="00912BA1" w:rsidRDefault="00912BA1" w:rsidP="00912BA1">
      <w:pPr>
        <w:spacing w:after="0"/>
        <w:rPr>
          <w:rFonts w:ascii="Consolas" w:eastAsia="Times New Roman" w:hAnsi="Consolas" w:cs="Times New Roman"/>
          <w:color w:val="000000"/>
          <w:shd w:val="clear" w:color="auto" w:fill="FFFFFF"/>
        </w:rPr>
      </w:pPr>
      <w:r w:rsidRPr="00912BA1">
        <w:rPr>
          <w:rFonts w:ascii="Consolas" w:eastAsia="Times New Roman" w:hAnsi="Consolas" w:cs="Times New Roman"/>
          <w:color w:val="000000"/>
          <w:shd w:val="clear" w:color="auto" w:fill="FFFFFF"/>
        </w:rPr>
        <w:t>'Zoe'</w:t>
      </w:r>
    </w:p>
    <w:p w14:paraId="37734461" w14:textId="77777777" w:rsidR="00912BA1" w:rsidRDefault="00912BA1" w:rsidP="00912BA1">
      <w:pPr>
        <w:spacing w:after="0"/>
        <w:rPr>
          <w:rFonts w:ascii="Times New Roman" w:eastAsia="Times New Roman" w:hAnsi="Times New Roman" w:cs="Times New Roman"/>
          <w:color w:val="000000"/>
          <w:shd w:val="clear" w:color="auto" w:fill="FFFFFF"/>
        </w:rPr>
      </w:pPr>
    </w:p>
    <w:p w14:paraId="2F73CFE1" w14:textId="77777777" w:rsidR="00706116" w:rsidRDefault="00706116" w:rsidP="00387D3D">
      <w:pPr>
        <w:spacing w:after="0"/>
        <w:rPr>
          <w:rFonts w:ascii="Times New Roman" w:eastAsia="Times New Roman" w:hAnsi="Times New Roman" w:cs="Times New Roman"/>
          <w:color w:val="000000"/>
          <w:shd w:val="clear" w:color="auto" w:fill="FFFFFF"/>
        </w:rPr>
      </w:pPr>
    </w:p>
    <w:p w14:paraId="774E55DE" w14:textId="77777777" w:rsidR="00011BB7" w:rsidRDefault="00011BB7" w:rsidP="00387D3D">
      <w:pPr>
        <w:spacing w:after="0"/>
        <w:rPr>
          <w:rFonts w:ascii="Times New Roman" w:eastAsia="Times New Roman" w:hAnsi="Times New Roman" w:cs="Times New Roman"/>
          <w:color w:val="000000"/>
          <w:shd w:val="clear" w:color="auto" w:fill="FFFFFF"/>
        </w:rPr>
      </w:pPr>
    </w:p>
    <w:p w14:paraId="75FD799C" w14:textId="420E93B5" w:rsidR="00387D3D" w:rsidRPr="00387D3D" w:rsidRDefault="00011BB7" w:rsidP="00387D3D">
      <w:pPr>
        <w:spacing w:after="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9</w:t>
      </w:r>
      <w:r w:rsidR="00387D3D">
        <w:rPr>
          <w:rFonts w:ascii="Times New Roman" w:eastAsia="Times New Roman" w:hAnsi="Times New Roman" w:cs="Times New Roman"/>
          <w:color w:val="000000"/>
          <w:shd w:val="clear" w:color="auto" w:fill="FFFFFF"/>
        </w:rPr>
        <w:t xml:space="preserve">. Write a class named </w:t>
      </w:r>
      <w:r w:rsidR="00387D3D">
        <w:rPr>
          <w:rFonts w:ascii="Consolas" w:eastAsia="Times New Roman" w:hAnsi="Consolas" w:cs="Times New Roman"/>
          <w:color w:val="000000"/>
          <w:shd w:val="clear" w:color="auto" w:fill="FFFFFF"/>
        </w:rPr>
        <w:t>Lottery</w:t>
      </w:r>
      <w:r w:rsidR="00387D3D">
        <w:rPr>
          <w:rFonts w:ascii="Times New Roman" w:eastAsia="Times New Roman" w:hAnsi="Times New Roman" w:cs="Times New Roman"/>
          <w:color w:val="000000"/>
          <w:shd w:val="clear" w:color="auto" w:fill="FFFFFF"/>
        </w:rPr>
        <w:t xml:space="preserve"> </w:t>
      </w:r>
      <w:r w:rsidR="00D37E3E">
        <w:rPr>
          <w:rFonts w:ascii="Times New Roman" w:eastAsia="Times New Roman" w:hAnsi="Times New Roman" w:cs="Times New Roman"/>
          <w:color w:val="000000"/>
          <w:shd w:val="clear" w:color="auto" w:fill="FFFFFF"/>
        </w:rPr>
        <w:t xml:space="preserve">that can be used to select lottery numbers. It should have </w:t>
      </w:r>
      <w:r w:rsidR="00387D3D">
        <w:rPr>
          <w:rFonts w:ascii="Times New Roman" w:eastAsia="Times New Roman" w:hAnsi="Times New Roman" w:cs="Times New Roman"/>
          <w:color w:val="000000"/>
          <w:shd w:val="clear" w:color="auto" w:fill="FFFFFF"/>
        </w:rPr>
        <w:t xml:space="preserve">a constructor that takes </w:t>
      </w:r>
      <w:r w:rsidR="00D37E3E">
        <w:rPr>
          <w:rFonts w:ascii="Times New Roman" w:eastAsia="Times New Roman" w:hAnsi="Times New Roman" w:cs="Times New Roman"/>
          <w:color w:val="000000"/>
          <w:shd w:val="clear" w:color="auto" w:fill="FFFFFF"/>
        </w:rPr>
        <w:t xml:space="preserve">as input </w:t>
      </w:r>
      <w:r w:rsidR="00387D3D">
        <w:rPr>
          <w:rFonts w:ascii="Times New Roman" w:eastAsia="Times New Roman" w:hAnsi="Times New Roman" w:cs="Times New Roman"/>
          <w:color w:val="000000"/>
          <w:shd w:val="clear" w:color="auto" w:fill="FFFFFF"/>
        </w:rPr>
        <w:t xml:space="preserve">a </w:t>
      </w:r>
      <w:r w:rsidR="00D37E3E">
        <w:rPr>
          <w:rFonts w:ascii="Times New Roman" w:eastAsia="Times New Roman" w:hAnsi="Times New Roman" w:cs="Times New Roman"/>
          <w:color w:val="000000"/>
          <w:shd w:val="clear" w:color="auto" w:fill="FFFFFF"/>
        </w:rPr>
        <w:t>positive integer</w:t>
      </w:r>
      <w:r w:rsidR="00387D3D">
        <w:rPr>
          <w:rFonts w:ascii="Times New Roman" w:eastAsia="Times New Roman" w:hAnsi="Times New Roman" w:cs="Times New Roman"/>
          <w:color w:val="000000"/>
          <w:shd w:val="clear" w:color="auto" w:fill="FFFFFF"/>
        </w:rPr>
        <w:t xml:space="preserve"> </w:t>
      </w:r>
      <w:r w:rsidR="00387D3D" w:rsidRPr="00387D3D">
        <w:rPr>
          <w:rFonts w:ascii="Consolas" w:eastAsia="Times New Roman" w:hAnsi="Consolas" w:cs="Times New Roman"/>
          <w:color w:val="000000"/>
          <w:shd w:val="clear" w:color="auto" w:fill="FFFFFF"/>
        </w:rPr>
        <w:t>n</w:t>
      </w:r>
      <w:r w:rsidR="00387D3D">
        <w:rPr>
          <w:rFonts w:ascii="Times New Roman" w:eastAsia="Times New Roman" w:hAnsi="Times New Roman" w:cs="Times New Roman"/>
          <w:color w:val="000000"/>
          <w:shd w:val="clear" w:color="auto" w:fill="FFFFFF"/>
        </w:rPr>
        <w:t xml:space="preserve">. The class should </w:t>
      </w:r>
      <w:r w:rsidR="00D37E3E">
        <w:rPr>
          <w:rFonts w:ascii="Times New Roman" w:eastAsia="Times New Roman" w:hAnsi="Times New Roman" w:cs="Times New Roman"/>
          <w:color w:val="000000"/>
          <w:shd w:val="clear" w:color="auto" w:fill="FFFFFF"/>
        </w:rPr>
        <w:t xml:space="preserve">also </w:t>
      </w:r>
      <w:r w:rsidR="00387D3D">
        <w:rPr>
          <w:rFonts w:ascii="Times New Roman" w:eastAsia="Times New Roman" w:hAnsi="Times New Roman" w:cs="Times New Roman"/>
          <w:color w:val="000000"/>
          <w:shd w:val="clear" w:color="auto" w:fill="FFFFFF"/>
        </w:rPr>
        <w:t xml:space="preserve">have a method </w:t>
      </w:r>
      <w:proofErr w:type="gramStart"/>
      <w:r w:rsidR="00387D3D" w:rsidRPr="00895A18">
        <w:rPr>
          <w:rFonts w:ascii="Consolas" w:eastAsia="Times New Roman" w:hAnsi="Consolas" w:cs="Times New Roman"/>
          <w:color w:val="000000"/>
          <w:shd w:val="clear" w:color="auto" w:fill="FFFFFF"/>
        </w:rPr>
        <w:t>next(</w:t>
      </w:r>
      <w:proofErr w:type="gramEnd"/>
      <w:r w:rsidR="00387D3D" w:rsidRPr="00895A18">
        <w:rPr>
          <w:rFonts w:ascii="Consolas" w:eastAsia="Times New Roman" w:hAnsi="Consolas" w:cs="Times New Roman"/>
          <w:color w:val="000000"/>
          <w:shd w:val="clear" w:color="auto" w:fill="FFFFFF"/>
        </w:rPr>
        <w:t>)</w:t>
      </w:r>
      <w:r w:rsidR="00387D3D">
        <w:rPr>
          <w:rFonts w:ascii="Times New Roman" w:eastAsia="Times New Roman" w:hAnsi="Times New Roman" w:cs="Times New Roman"/>
          <w:color w:val="000000"/>
          <w:shd w:val="clear" w:color="auto" w:fill="FFFFFF"/>
        </w:rPr>
        <w:t xml:space="preserve"> that returns </w:t>
      </w:r>
      <w:r w:rsidR="00387D3D" w:rsidRPr="00387D3D">
        <w:rPr>
          <w:rFonts w:ascii="Times New Roman" w:eastAsia="Times New Roman" w:hAnsi="Times New Roman" w:cs="Times New Roman"/>
          <w:color w:val="000000"/>
          <w:shd w:val="clear" w:color="auto" w:fill="FFFFFF"/>
        </w:rPr>
        <w:t xml:space="preserve">a </w:t>
      </w:r>
      <w:r w:rsidR="00D37E3E">
        <w:rPr>
          <w:rFonts w:ascii="Times New Roman" w:eastAsia="Times New Roman" w:hAnsi="Times New Roman" w:cs="Times New Roman"/>
          <w:color w:val="000000"/>
          <w:shd w:val="clear" w:color="auto" w:fill="FFFFFF"/>
        </w:rPr>
        <w:t xml:space="preserve">number selected </w:t>
      </w:r>
      <w:r w:rsidR="00387D3D">
        <w:rPr>
          <w:rFonts w:ascii="Times New Roman" w:eastAsia="Times New Roman" w:hAnsi="Times New Roman" w:cs="Times New Roman"/>
          <w:color w:val="000000"/>
          <w:shd w:val="clear" w:color="auto" w:fill="FFFFFF"/>
        </w:rPr>
        <w:t xml:space="preserve">uniformly at random and </w:t>
      </w:r>
      <w:r w:rsidR="00387D3D" w:rsidRPr="00387D3D">
        <w:rPr>
          <w:rFonts w:ascii="Times New Roman" w:eastAsia="Times New Roman" w:hAnsi="Times New Roman" w:cs="Times New Roman"/>
          <w:color w:val="000000"/>
          <w:shd w:val="clear" w:color="auto" w:fill="FFFFFF"/>
        </w:rPr>
        <w:t xml:space="preserve">without replacement from the </w:t>
      </w:r>
      <w:r w:rsidR="00D37E3E">
        <w:rPr>
          <w:rFonts w:ascii="Times New Roman" w:eastAsia="Times New Roman" w:hAnsi="Times New Roman" w:cs="Times New Roman"/>
          <w:color w:val="000000"/>
          <w:shd w:val="clear" w:color="auto" w:fill="FFFFFF"/>
        </w:rPr>
        <w:t xml:space="preserve">set of </w:t>
      </w:r>
      <w:r w:rsidR="00387D3D" w:rsidRPr="00387D3D">
        <w:rPr>
          <w:rFonts w:ascii="Times New Roman" w:eastAsia="Times New Roman" w:hAnsi="Times New Roman" w:cs="Times New Roman"/>
          <w:color w:val="000000"/>
          <w:shd w:val="clear" w:color="auto" w:fill="FFFFFF"/>
        </w:rPr>
        <w:t>positive in</w:t>
      </w:r>
      <w:r w:rsidR="00387D3D">
        <w:rPr>
          <w:rFonts w:ascii="Times New Roman" w:eastAsia="Times New Roman" w:hAnsi="Times New Roman" w:cs="Times New Roman"/>
          <w:color w:val="000000"/>
          <w:shd w:val="clear" w:color="auto" w:fill="FFFFFF"/>
        </w:rPr>
        <w:t>tegers in the range from 1 to n</w:t>
      </w:r>
      <w:r w:rsidR="00751AAD">
        <w:rPr>
          <w:rFonts w:ascii="Times New Roman" w:eastAsia="Times New Roman" w:hAnsi="Times New Roman" w:cs="Times New Roman"/>
          <w:color w:val="000000"/>
          <w:shd w:val="clear" w:color="auto" w:fill="FFFFFF"/>
        </w:rPr>
        <w:t>.</w:t>
      </w:r>
    </w:p>
    <w:p w14:paraId="5480EDE6" w14:textId="77777777" w:rsidR="00387D3D" w:rsidRDefault="00387D3D" w:rsidP="00912BA1">
      <w:pPr>
        <w:spacing w:after="0"/>
        <w:rPr>
          <w:rFonts w:ascii="Times New Roman" w:eastAsia="Times New Roman" w:hAnsi="Times New Roman" w:cs="Times New Roman"/>
          <w:color w:val="000000"/>
          <w:shd w:val="clear" w:color="auto" w:fill="FFFFFF"/>
        </w:rPr>
      </w:pPr>
    </w:p>
    <w:p w14:paraId="1316FBDE" w14:textId="77777777" w:rsidR="00387D3D" w:rsidRPr="00387D3D" w:rsidRDefault="00387D3D" w:rsidP="00387D3D">
      <w:pPr>
        <w:spacing w:after="0"/>
        <w:rPr>
          <w:rFonts w:ascii="Consolas" w:eastAsia="Times New Roman" w:hAnsi="Consolas" w:cs="Times New Roman"/>
          <w:color w:val="000000"/>
          <w:shd w:val="clear" w:color="auto" w:fill="FFFFFF"/>
        </w:rPr>
      </w:pPr>
      <w:r w:rsidRPr="00387D3D">
        <w:rPr>
          <w:rFonts w:ascii="Consolas" w:eastAsia="Times New Roman" w:hAnsi="Consolas" w:cs="Times New Roman"/>
          <w:color w:val="000000"/>
          <w:shd w:val="clear" w:color="auto" w:fill="FFFFFF"/>
        </w:rPr>
        <w:t xml:space="preserve">&gt;&gt;&gt; </w:t>
      </w:r>
      <w:proofErr w:type="gramStart"/>
      <w:r w:rsidRPr="00387D3D">
        <w:rPr>
          <w:rFonts w:ascii="Consolas" w:eastAsia="Times New Roman" w:hAnsi="Consolas" w:cs="Times New Roman"/>
          <w:color w:val="000000"/>
          <w:shd w:val="clear" w:color="auto" w:fill="FFFFFF"/>
        </w:rPr>
        <w:t>lotto</w:t>
      </w:r>
      <w:proofErr w:type="gramEnd"/>
      <w:r w:rsidRPr="00387D3D">
        <w:rPr>
          <w:rFonts w:ascii="Consolas" w:eastAsia="Times New Roman" w:hAnsi="Consolas" w:cs="Times New Roman"/>
          <w:color w:val="000000"/>
          <w:shd w:val="clear" w:color="auto" w:fill="FFFFFF"/>
        </w:rPr>
        <w:t xml:space="preserve"> = Lottery(60)</w:t>
      </w:r>
    </w:p>
    <w:p w14:paraId="73C92C37" w14:textId="77777777" w:rsidR="00387D3D" w:rsidRPr="00387D3D" w:rsidRDefault="00387D3D" w:rsidP="00387D3D">
      <w:pPr>
        <w:spacing w:after="0"/>
        <w:rPr>
          <w:rFonts w:ascii="Consolas" w:eastAsia="Times New Roman" w:hAnsi="Consolas" w:cs="Times New Roman"/>
          <w:color w:val="000000"/>
          <w:shd w:val="clear" w:color="auto" w:fill="FFFFFF"/>
        </w:rPr>
      </w:pPr>
      <w:r w:rsidRPr="00387D3D">
        <w:rPr>
          <w:rFonts w:ascii="Consolas" w:eastAsia="Times New Roman" w:hAnsi="Consolas" w:cs="Times New Roman"/>
          <w:color w:val="000000"/>
          <w:shd w:val="clear" w:color="auto" w:fill="FFFFFF"/>
        </w:rPr>
        <w:t xml:space="preserve">&gt;&gt;&gt; </w:t>
      </w:r>
      <w:proofErr w:type="spellStart"/>
      <w:proofErr w:type="gramStart"/>
      <w:r w:rsidRPr="00387D3D">
        <w:rPr>
          <w:rFonts w:ascii="Consolas" w:eastAsia="Times New Roman" w:hAnsi="Consolas" w:cs="Times New Roman"/>
          <w:color w:val="000000"/>
          <w:shd w:val="clear" w:color="auto" w:fill="FFFFFF"/>
        </w:rPr>
        <w:t>lotto.next</w:t>
      </w:r>
      <w:proofErr w:type="spellEnd"/>
      <w:proofErr w:type="gramEnd"/>
      <w:r w:rsidRPr="00387D3D">
        <w:rPr>
          <w:rFonts w:ascii="Consolas" w:eastAsia="Times New Roman" w:hAnsi="Consolas" w:cs="Times New Roman"/>
          <w:color w:val="000000"/>
          <w:shd w:val="clear" w:color="auto" w:fill="FFFFFF"/>
        </w:rPr>
        <w:t>()</w:t>
      </w:r>
    </w:p>
    <w:p w14:paraId="07B23F82" w14:textId="77777777" w:rsidR="00387D3D" w:rsidRPr="00387D3D" w:rsidRDefault="00387D3D" w:rsidP="00387D3D">
      <w:pPr>
        <w:spacing w:after="0"/>
        <w:rPr>
          <w:rFonts w:ascii="Consolas" w:eastAsia="Times New Roman" w:hAnsi="Consolas" w:cs="Times New Roman"/>
          <w:color w:val="000000"/>
          <w:shd w:val="clear" w:color="auto" w:fill="FFFFFF"/>
        </w:rPr>
      </w:pPr>
      <w:r w:rsidRPr="00387D3D">
        <w:rPr>
          <w:rFonts w:ascii="Consolas" w:eastAsia="Times New Roman" w:hAnsi="Consolas" w:cs="Times New Roman"/>
          <w:color w:val="000000"/>
          <w:shd w:val="clear" w:color="auto" w:fill="FFFFFF"/>
        </w:rPr>
        <w:t>9</w:t>
      </w:r>
    </w:p>
    <w:p w14:paraId="5C3B05B6" w14:textId="77777777" w:rsidR="00387D3D" w:rsidRPr="00387D3D" w:rsidRDefault="00387D3D" w:rsidP="00387D3D">
      <w:pPr>
        <w:spacing w:after="0"/>
        <w:rPr>
          <w:rFonts w:ascii="Consolas" w:eastAsia="Times New Roman" w:hAnsi="Consolas" w:cs="Times New Roman"/>
          <w:color w:val="000000"/>
          <w:shd w:val="clear" w:color="auto" w:fill="FFFFFF"/>
        </w:rPr>
      </w:pPr>
      <w:r w:rsidRPr="00387D3D">
        <w:rPr>
          <w:rFonts w:ascii="Consolas" w:eastAsia="Times New Roman" w:hAnsi="Consolas" w:cs="Times New Roman"/>
          <w:color w:val="000000"/>
          <w:shd w:val="clear" w:color="auto" w:fill="FFFFFF"/>
        </w:rPr>
        <w:t xml:space="preserve">&gt;&gt;&gt; </w:t>
      </w:r>
      <w:proofErr w:type="spellStart"/>
      <w:proofErr w:type="gramStart"/>
      <w:r w:rsidRPr="00387D3D">
        <w:rPr>
          <w:rFonts w:ascii="Consolas" w:eastAsia="Times New Roman" w:hAnsi="Consolas" w:cs="Times New Roman"/>
          <w:color w:val="000000"/>
          <w:shd w:val="clear" w:color="auto" w:fill="FFFFFF"/>
        </w:rPr>
        <w:t>lotto.next</w:t>
      </w:r>
      <w:proofErr w:type="spellEnd"/>
      <w:proofErr w:type="gramEnd"/>
      <w:r w:rsidRPr="00387D3D">
        <w:rPr>
          <w:rFonts w:ascii="Consolas" w:eastAsia="Times New Roman" w:hAnsi="Consolas" w:cs="Times New Roman"/>
          <w:color w:val="000000"/>
          <w:shd w:val="clear" w:color="auto" w:fill="FFFFFF"/>
        </w:rPr>
        <w:t>()</w:t>
      </w:r>
    </w:p>
    <w:p w14:paraId="5F570CC1" w14:textId="77777777" w:rsidR="00387D3D" w:rsidRPr="00387D3D" w:rsidRDefault="00387D3D" w:rsidP="00387D3D">
      <w:pPr>
        <w:spacing w:after="0"/>
        <w:rPr>
          <w:rFonts w:ascii="Consolas" w:eastAsia="Times New Roman" w:hAnsi="Consolas" w:cs="Times New Roman"/>
          <w:color w:val="000000"/>
          <w:shd w:val="clear" w:color="auto" w:fill="FFFFFF"/>
        </w:rPr>
      </w:pPr>
      <w:r w:rsidRPr="00387D3D">
        <w:rPr>
          <w:rFonts w:ascii="Consolas" w:eastAsia="Times New Roman" w:hAnsi="Consolas" w:cs="Times New Roman"/>
          <w:color w:val="000000"/>
          <w:shd w:val="clear" w:color="auto" w:fill="FFFFFF"/>
        </w:rPr>
        <w:t>8</w:t>
      </w:r>
    </w:p>
    <w:p w14:paraId="299128B3" w14:textId="77777777" w:rsidR="00387D3D" w:rsidRPr="00387D3D" w:rsidRDefault="00387D3D" w:rsidP="00387D3D">
      <w:pPr>
        <w:spacing w:after="0"/>
        <w:rPr>
          <w:rFonts w:ascii="Consolas" w:eastAsia="Times New Roman" w:hAnsi="Consolas" w:cs="Times New Roman"/>
          <w:color w:val="000000"/>
          <w:shd w:val="clear" w:color="auto" w:fill="FFFFFF"/>
        </w:rPr>
      </w:pPr>
      <w:r w:rsidRPr="00387D3D">
        <w:rPr>
          <w:rFonts w:ascii="Consolas" w:eastAsia="Times New Roman" w:hAnsi="Consolas" w:cs="Times New Roman"/>
          <w:color w:val="000000"/>
          <w:shd w:val="clear" w:color="auto" w:fill="FFFFFF"/>
        </w:rPr>
        <w:t xml:space="preserve">&gt;&gt;&gt; </w:t>
      </w:r>
      <w:proofErr w:type="spellStart"/>
      <w:proofErr w:type="gramStart"/>
      <w:r w:rsidRPr="00387D3D">
        <w:rPr>
          <w:rFonts w:ascii="Consolas" w:eastAsia="Times New Roman" w:hAnsi="Consolas" w:cs="Times New Roman"/>
          <w:color w:val="000000"/>
          <w:shd w:val="clear" w:color="auto" w:fill="FFFFFF"/>
        </w:rPr>
        <w:t>lotto.next</w:t>
      </w:r>
      <w:proofErr w:type="spellEnd"/>
      <w:proofErr w:type="gramEnd"/>
      <w:r w:rsidRPr="00387D3D">
        <w:rPr>
          <w:rFonts w:ascii="Consolas" w:eastAsia="Times New Roman" w:hAnsi="Consolas" w:cs="Times New Roman"/>
          <w:color w:val="000000"/>
          <w:shd w:val="clear" w:color="auto" w:fill="FFFFFF"/>
        </w:rPr>
        <w:t>()</w:t>
      </w:r>
    </w:p>
    <w:p w14:paraId="40D313AC" w14:textId="77777777" w:rsidR="00387D3D" w:rsidRPr="00387D3D" w:rsidRDefault="00387D3D" w:rsidP="00387D3D">
      <w:pPr>
        <w:spacing w:after="0"/>
        <w:rPr>
          <w:rFonts w:ascii="Consolas" w:eastAsia="Times New Roman" w:hAnsi="Consolas" w:cs="Times New Roman"/>
          <w:color w:val="000000"/>
          <w:shd w:val="clear" w:color="auto" w:fill="FFFFFF"/>
        </w:rPr>
      </w:pPr>
      <w:r w:rsidRPr="00387D3D">
        <w:rPr>
          <w:rFonts w:ascii="Consolas" w:eastAsia="Times New Roman" w:hAnsi="Consolas" w:cs="Times New Roman"/>
          <w:color w:val="000000"/>
          <w:shd w:val="clear" w:color="auto" w:fill="FFFFFF"/>
        </w:rPr>
        <w:t>23</w:t>
      </w:r>
    </w:p>
    <w:p w14:paraId="7CA6939C" w14:textId="77777777" w:rsidR="00387D3D" w:rsidRPr="00387D3D" w:rsidRDefault="00387D3D" w:rsidP="00387D3D">
      <w:pPr>
        <w:spacing w:after="0"/>
        <w:rPr>
          <w:rFonts w:ascii="Consolas" w:eastAsia="Times New Roman" w:hAnsi="Consolas" w:cs="Times New Roman"/>
          <w:color w:val="000000"/>
          <w:shd w:val="clear" w:color="auto" w:fill="FFFFFF"/>
        </w:rPr>
      </w:pPr>
      <w:r w:rsidRPr="00387D3D">
        <w:rPr>
          <w:rFonts w:ascii="Consolas" w:eastAsia="Times New Roman" w:hAnsi="Consolas" w:cs="Times New Roman"/>
          <w:color w:val="000000"/>
          <w:shd w:val="clear" w:color="auto" w:fill="FFFFFF"/>
        </w:rPr>
        <w:t xml:space="preserve">&gt;&gt;&gt; </w:t>
      </w:r>
      <w:proofErr w:type="spellStart"/>
      <w:proofErr w:type="gramStart"/>
      <w:r w:rsidRPr="00387D3D">
        <w:rPr>
          <w:rFonts w:ascii="Consolas" w:eastAsia="Times New Roman" w:hAnsi="Consolas" w:cs="Times New Roman"/>
          <w:color w:val="000000"/>
          <w:shd w:val="clear" w:color="auto" w:fill="FFFFFF"/>
        </w:rPr>
        <w:t>lotto.next</w:t>
      </w:r>
      <w:proofErr w:type="spellEnd"/>
      <w:proofErr w:type="gramEnd"/>
      <w:r w:rsidRPr="00387D3D">
        <w:rPr>
          <w:rFonts w:ascii="Consolas" w:eastAsia="Times New Roman" w:hAnsi="Consolas" w:cs="Times New Roman"/>
          <w:color w:val="000000"/>
          <w:shd w:val="clear" w:color="auto" w:fill="FFFFFF"/>
        </w:rPr>
        <w:t>()</w:t>
      </w:r>
    </w:p>
    <w:p w14:paraId="1D79B79E" w14:textId="77777777" w:rsidR="00387D3D" w:rsidRPr="00387D3D" w:rsidRDefault="00387D3D" w:rsidP="00387D3D">
      <w:pPr>
        <w:spacing w:after="0"/>
        <w:rPr>
          <w:rFonts w:ascii="Consolas" w:eastAsia="Times New Roman" w:hAnsi="Consolas" w:cs="Times New Roman"/>
          <w:color w:val="000000"/>
          <w:shd w:val="clear" w:color="auto" w:fill="FFFFFF"/>
        </w:rPr>
      </w:pPr>
      <w:r w:rsidRPr="00387D3D">
        <w:rPr>
          <w:rFonts w:ascii="Consolas" w:eastAsia="Times New Roman" w:hAnsi="Consolas" w:cs="Times New Roman"/>
          <w:color w:val="000000"/>
          <w:shd w:val="clear" w:color="auto" w:fill="FFFFFF"/>
        </w:rPr>
        <w:t>2</w:t>
      </w:r>
    </w:p>
    <w:p w14:paraId="6185EA42" w14:textId="77777777" w:rsidR="00387D3D" w:rsidRPr="00387D3D" w:rsidRDefault="00387D3D" w:rsidP="00387D3D">
      <w:pPr>
        <w:spacing w:after="0"/>
        <w:rPr>
          <w:rFonts w:ascii="Consolas" w:eastAsia="Times New Roman" w:hAnsi="Consolas" w:cs="Times New Roman"/>
          <w:color w:val="000000"/>
          <w:shd w:val="clear" w:color="auto" w:fill="FFFFFF"/>
        </w:rPr>
      </w:pPr>
      <w:r w:rsidRPr="00387D3D">
        <w:rPr>
          <w:rFonts w:ascii="Consolas" w:eastAsia="Times New Roman" w:hAnsi="Consolas" w:cs="Times New Roman"/>
          <w:color w:val="000000"/>
          <w:shd w:val="clear" w:color="auto" w:fill="FFFFFF"/>
        </w:rPr>
        <w:t xml:space="preserve">&gt;&gt;&gt; </w:t>
      </w:r>
      <w:proofErr w:type="spellStart"/>
      <w:proofErr w:type="gramStart"/>
      <w:r w:rsidRPr="00387D3D">
        <w:rPr>
          <w:rFonts w:ascii="Consolas" w:eastAsia="Times New Roman" w:hAnsi="Consolas" w:cs="Times New Roman"/>
          <w:color w:val="000000"/>
          <w:shd w:val="clear" w:color="auto" w:fill="FFFFFF"/>
        </w:rPr>
        <w:t>lotto.next</w:t>
      </w:r>
      <w:proofErr w:type="spellEnd"/>
      <w:proofErr w:type="gramEnd"/>
      <w:r w:rsidRPr="00387D3D">
        <w:rPr>
          <w:rFonts w:ascii="Consolas" w:eastAsia="Times New Roman" w:hAnsi="Consolas" w:cs="Times New Roman"/>
          <w:color w:val="000000"/>
          <w:shd w:val="clear" w:color="auto" w:fill="FFFFFF"/>
        </w:rPr>
        <w:t>()</w:t>
      </w:r>
    </w:p>
    <w:p w14:paraId="6978D937" w14:textId="77777777" w:rsidR="00387D3D" w:rsidRPr="00387D3D" w:rsidRDefault="00387D3D" w:rsidP="00387D3D">
      <w:pPr>
        <w:spacing w:after="0"/>
        <w:rPr>
          <w:rFonts w:ascii="Consolas" w:eastAsia="Times New Roman" w:hAnsi="Consolas" w:cs="Times New Roman"/>
          <w:color w:val="000000"/>
          <w:shd w:val="clear" w:color="auto" w:fill="FFFFFF"/>
        </w:rPr>
      </w:pPr>
      <w:r w:rsidRPr="00387D3D">
        <w:rPr>
          <w:rFonts w:ascii="Consolas" w:eastAsia="Times New Roman" w:hAnsi="Consolas" w:cs="Times New Roman"/>
          <w:color w:val="000000"/>
          <w:shd w:val="clear" w:color="auto" w:fill="FFFFFF"/>
        </w:rPr>
        <w:t>11</w:t>
      </w:r>
    </w:p>
    <w:p w14:paraId="5C31FAC1" w14:textId="77777777" w:rsidR="00387D3D" w:rsidRPr="00387D3D" w:rsidRDefault="00387D3D" w:rsidP="00387D3D">
      <w:pPr>
        <w:spacing w:after="0"/>
        <w:rPr>
          <w:rFonts w:ascii="Consolas" w:eastAsia="Times New Roman" w:hAnsi="Consolas" w:cs="Times New Roman"/>
          <w:color w:val="000000"/>
          <w:shd w:val="clear" w:color="auto" w:fill="FFFFFF"/>
        </w:rPr>
      </w:pPr>
      <w:r w:rsidRPr="00387D3D">
        <w:rPr>
          <w:rFonts w:ascii="Consolas" w:eastAsia="Times New Roman" w:hAnsi="Consolas" w:cs="Times New Roman"/>
          <w:color w:val="000000"/>
          <w:shd w:val="clear" w:color="auto" w:fill="FFFFFF"/>
        </w:rPr>
        <w:t xml:space="preserve">&gt;&gt;&gt; </w:t>
      </w:r>
      <w:proofErr w:type="spellStart"/>
      <w:proofErr w:type="gramStart"/>
      <w:r w:rsidRPr="00387D3D">
        <w:rPr>
          <w:rFonts w:ascii="Consolas" w:eastAsia="Times New Roman" w:hAnsi="Consolas" w:cs="Times New Roman"/>
          <w:color w:val="000000"/>
          <w:shd w:val="clear" w:color="auto" w:fill="FFFFFF"/>
        </w:rPr>
        <w:t>lotto.next</w:t>
      </w:r>
      <w:proofErr w:type="spellEnd"/>
      <w:proofErr w:type="gramEnd"/>
      <w:r w:rsidRPr="00387D3D">
        <w:rPr>
          <w:rFonts w:ascii="Consolas" w:eastAsia="Times New Roman" w:hAnsi="Consolas" w:cs="Times New Roman"/>
          <w:color w:val="000000"/>
          <w:shd w:val="clear" w:color="auto" w:fill="FFFFFF"/>
        </w:rPr>
        <w:t>()</w:t>
      </w:r>
    </w:p>
    <w:p w14:paraId="4EC9E0BB" w14:textId="046DADE9" w:rsidR="00387D3D" w:rsidRPr="00387D3D" w:rsidRDefault="00387D3D" w:rsidP="00387D3D">
      <w:pPr>
        <w:spacing w:after="0"/>
        <w:rPr>
          <w:rFonts w:ascii="Consolas" w:eastAsia="Times New Roman" w:hAnsi="Consolas" w:cs="Times New Roman"/>
          <w:color w:val="000000"/>
          <w:shd w:val="clear" w:color="auto" w:fill="FFFFFF"/>
        </w:rPr>
      </w:pPr>
      <w:r w:rsidRPr="00387D3D">
        <w:rPr>
          <w:rFonts w:ascii="Consolas" w:eastAsia="Times New Roman" w:hAnsi="Consolas" w:cs="Times New Roman"/>
          <w:color w:val="000000"/>
          <w:shd w:val="clear" w:color="auto" w:fill="FFFFFF"/>
        </w:rPr>
        <w:t>32</w:t>
      </w:r>
    </w:p>
    <w:p w14:paraId="31BF44DE" w14:textId="77777777" w:rsidR="00387D3D" w:rsidRDefault="00387D3D" w:rsidP="00912BA1">
      <w:pPr>
        <w:spacing w:after="0"/>
        <w:rPr>
          <w:rFonts w:ascii="Times New Roman" w:eastAsia="Times New Roman" w:hAnsi="Times New Roman" w:cs="Times New Roman"/>
          <w:color w:val="000000"/>
          <w:shd w:val="clear" w:color="auto" w:fill="FFFFFF"/>
        </w:rPr>
      </w:pPr>
    </w:p>
    <w:p w14:paraId="4E4C7101" w14:textId="77777777" w:rsidR="00A112DE" w:rsidRDefault="00A112DE" w:rsidP="00912BA1">
      <w:pPr>
        <w:spacing w:after="0"/>
        <w:rPr>
          <w:rFonts w:ascii="Times New Roman" w:eastAsia="Times New Roman" w:hAnsi="Times New Roman" w:cs="Times New Roman"/>
          <w:color w:val="000000"/>
          <w:shd w:val="clear" w:color="auto" w:fill="FFFFFF"/>
        </w:rPr>
      </w:pPr>
    </w:p>
    <w:p w14:paraId="44454ED6" w14:textId="77777777" w:rsidR="00011BB7" w:rsidRDefault="00011BB7" w:rsidP="00912BA1">
      <w:pPr>
        <w:spacing w:after="0"/>
        <w:rPr>
          <w:rFonts w:ascii="Times New Roman" w:eastAsia="Times New Roman" w:hAnsi="Times New Roman" w:cs="Times New Roman"/>
          <w:color w:val="000000"/>
          <w:shd w:val="clear" w:color="auto" w:fill="FFFFFF"/>
        </w:rPr>
      </w:pPr>
    </w:p>
    <w:p w14:paraId="45B9F112" w14:textId="1AD59422" w:rsidR="00320F43" w:rsidRDefault="00011BB7" w:rsidP="00912BA1">
      <w:pPr>
        <w:spacing w:after="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10</w:t>
      </w:r>
      <w:r w:rsidR="00320F43">
        <w:rPr>
          <w:rFonts w:ascii="Times New Roman" w:eastAsia="Times New Roman" w:hAnsi="Times New Roman" w:cs="Times New Roman"/>
          <w:color w:val="000000"/>
          <w:shd w:val="clear" w:color="auto" w:fill="FFFFFF"/>
        </w:rPr>
        <w:t xml:space="preserve">. Write a class named </w:t>
      </w:r>
      <w:r w:rsidR="00320F43" w:rsidRPr="00320F43">
        <w:rPr>
          <w:rFonts w:ascii="Consolas" w:eastAsia="Times New Roman" w:hAnsi="Consolas" w:cs="Times New Roman"/>
          <w:color w:val="000000"/>
          <w:shd w:val="clear" w:color="auto" w:fill="FFFFFF"/>
        </w:rPr>
        <w:t>Address</w:t>
      </w:r>
      <w:r w:rsidR="00320F43">
        <w:rPr>
          <w:rFonts w:ascii="Times New Roman" w:eastAsia="Times New Roman" w:hAnsi="Times New Roman" w:cs="Times New Roman"/>
          <w:color w:val="000000"/>
          <w:shd w:val="clear" w:color="auto" w:fill="FFFFFF"/>
        </w:rPr>
        <w:t xml:space="preserve"> that represents a postal address. It should have a constructor that takes as input a person’s first name, last name, street address, city, state, and zip code. The class should behave as shown below.</w:t>
      </w:r>
    </w:p>
    <w:p w14:paraId="24AC6763" w14:textId="77777777" w:rsidR="00320F43" w:rsidRDefault="00320F43" w:rsidP="00912BA1">
      <w:pPr>
        <w:spacing w:after="0"/>
        <w:rPr>
          <w:rFonts w:ascii="Times New Roman" w:eastAsia="Times New Roman" w:hAnsi="Times New Roman" w:cs="Times New Roman"/>
          <w:color w:val="000000"/>
          <w:shd w:val="clear" w:color="auto" w:fill="FFFFFF"/>
        </w:rPr>
      </w:pPr>
    </w:p>
    <w:p w14:paraId="44E9DD1F" w14:textId="77777777" w:rsidR="00320F43" w:rsidRPr="00320F43" w:rsidRDefault="00320F43" w:rsidP="00320F43">
      <w:pPr>
        <w:spacing w:after="0"/>
        <w:rPr>
          <w:rFonts w:ascii="Consolas" w:eastAsia="Times New Roman" w:hAnsi="Consolas" w:cs="Times New Roman"/>
          <w:color w:val="000000"/>
          <w:shd w:val="clear" w:color="auto" w:fill="FFFFFF"/>
        </w:rPr>
      </w:pPr>
      <w:r w:rsidRPr="00320F43">
        <w:rPr>
          <w:rFonts w:ascii="Consolas" w:eastAsia="Times New Roman" w:hAnsi="Consolas" w:cs="Times New Roman"/>
          <w:color w:val="000000"/>
          <w:shd w:val="clear" w:color="auto" w:fill="FFFFFF"/>
        </w:rPr>
        <w:t xml:space="preserve">&gt;&gt;&gt; </w:t>
      </w:r>
      <w:proofErr w:type="gramStart"/>
      <w:r w:rsidRPr="00320F43">
        <w:rPr>
          <w:rFonts w:ascii="Consolas" w:eastAsia="Times New Roman" w:hAnsi="Consolas" w:cs="Times New Roman"/>
          <w:color w:val="000000"/>
          <w:shd w:val="clear" w:color="auto" w:fill="FFFFFF"/>
        </w:rPr>
        <w:t>dad</w:t>
      </w:r>
      <w:proofErr w:type="gramEnd"/>
      <w:r w:rsidRPr="00320F43">
        <w:rPr>
          <w:rFonts w:ascii="Consolas" w:eastAsia="Times New Roman" w:hAnsi="Consolas" w:cs="Times New Roman"/>
          <w:color w:val="000000"/>
          <w:shd w:val="clear" w:color="auto" w:fill="FFFFFF"/>
        </w:rPr>
        <w:t xml:space="preserve"> = Address('John',  'Smith', '123 Main St', '</w:t>
      </w:r>
      <w:proofErr w:type="spellStart"/>
      <w:r w:rsidRPr="00320F43">
        <w:rPr>
          <w:rFonts w:ascii="Consolas" w:eastAsia="Times New Roman" w:hAnsi="Consolas" w:cs="Times New Roman"/>
          <w:color w:val="000000"/>
          <w:shd w:val="clear" w:color="auto" w:fill="FFFFFF"/>
        </w:rPr>
        <w:t>Anytown</w:t>
      </w:r>
      <w:proofErr w:type="spellEnd"/>
      <w:r w:rsidRPr="00320F43">
        <w:rPr>
          <w:rFonts w:ascii="Consolas" w:eastAsia="Times New Roman" w:hAnsi="Consolas" w:cs="Times New Roman"/>
          <w:color w:val="000000"/>
          <w:shd w:val="clear" w:color="auto" w:fill="FFFFFF"/>
        </w:rPr>
        <w:t>', 'ZX', '12345')</w:t>
      </w:r>
    </w:p>
    <w:p w14:paraId="5AD4C64D" w14:textId="77777777" w:rsidR="00320F43" w:rsidRPr="00320F43" w:rsidRDefault="00320F43" w:rsidP="00320F43">
      <w:pPr>
        <w:spacing w:after="0"/>
        <w:rPr>
          <w:rFonts w:ascii="Consolas" w:eastAsia="Times New Roman" w:hAnsi="Consolas" w:cs="Times New Roman"/>
          <w:color w:val="000000"/>
          <w:shd w:val="clear" w:color="auto" w:fill="FFFFFF"/>
        </w:rPr>
      </w:pPr>
      <w:r w:rsidRPr="00320F43">
        <w:rPr>
          <w:rFonts w:ascii="Consolas" w:eastAsia="Times New Roman" w:hAnsi="Consolas" w:cs="Times New Roman"/>
          <w:color w:val="000000"/>
          <w:shd w:val="clear" w:color="auto" w:fill="FFFFFF"/>
        </w:rPr>
        <w:t xml:space="preserve">&gt;&gt;&gt; </w:t>
      </w:r>
      <w:proofErr w:type="gramStart"/>
      <w:r w:rsidRPr="00320F43">
        <w:rPr>
          <w:rFonts w:ascii="Consolas" w:eastAsia="Times New Roman" w:hAnsi="Consolas" w:cs="Times New Roman"/>
          <w:color w:val="000000"/>
          <w:shd w:val="clear" w:color="auto" w:fill="FFFFFF"/>
        </w:rPr>
        <w:t>dad</w:t>
      </w:r>
      <w:proofErr w:type="gramEnd"/>
    </w:p>
    <w:p w14:paraId="2FC86239" w14:textId="77777777" w:rsidR="00320F43" w:rsidRPr="00320F43" w:rsidRDefault="00320F43" w:rsidP="00320F43">
      <w:pPr>
        <w:spacing w:after="0"/>
        <w:rPr>
          <w:rFonts w:ascii="Consolas" w:eastAsia="Times New Roman" w:hAnsi="Consolas" w:cs="Times New Roman"/>
          <w:color w:val="000000"/>
          <w:shd w:val="clear" w:color="auto" w:fill="FFFFFF"/>
        </w:rPr>
      </w:pPr>
      <w:r w:rsidRPr="00320F43">
        <w:rPr>
          <w:rFonts w:ascii="Consolas" w:eastAsia="Times New Roman" w:hAnsi="Consolas" w:cs="Times New Roman"/>
          <w:color w:val="000000"/>
          <w:shd w:val="clear" w:color="auto" w:fill="FFFFFF"/>
        </w:rPr>
        <w:t>John Smith</w:t>
      </w:r>
    </w:p>
    <w:p w14:paraId="356CEDEA" w14:textId="77777777" w:rsidR="00320F43" w:rsidRPr="00320F43" w:rsidRDefault="00320F43" w:rsidP="00320F43">
      <w:pPr>
        <w:spacing w:after="0"/>
        <w:rPr>
          <w:rFonts w:ascii="Consolas" w:eastAsia="Times New Roman" w:hAnsi="Consolas" w:cs="Times New Roman"/>
          <w:color w:val="000000"/>
          <w:shd w:val="clear" w:color="auto" w:fill="FFFFFF"/>
        </w:rPr>
      </w:pPr>
      <w:r w:rsidRPr="00320F43">
        <w:rPr>
          <w:rFonts w:ascii="Consolas" w:eastAsia="Times New Roman" w:hAnsi="Consolas" w:cs="Times New Roman"/>
          <w:color w:val="000000"/>
          <w:shd w:val="clear" w:color="auto" w:fill="FFFFFF"/>
        </w:rPr>
        <w:t>123 Main St</w:t>
      </w:r>
    </w:p>
    <w:p w14:paraId="7D11DC08" w14:textId="2EEFEF3E" w:rsidR="0075572A" w:rsidRPr="00320F43" w:rsidRDefault="00320F43" w:rsidP="00320F43">
      <w:pPr>
        <w:spacing w:after="0"/>
        <w:rPr>
          <w:rFonts w:ascii="Consolas" w:eastAsia="Times New Roman" w:hAnsi="Consolas" w:cs="Times New Roman"/>
          <w:color w:val="000000"/>
          <w:shd w:val="clear" w:color="auto" w:fill="FFFFFF"/>
        </w:rPr>
      </w:pPr>
      <w:proofErr w:type="spellStart"/>
      <w:r w:rsidRPr="00320F43">
        <w:rPr>
          <w:rFonts w:ascii="Consolas" w:eastAsia="Times New Roman" w:hAnsi="Consolas" w:cs="Times New Roman"/>
          <w:color w:val="000000"/>
          <w:shd w:val="clear" w:color="auto" w:fill="FFFFFF"/>
        </w:rPr>
        <w:t>Anytown</w:t>
      </w:r>
      <w:proofErr w:type="spellEnd"/>
      <w:r w:rsidRPr="00320F43">
        <w:rPr>
          <w:rFonts w:ascii="Consolas" w:eastAsia="Times New Roman" w:hAnsi="Consolas" w:cs="Times New Roman"/>
          <w:color w:val="000000"/>
          <w:shd w:val="clear" w:color="auto" w:fill="FFFFFF"/>
        </w:rPr>
        <w:t>, ZX 12345</w:t>
      </w:r>
    </w:p>
    <w:p w14:paraId="266DB8F9" w14:textId="77777777" w:rsidR="00320F43" w:rsidRDefault="00320F43" w:rsidP="00912BA1">
      <w:pPr>
        <w:spacing w:after="0"/>
        <w:rPr>
          <w:rFonts w:ascii="Times New Roman" w:eastAsia="Times New Roman" w:hAnsi="Times New Roman" w:cs="Times New Roman"/>
          <w:color w:val="000000"/>
          <w:shd w:val="clear" w:color="auto" w:fill="FFFFFF"/>
        </w:rPr>
      </w:pPr>
    </w:p>
    <w:p w14:paraId="03A20892" w14:textId="77777777" w:rsidR="00647949" w:rsidRDefault="00647949" w:rsidP="00912BA1">
      <w:pPr>
        <w:spacing w:after="0"/>
        <w:rPr>
          <w:rFonts w:ascii="Times New Roman" w:eastAsia="Times New Roman" w:hAnsi="Times New Roman" w:cs="Times New Roman"/>
          <w:color w:val="000000"/>
          <w:shd w:val="clear" w:color="auto" w:fill="FFFFFF"/>
        </w:rPr>
      </w:pPr>
    </w:p>
    <w:p w14:paraId="0EA09E84" w14:textId="77777777" w:rsidR="00011BB7" w:rsidRDefault="00011BB7" w:rsidP="00912BA1">
      <w:pPr>
        <w:spacing w:after="0"/>
        <w:rPr>
          <w:rFonts w:ascii="Times New Roman" w:eastAsia="Times New Roman" w:hAnsi="Times New Roman" w:cs="Times New Roman"/>
          <w:color w:val="000000"/>
          <w:shd w:val="clear" w:color="auto" w:fill="FFFFFF"/>
        </w:rPr>
      </w:pPr>
    </w:p>
    <w:p w14:paraId="2BF3922D" w14:textId="11D7127C" w:rsidR="00A112DE" w:rsidRDefault="00011BB7" w:rsidP="00647949">
      <w:pPr>
        <w:spacing w:after="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11</w:t>
      </w:r>
      <w:r w:rsidR="00647949">
        <w:rPr>
          <w:rFonts w:ascii="Times New Roman" w:eastAsia="Times New Roman" w:hAnsi="Times New Roman" w:cs="Times New Roman"/>
          <w:color w:val="000000"/>
          <w:shd w:val="clear" w:color="auto" w:fill="FFFFFF"/>
        </w:rPr>
        <w:t xml:space="preserve">. The class </w:t>
      </w:r>
      <w:r w:rsidR="00647949" w:rsidRPr="00A112DE">
        <w:rPr>
          <w:rFonts w:ascii="Consolas" w:eastAsia="Times New Roman" w:hAnsi="Consolas" w:cs="Times New Roman"/>
          <w:color w:val="000000"/>
          <w:shd w:val="clear" w:color="auto" w:fill="FFFFFF"/>
        </w:rPr>
        <w:t>Counter</w:t>
      </w:r>
      <w:r w:rsidR="00A112DE">
        <w:rPr>
          <w:rFonts w:ascii="Times New Roman" w:eastAsia="Times New Roman" w:hAnsi="Times New Roman" w:cs="Times New Roman"/>
          <w:color w:val="000000"/>
          <w:shd w:val="clear" w:color="auto" w:fill="FFFFFF"/>
        </w:rPr>
        <w:t xml:space="preserve"> is defined as follows:</w:t>
      </w:r>
    </w:p>
    <w:p w14:paraId="1A0C7CAB" w14:textId="77777777" w:rsidR="00A112DE" w:rsidRDefault="00A112DE" w:rsidP="00647949">
      <w:pPr>
        <w:spacing w:after="0"/>
        <w:rPr>
          <w:rFonts w:ascii="Times New Roman" w:eastAsia="Times New Roman" w:hAnsi="Times New Roman" w:cs="Times New Roman"/>
          <w:color w:val="000000"/>
          <w:shd w:val="clear" w:color="auto" w:fill="FFFFFF"/>
        </w:rPr>
      </w:pPr>
    </w:p>
    <w:p w14:paraId="205A5387" w14:textId="77777777" w:rsidR="00A112DE" w:rsidRPr="00A112DE" w:rsidRDefault="00A112DE" w:rsidP="00A112DE">
      <w:pPr>
        <w:spacing w:after="0"/>
        <w:ind w:left="720"/>
        <w:rPr>
          <w:rFonts w:ascii="Consolas" w:eastAsia="Times New Roman" w:hAnsi="Consolas" w:cs="Times New Roman"/>
          <w:color w:val="000000"/>
          <w:shd w:val="clear" w:color="auto" w:fill="FFFFFF"/>
        </w:rPr>
      </w:pPr>
      <w:proofErr w:type="gramStart"/>
      <w:r w:rsidRPr="00A112DE">
        <w:rPr>
          <w:rFonts w:ascii="Consolas" w:eastAsia="Times New Roman" w:hAnsi="Consolas" w:cs="Times New Roman"/>
          <w:color w:val="000000"/>
          <w:shd w:val="clear" w:color="auto" w:fill="FFFFFF"/>
        </w:rPr>
        <w:t>class</w:t>
      </w:r>
      <w:proofErr w:type="gramEnd"/>
      <w:r w:rsidRPr="00A112DE">
        <w:rPr>
          <w:rFonts w:ascii="Consolas" w:eastAsia="Times New Roman" w:hAnsi="Consolas" w:cs="Times New Roman"/>
          <w:color w:val="000000"/>
          <w:shd w:val="clear" w:color="auto" w:fill="FFFFFF"/>
        </w:rPr>
        <w:t xml:space="preserve"> Counter(object):</w:t>
      </w:r>
    </w:p>
    <w:p w14:paraId="444326AD" w14:textId="77777777" w:rsidR="00A112DE" w:rsidRPr="00A112DE" w:rsidRDefault="00A112DE" w:rsidP="00A112DE">
      <w:pPr>
        <w:spacing w:after="0"/>
        <w:ind w:left="720"/>
        <w:rPr>
          <w:rFonts w:ascii="Consolas" w:eastAsia="Times New Roman" w:hAnsi="Consolas" w:cs="Times New Roman"/>
          <w:color w:val="000000"/>
          <w:shd w:val="clear" w:color="auto" w:fill="FFFFFF"/>
        </w:rPr>
      </w:pPr>
      <w:r w:rsidRPr="00A112DE">
        <w:rPr>
          <w:rFonts w:ascii="Consolas" w:eastAsia="Times New Roman" w:hAnsi="Consolas" w:cs="Times New Roman"/>
          <w:color w:val="000000"/>
          <w:shd w:val="clear" w:color="auto" w:fill="FFFFFF"/>
        </w:rPr>
        <w:t xml:space="preserve">    </w:t>
      </w:r>
      <w:proofErr w:type="spellStart"/>
      <w:proofErr w:type="gramStart"/>
      <w:r w:rsidRPr="00A112DE">
        <w:rPr>
          <w:rFonts w:ascii="Consolas" w:eastAsia="Times New Roman" w:hAnsi="Consolas" w:cs="Times New Roman"/>
          <w:color w:val="000000"/>
          <w:shd w:val="clear" w:color="auto" w:fill="FFFFFF"/>
        </w:rPr>
        <w:t>def</w:t>
      </w:r>
      <w:proofErr w:type="spellEnd"/>
      <w:proofErr w:type="gramEnd"/>
      <w:r w:rsidRPr="00A112DE">
        <w:rPr>
          <w:rFonts w:ascii="Consolas" w:eastAsia="Times New Roman" w:hAnsi="Consolas" w:cs="Times New Roman"/>
          <w:color w:val="000000"/>
          <w:shd w:val="clear" w:color="auto" w:fill="FFFFFF"/>
        </w:rPr>
        <w:t xml:space="preserve"> __</w:t>
      </w:r>
      <w:proofErr w:type="spellStart"/>
      <w:r w:rsidRPr="00A112DE">
        <w:rPr>
          <w:rFonts w:ascii="Consolas" w:eastAsia="Times New Roman" w:hAnsi="Consolas" w:cs="Times New Roman"/>
          <w:color w:val="000000"/>
          <w:shd w:val="clear" w:color="auto" w:fill="FFFFFF"/>
        </w:rPr>
        <w:t>init</w:t>
      </w:r>
      <w:proofErr w:type="spellEnd"/>
      <w:r w:rsidRPr="00A112DE">
        <w:rPr>
          <w:rFonts w:ascii="Consolas" w:eastAsia="Times New Roman" w:hAnsi="Consolas" w:cs="Times New Roman"/>
          <w:color w:val="000000"/>
          <w:shd w:val="clear" w:color="auto" w:fill="FFFFFF"/>
        </w:rPr>
        <w:t xml:space="preserve">__(self, </w:t>
      </w:r>
      <w:proofErr w:type="spellStart"/>
      <w:r w:rsidRPr="00A112DE">
        <w:rPr>
          <w:rFonts w:ascii="Consolas" w:eastAsia="Times New Roman" w:hAnsi="Consolas" w:cs="Times New Roman"/>
          <w:color w:val="000000"/>
          <w:shd w:val="clear" w:color="auto" w:fill="FFFFFF"/>
        </w:rPr>
        <w:t>i</w:t>
      </w:r>
      <w:proofErr w:type="spellEnd"/>
      <w:r w:rsidRPr="00A112DE">
        <w:rPr>
          <w:rFonts w:ascii="Consolas" w:eastAsia="Times New Roman" w:hAnsi="Consolas" w:cs="Times New Roman"/>
          <w:color w:val="000000"/>
          <w:shd w:val="clear" w:color="auto" w:fill="FFFFFF"/>
        </w:rPr>
        <w:t xml:space="preserve"> = 0):</w:t>
      </w:r>
    </w:p>
    <w:p w14:paraId="5F2FA35F" w14:textId="77777777" w:rsidR="00A112DE" w:rsidRPr="00A112DE" w:rsidRDefault="00A112DE" w:rsidP="00A112DE">
      <w:pPr>
        <w:spacing w:after="0"/>
        <w:ind w:left="720"/>
        <w:rPr>
          <w:rFonts w:ascii="Consolas" w:eastAsia="Times New Roman" w:hAnsi="Consolas" w:cs="Times New Roman"/>
          <w:color w:val="000000"/>
          <w:shd w:val="clear" w:color="auto" w:fill="FFFFFF"/>
        </w:rPr>
      </w:pPr>
      <w:r w:rsidRPr="00A112DE">
        <w:rPr>
          <w:rFonts w:ascii="Consolas" w:eastAsia="Times New Roman" w:hAnsi="Consolas" w:cs="Times New Roman"/>
          <w:color w:val="000000"/>
          <w:shd w:val="clear" w:color="auto" w:fill="FFFFFF"/>
        </w:rPr>
        <w:t xml:space="preserve">        </w:t>
      </w:r>
      <w:proofErr w:type="spellStart"/>
      <w:proofErr w:type="gramStart"/>
      <w:r w:rsidRPr="00A112DE">
        <w:rPr>
          <w:rFonts w:ascii="Consolas" w:eastAsia="Times New Roman" w:hAnsi="Consolas" w:cs="Times New Roman"/>
          <w:color w:val="000000"/>
          <w:shd w:val="clear" w:color="auto" w:fill="FFFFFF"/>
        </w:rPr>
        <w:t>self.i</w:t>
      </w:r>
      <w:proofErr w:type="spellEnd"/>
      <w:proofErr w:type="gramEnd"/>
      <w:r w:rsidRPr="00A112DE">
        <w:rPr>
          <w:rFonts w:ascii="Consolas" w:eastAsia="Times New Roman" w:hAnsi="Consolas" w:cs="Times New Roman"/>
          <w:color w:val="000000"/>
          <w:shd w:val="clear" w:color="auto" w:fill="FFFFFF"/>
        </w:rPr>
        <w:t xml:space="preserve"> = </w:t>
      </w:r>
      <w:proofErr w:type="spellStart"/>
      <w:r w:rsidRPr="00A112DE">
        <w:rPr>
          <w:rFonts w:ascii="Consolas" w:eastAsia="Times New Roman" w:hAnsi="Consolas" w:cs="Times New Roman"/>
          <w:color w:val="000000"/>
          <w:shd w:val="clear" w:color="auto" w:fill="FFFFFF"/>
        </w:rPr>
        <w:t>i</w:t>
      </w:r>
      <w:proofErr w:type="spellEnd"/>
    </w:p>
    <w:p w14:paraId="419B5C43" w14:textId="77777777" w:rsidR="00A112DE" w:rsidRPr="00A112DE" w:rsidRDefault="00A112DE" w:rsidP="00A112DE">
      <w:pPr>
        <w:spacing w:after="0"/>
        <w:ind w:left="720"/>
        <w:rPr>
          <w:rFonts w:ascii="Consolas" w:eastAsia="Times New Roman" w:hAnsi="Consolas" w:cs="Times New Roman"/>
          <w:color w:val="000000"/>
          <w:shd w:val="clear" w:color="auto" w:fill="FFFFFF"/>
        </w:rPr>
      </w:pPr>
      <w:r w:rsidRPr="00A112DE">
        <w:rPr>
          <w:rFonts w:ascii="Consolas" w:eastAsia="Times New Roman" w:hAnsi="Consolas" w:cs="Times New Roman"/>
          <w:color w:val="000000"/>
          <w:shd w:val="clear" w:color="auto" w:fill="FFFFFF"/>
        </w:rPr>
        <w:t xml:space="preserve">    </w:t>
      </w:r>
      <w:proofErr w:type="spellStart"/>
      <w:proofErr w:type="gramStart"/>
      <w:r w:rsidRPr="00A112DE">
        <w:rPr>
          <w:rFonts w:ascii="Consolas" w:eastAsia="Times New Roman" w:hAnsi="Consolas" w:cs="Times New Roman"/>
          <w:color w:val="000000"/>
          <w:shd w:val="clear" w:color="auto" w:fill="FFFFFF"/>
        </w:rPr>
        <w:t>def</w:t>
      </w:r>
      <w:proofErr w:type="spellEnd"/>
      <w:proofErr w:type="gramEnd"/>
      <w:r w:rsidRPr="00A112DE">
        <w:rPr>
          <w:rFonts w:ascii="Consolas" w:eastAsia="Times New Roman" w:hAnsi="Consolas" w:cs="Times New Roman"/>
          <w:color w:val="000000"/>
          <w:shd w:val="clear" w:color="auto" w:fill="FFFFFF"/>
        </w:rPr>
        <w:t xml:space="preserve"> next(self):</w:t>
      </w:r>
    </w:p>
    <w:p w14:paraId="002F4DA3" w14:textId="77777777" w:rsidR="00A112DE" w:rsidRPr="00A112DE" w:rsidRDefault="00A112DE" w:rsidP="00A112DE">
      <w:pPr>
        <w:spacing w:after="0"/>
        <w:ind w:left="720"/>
        <w:rPr>
          <w:rFonts w:ascii="Consolas" w:eastAsia="Times New Roman" w:hAnsi="Consolas" w:cs="Times New Roman"/>
          <w:color w:val="000000"/>
          <w:shd w:val="clear" w:color="auto" w:fill="FFFFFF"/>
        </w:rPr>
      </w:pPr>
      <w:r w:rsidRPr="00A112DE">
        <w:rPr>
          <w:rFonts w:ascii="Consolas" w:eastAsia="Times New Roman" w:hAnsi="Consolas" w:cs="Times New Roman"/>
          <w:color w:val="000000"/>
          <w:shd w:val="clear" w:color="auto" w:fill="FFFFFF"/>
        </w:rPr>
        <w:t xml:space="preserve">        </w:t>
      </w:r>
      <w:proofErr w:type="gramStart"/>
      <w:r w:rsidRPr="00A112DE">
        <w:rPr>
          <w:rFonts w:ascii="Consolas" w:eastAsia="Times New Roman" w:hAnsi="Consolas" w:cs="Times New Roman"/>
          <w:color w:val="000000"/>
          <w:shd w:val="clear" w:color="auto" w:fill="FFFFFF"/>
        </w:rPr>
        <w:t>res</w:t>
      </w:r>
      <w:proofErr w:type="gramEnd"/>
      <w:r w:rsidRPr="00A112DE">
        <w:rPr>
          <w:rFonts w:ascii="Consolas" w:eastAsia="Times New Roman" w:hAnsi="Consolas" w:cs="Times New Roman"/>
          <w:color w:val="000000"/>
          <w:shd w:val="clear" w:color="auto" w:fill="FFFFFF"/>
        </w:rPr>
        <w:t xml:space="preserve"> = </w:t>
      </w:r>
      <w:proofErr w:type="spellStart"/>
      <w:r w:rsidRPr="00A112DE">
        <w:rPr>
          <w:rFonts w:ascii="Consolas" w:eastAsia="Times New Roman" w:hAnsi="Consolas" w:cs="Times New Roman"/>
          <w:color w:val="000000"/>
          <w:shd w:val="clear" w:color="auto" w:fill="FFFFFF"/>
        </w:rPr>
        <w:t>self.i</w:t>
      </w:r>
      <w:proofErr w:type="spellEnd"/>
    </w:p>
    <w:p w14:paraId="31C20AC8" w14:textId="77777777" w:rsidR="00A112DE" w:rsidRPr="00A112DE" w:rsidRDefault="00A112DE" w:rsidP="00A112DE">
      <w:pPr>
        <w:spacing w:after="0"/>
        <w:ind w:left="720"/>
        <w:rPr>
          <w:rFonts w:ascii="Consolas" w:eastAsia="Times New Roman" w:hAnsi="Consolas" w:cs="Times New Roman"/>
          <w:color w:val="000000"/>
          <w:shd w:val="clear" w:color="auto" w:fill="FFFFFF"/>
        </w:rPr>
      </w:pPr>
      <w:r w:rsidRPr="00A112DE">
        <w:rPr>
          <w:rFonts w:ascii="Consolas" w:eastAsia="Times New Roman" w:hAnsi="Consolas" w:cs="Times New Roman"/>
          <w:color w:val="000000"/>
          <w:shd w:val="clear" w:color="auto" w:fill="FFFFFF"/>
        </w:rPr>
        <w:t xml:space="preserve">        </w:t>
      </w:r>
      <w:proofErr w:type="spellStart"/>
      <w:proofErr w:type="gramStart"/>
      <w:r w:rsidRPr="00A112DE">
        <w:rPr>
          <w:rFonts w:ascii="Consolas" w:eastAsia="Times New Roman" w:hAnsi="Consolas" w:cs="Times New Roman"/>
          <w:color w:val="000000"/>
          <w:shd w:val="clear" w:color="auto" w:fill="FFFFFF"/>
        </w:rPr>
        <w:t>self.i</w:t>
      </w:r>
      <w:proofErr w:type="spellEnd"/>
      <w:proofErr w:type="gramEnd"/>
      <w:r w:rsidRPr="00A112DE">
        <w:rPr>
          <w:rFonts w:ascii="Consolas" w:eastAsia="Times New Roman" w:hAnsi="Consolas" w:cs="Times New Roman"/>
          <w:color w:val="000000"/>
          <w:shd w:val="clear" w:color="auto" w:fill="FFFFFF"/>
        </w:rPr>
        <w:t xml:space="preserve"> += 1</w:t>
      </w:r>
    </w:p>
    <w:p w14:paraId="135304B6" w14:textId="1B8523FE" w:rsidR="00647949" w:rsidRDefault="00A112DE" w:rsidP="00A112DE">
      <w:pPr>
        <w:spacing w:after="0"/>
        <w:ind w:left="720"/>
        <w:rPr>
          <w:rFonts w:ascii="Times New Roman" w:eastAsia="Times New Roman" w:hAnsi="Times New Roman" w:cs="Times New Roman"/>
          <w:color w:val="000000"/>
          <w:shd w:val="clear" w:color="auto" w:fill="FFFFFF"/>
        </w:rPr>
      </w:pPr>
      <w:r w:rsidRPr="00A112DE">
        <w:rPr>
          <w:rFonts w:ascii="Consolas" w:eastAsia="Times New Roman" w:hAnsi="Consolas" w:cs="Times New Roman"/>
          <w:color w:val="000000"/>
          <w:shd w:val="clear" w:color="auto" w:fill="FFFFFF"/>
        </w:rPr>
        <w:t xml:space="preserve">        </w:t>
      </w:r>
      <w:proofErr w:type="gramStart"/>
      <w:r w:rsidRPr="00A112DE">
        <w:rPr>
          <w:rFonts w:ascii="Consolas" w:eastAsia="Times New Roman" w:hAnsi="Consolas" w:cs="Times New Roman"/>
          <w:color w:val="000000"/>
          <w:shd w:val="clear" w:color="auto" w:fill="FFFFFF"/>
        </w:rPr>
        <w:t>return</w:t>
      </w:r>
      <w:proofErr w:type="gramEnd"/>
      <w:r w:rsidRPr="00A112DE">
        <w:rPr>
          <w:rFonts w:ascii="Consolas" w:eastAsia="Times New Roman" w:hAnsi="Consolas" w:cs="Times New Roman"/>
          <w:color w:val="000000"/>
          <w:shd w:val="clear" w:color="auto" w:fill="FFFFFF"/>
        </w:rPr>
        <w:t xml:space="preserve"> res</w:t>
      </w:r>
    </w:p>
    <w:p w14:paraId="5DC29306" w14:textId="77777777" w:rsidR="00A112DE" w:rsidRDefault="00A112DE" w:rsidP="00647949">
      <w:pPr>
        <w:spacing w:after="0"/>
        <w:rPr>
          <w:rFonts w:ascii="Times New Roman" w:eastAsia="Times New Roman" w:hAnsi="Times New Roman" w:cs="Times New Roman"/>
          <w:color w:val="000000"/>
          <w:shd w:val="clear" w:color="auto" w:fill="FFFFFF"/>
        </w:rPr>
      </w:pPr>
    </w:p>
    <w:p w14:paraId="6E84B232" w14:textId="73B5230B" w:rsidR="00A112DE" w:rsidRDefault="00A112DE" w:rsidP="00647949">
      <w:pPr>
        <w:spacing w:after="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It behaves as follows:</w:t>
      </w:r>
    </w:p>
    <w:p w14:paraId="0C8F3F86" w14:textId="77777777" w:rsidR="00A112DE" w:rsidRPr="00A112DE" w:rsidRDefault="00A112DE" w:rsidP="00647949">
      <w:pPr>
        <w:spacing w:after="0"/>
        <w:rPr>
          <w:rFonts w:ascii="Times New Roman" w:eastAsia="Times New Roman" w:hAnsi="Times New Roman" w:cs="Times New Roman"/>
          <w:color w:val="000000"/>
          <w:shd w:val="clear" w:color="auto" w:fill="FFFFFF"/>
        </w:rPr>
      </w:pPr>
    </w:p>
    <w:p w14:paraId="009E56FD" w14:textId="72E86499" w:rsidR="00647949" w:rsidRPr="00647949" w:rsidRDefault="00647949" w:rsidP="00647949">
      <w:pPr>
        <w:spacing w:after="0"/>
        <w:rPr>
          <w:rFonts w:ascii="Consolas" w:eastAsia="Times New Roman" w:hAnsi="Consolas" w:cs="Times New Roman"/>
          <w:color w:val="000000"/>
          <w:shd w:val="clear" w:color="auto" w:fill="FFFFFF"/>
        </w:rPr>
      </w:pPr>
      <w:r w:rsidRPr="00647949">
        <w:rPr>
          <w:rFonts w:ascii="Consolas" w:eastAsia="Times New Roman" w:hAnsi="Consolas" w:cs="Times New Roman"/>
          <w:color w:val="000000"/>
          <w:shd w:val="clear" w:color="auto" w:fill="FFFFFF"/>
        </w:rPr>
        <w:t xml:space="preserve">&gt;&gt;&gt; </w:t>
      </w:r>
      <w:proofErr w:type="spellStart"/>
      <w:proofErr w:type="gramStart"/>
      <w:r w:rsidRPr="00647949">
        <w:rPr>
          <w:rFonts w:ascii="Consolas" w:eastAsia="Times New Roman" w:hAnsi="Consolas" w:cs="Times New Roman"/>
          <w:color w:val="000000"/>
          <w:shd w:val="clear" w:color="auto" w:fill="FFFFFF"/>
        </w:rPr>
        <w:t>i</w:t>
      </w:r>
      <w:proofErr w:type="spellEnd"/>
      <w:proofErr w:type="gramEnd"/>
      <w:r w:rsidRPr="00647949">
        <w:rPr>
          <w:rFonts w:ascii="Consolas" w:eastAsia="Times New Roman" w:hAnsi="Consolas" w:cs="Times New Roman"/>
          <w:color w:val="000000"/>
          <w:shd w:val="clear" w:color="auto" w:fill="FFFFFF"/>
        </w:rPr>
        <w:t xml:space="preserve"> = Counter(1)</w:t>
      </w:r>
    </w:p>
    <w:p w14:paraId="7B1C64E3" w14:textId="77777777" w:rsidR="00647949" w:rsidRPr="00647949" w:rsidRDefault="00647949" w:rsidP="00647949">
      <w:pPr>
        <w:spacing w:after="0"/>
        <w:rPr>
          <w:rFonts w:ascii="Consolas" w:eastAsia="Times New Roman" w:hAnsi="Consolas" w:cs="Times New Roman"/>
          <w:color w:val="000000"/>
          <w:shd w:val="clear" w:color="auto" w:fill="FFFFFF"/>
        </w:rPr>
      </w:pPr>
      <w:r w:rsidRPr="00647949">
        <w:rPr>
          <w:rFonts w:ascii="Consolas" w:eastAsia="Times New Roman" w:hAnsi="Consolas" w:cs="Times New Roman"/>
          <w:color w:val="000000"/>
          <w:shd w:val="clear" w:color="auto" w:fill="FFFFFF"/>
        </w:rPr>
        <w:t xml:space="preserve">&gt;&gt;&gt; </w:t>
      </w:r>
      <w:proofErr w:type="spellStart"/>
      <w:proofErr w:type="gramStart"/>
      <w:r w:rsidRPr="00647949">
        <w:rPr>
          <w:rFonts w:ascii="Consolas" w:eastAsia="Times New Roman" w:hAnsi="Consolas" w:cs="Times New Roman"/>
          <w:color w:val="000000"/>
          <w:shd w:val="clear" w:color="auto" w:fill="FFFFFF"/>
        </w:rPr>
        <w:t>i</w:t>
      </w:r>
      <w:proofErr w:type="spellEnd"/>
      <w:proofErr w:type="gramEnd"/>
    </w:p>
    <w:p w14:paraId="0B5763C3" w14:textId="77777777" w:rsidR="00647949" w:rsidRPr="00647949" w:rsidRDefault="00647949" w:rsidP="00647949">
      <w:pPr>
        <w:spacing w:after="0"/>
        <w:rPr>
          <w:rFonts w:ascii="Consolas" w:eastAsia="Times New Roman" w:hAnsi="Consolas" w:cs="Times New Roman"/>
          <w:color w:val="000000"/>
          <w:shd w:val="clear" w:color="auto" w:fill="FFFFFF"/>
        </w:rPr>
      </w:pPr>
      <w:r w:rsidRPr="00647949">
        <w:rPr>
          <w:rFonts w:ascii="Consolas" w:eastAsia="Times New Roman" w:hAnsi="Consolas" w:cs="Times New Roman"/>
          <w:color w:val="000000"/>
          <w:shd w:val="clear" w:color="auto" w:fill="FFFFFF"/>
        </w:rPr>
        <w:t>&lt;__</w:t>
      </w:r>
      <w:proofErr w:type="spellStart"/>
      <w:proofErr w:type="gramStart"/>
      <w:r w:rsidRPr="00647949">
        <w:rPr>
          <w:rFonts w:ascii="Consolas" w:eastAsia="Times New Roman" w:hAnsi="Consolas" w:cs="Times New Roman"/>
          <w:color w:val="000000"/>
          <w:shd w:val="clear" w:color="auto" w:fill="FFFFFF"/>
        </w:rPr>
        <w:t>main</w:t>
      </w:r>
      <w:proofErr w:type="gramEnd"/>
      <w:r w:rsidRPr="00647949">
        <w:rPr>
          <w:rFonts w:ascii="Consolas" w:eastAsia="Times New Roman" w:hAnsi="Consolas" w:cs="Times New Roman"/>
          <w:color w:val="000000"/>
          <w:shd w:val="clear" w:color="auto" w:fill="FFFFFF"/>
        </w:rPr>
        <w:t>__.Counter</w:t>
      </w:r>
      <w:proofErr w:type="spellEnd"/>
      <w:r w:rsidRPr="00647949">
        <w:rPr>
          <w:rFonts w:ascii="Consolas" w:eastAsia="Times New Roman" w:hAnsi="Consolas" w:cs="Times New Roman"/>
          <w:color w:val="000000"/>
          <w:shd w:val="clear" w:color="auto" w:fill="FFFFFF"/>
        </w:rPr>
        <w:t xml:space="preserve"> object at 0x10475d898&gt;</w:t>
      </w:r>
    </w:p>
    <w:p w14:paraId="329AD6BB" w14:textId="1AFE4E5C" w:rsidR="00647949" w:rsidRPr="00647949" w:rsidRDefault="00A112DE" w:rsidP="00647949">
      <w:pPr>
        <w:spacing w:after="0"/>
        <w:rPr>
          <w:rFonts w:ascii="Consolas" w:eastAsia="Times New Roman" w:hAnsi="Consolas" w:cs="Times New Roman"/>
          <w:color w:val="000000"/>
          <w:shd w:val="clear" w:color="auto" w:fill="FFFFFF"/>
        </w:rPr>
      </w:pPr>
      <w:r>
        <w:rPr>
          <w:rFonts w:ascii="Consolas" w:eastAsia="Times New Roman" w:hAnsi="Consolas" w:cs="Times New Roman"/>
          <w:color w:val="000000"/>
          <w:shd w:val="clear" w:color="auto" w:fill="FFFFFF"/>
        </w:rPr>
        <w:t xml:space="preserve">&gt;&gt;&gt; </w:t>
      </w:r>
      <w:proofErr w:type="gramStart"/>
      <w:r>
        <w:rPr>
          <w:rFonts w:ascii="Consolas" w:eastAsia="Times New Roman" w:hAnsi="Consolas" w:cs="Times New Roman"/>
          <w:color w:val="000000"/>
          <w:shd w:val="clear" w:color="auto" w:fill="FFFFFF"/>
        </w:rPr>
        <w:t>j</w:t>
      </w:r>
      <w:proofErr w:type="gramEnd"/>
      <w:r>
        <w:rPr>
          <w:rFonts w:ascii="Consolas" w:eastAsia="Times New Roman" w:hAnsi="Consolas" w:cs="Times New Roman"/>
          <w:color w:val="000000"/>
          <w:shd w:val="clear" w:color="auto" w:fill="FFFFFF"/>
        </w:rPr>
        <w:t xml:space="preserve"> = Counter(1</w:t>
      </w:r>
      <w:r w:rsidR="00647949" w:rsidRPr="00647949">
        <w:rPr>
          <w:rFonts w:ascii="Consolas" w:eastAsia="Times New Roman" w:hAnsi="Consolas" w:cs="Times New Roman"/>
          <w:color w:val="000000"/>
          <w:shd w:val="clear" w:color="auto" w:fill="FFFFFF"/>
        </w:rPr>
        <w:t>)</w:t>
      </w:r>
    </w:p>
    <w:p w14:paraId="792C81D2" w14:textId="77777777" w:rsidR="00647949" w:rsidRPr="00647949" w:rsidRDefault="00647949" w:rsidP="00647949">
      <w:pPr>
        <w:spacing w:after="0"/>
        <w:rPr>
          <w:rFonts w:ascii="Consolas" w:eastAsia="Times New Roman" w:hAnsi="Consolas" w:cs="Times New Roman"/>
          <w:color w:val="000000"/>
          <w:shd w:val="clear" w:color="auto" w:fill="FFFFFF"/>
        </w:rPr>
      </w:pPr>
      <w:r w:rsidRPr="00647949">
        <w:rPr>
          <w:rFonts w:ascii="Consolas" w:eastAsia="Times New Roman" w:hAnsi="Consolas" w:cs="Times New Roman"/>
          <w:color w:val="000000"/>
          <w:shd w:val="clear" w:color="auto" w:fill="FFFFFF"/>
        </w:rPr>
        <w:t xml:space="preserve">&gt;&gt;&gt; </w:t>
      </w:r>
      <w:proofErr w:type="spellStart"/>
      <w:proofErr w:type="gramStart"/>
      <w:r w:rsidRPr="00647949">
        <w:rPr>
          <w:rFonts w:ascii="Consolas" w:eastAsia="Times New Roman" w:hAnsi="Consolas" w:cs="Times New Roman"/>
          <w:color w:val="000000"/>
          <w:shd w:val="clear" w:color="auto" w:fill="FFFFFF"/>
        </w:rPr>
        <w:t>i</w:t>
      </w:r>
      <w:proofErr w:type="spellEnd"/>
      <w:proofErr w:type="gramEnd"/>
      <w:r w:rsidRPr="00647949">
        <w:rPr>
          <w:rFonts w:ascii="Consolas" w:eastAsia="Times New Roman" w:hAnsi="Consolas" w:cs="Times New Roman"/>
          <w:color w:val="000000"/>
          <w:shd w:val="clear" w:color="auto" w:fill="FFFFFF"/>
        </w:rPr>
        <w:t xml:space="preserve"> == j</w:t>
      </w:r>
    </w:p>
    <w:p w14:paraId="5A5DFD59" w14:textId="3B7D56D7" w:rsidR="00320F43" w:rsidRPr="00647949" w:rsidRDefault="00647949" w:rsidP="00647949">
      <w:pPr>
        <w:spacing w:after="0"/>
        <w:rPr>
          <w:rFonts w:ascii="Consolas" w:eastAsia="Times New Roman" w:hAnsi="Consolas" w:cs="Times New Roman"/>
          <w:color w:val="000000"/>
          <w:shd w:val="clear" w:color="auto" w:fill="FFFFFF"/>
        </w:rPr>
      </w:pPr>
      <w:r w:rsidRPr="00647949">
        <w:rPr>
          <w:rFonts w:ascii="Consolas" w:eastAsia="Times New Roman" w:hAnsi="Consolas" w:cs="Times New Roman"/>
          <w:color w:val="000000"/>
          <w:shd w:val="clear" w:color="auto" w:fill="FFFFFF"/>
        </w:rPr>
        <w:t>False</w:t>
      </w:r>
    </w:p>
    <w:p w14:paraId="4699257C" w14:textId="77777777" w:rsidR="00647949" w:rsidRDefault="00647949" w:rsidP="00912BA1">
      <w:pPr>
        <w:spacing w:after="0"/>
        <w:rPr>
          <w:rFonts w:ascii="Times New Roman" w:eastAsia="Times New Roman" w:hAnsi="Times New Roman" w:cs="Times New Roman"/>
          <w:color w:val="000000"/>
          <w:shd w:val="clear" w:color="auto" w:fill="FFFFFF"/>
        </w:rPr>
      </w:pPr>
    </w:p>
    <w:p w14:paraId="070E5902" w14:textId="428B1DE0" w:rsidR="00A112DE" w:rsidRDefault="00A112DE" w:rsidP="00912BA1">
      <w:pPr>
        <w:spacing w:after="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Modify class </w:t>
      </w:r>
      <w:r w:rsidRPr="00A112DE">
        <w:rPr>
          <w:rFonts w:ascii="Consolas" w:eastAsia="Times New Roman" w:hAnsi="Consolas" w:cs="Times New Roman"/>
          <w:color w:val="000000"/>
          <w:shd w:val="clear" w:color="auto" w:fill="FFFFFF"/>
        </w:rPr>
        <w:t>Counter</w:t>
      </w:r>
      <w:r>
        <w:rPr>
          <w:rFonts w:ascii="Times New Roman" w:eastAsia="Times New Roman" w:hAnsi="Times New Roman" w:cs="Times New Roman"/>
          <w:color w:val="000000"/>
          <w:shd w:val="clear" w:color="auto" w:fill="FFFFFF"/>
        </w:rPr>
        <w:t xml:space="preserve"> so it behaves as follows:</w:t>
      </w:r>
    </w:p>
    <w:p w14:paraId="2910D84B" w14:textId="77777777" w:rsidR="00A112DE" w:rsidRDefault="00A112DE" w:rsidP="00912BA1">
      <w:pPr>
        <w:spacing w:after="0"/>
        <w:rPr>
          <w:rFonts w:ascii="Times New Roman" w:eastAsia="Times New Roman" w:hAnsi="Times New Roman" w:cs="Times New Roman"/>
          <w:color w:val="000000"/>
          <w:shd w:val="clear" w:color="auto" w:fill="FFFFFF"/>
        </w:rPr>
      </w:pPr>
    </w:p>
    <w:p w14:paraId="435CC518" w14:textId="77777777" w:rsidR="00647949" w:rsidRPr="00647949" w:rsidRDefault="00647949" w:rsidP="00647949">
      <w:pPr>
        <w:spacing w:after="0"/>
        <w:rPr>
          <w:rFonts w:ascii="Consolas" w:eastAsia="Times New Roman" w:hAnsi="Consolas" w:cs="Times New Roman"/>
          <w:color w:val="000000"/>
          <w:shd w:val="clear" w:color="auto" w:fill="FFFFFF"/>
        </w:rPr>
      </w:pPr>
      <w:r w:rsidRPr="00647949">
        <w:rPr>
          <w:rFonts w:ascii="Consolas" w:eastAsia="Times New Roman" w:hAnsi="Consolas" w:cs="Times New Roman"/>
          <w:color w:val="000000"/>
          <w:shd w:val="clear" w:color="auto" w:fill="FFFFFF"/>
        </w:rPr>
        <w:t xml:space="preserve">&gt;&gt;&gt; </w:t>
      </w:r>
      <w:proofErr w:type="spellStart"/>
      <w:proofErr w:type="gramStart"/>
      <w:r w:rsidRPr="00647949">
        <w:rPr>
          <w:rFonts w:ascii="Consolas" w:eastAsia="Times New Roman" w:hAnsi="Consolas" w:cs="Times New Roman"/>
          <w:color w:val="000000"/>
          <w:shd w:val="clear" w:color="auto" w:fill="FFFFFF"/>
        </w:rPr>
        <w:t>i</w:t>
      </w:r>
      <w:proofErr w:type="spellEnd"/>
      <w:proofErr w:type="gramEnd"/>
      <w:r w:rsidRPr="00647949">
        <w:rPr>
          <w:rFonts w:ascii="Consolas" w:eastAsia="Times New Roman" w:hAnsi="Consolas" w:cs="Times New Roman"/>
          <w:color w:val="000000"/>
          <w:shd w:val="clear" w:color="auto" w:fill="FFFFFF"/>
        </w:rPr>
        <w:t xml:space="preserve"> = Counter(1)</w:t>
      </w:r>
    </w:p>
    <w:p w14:paraId="6E00D49F" w14:textId="77777777" w:rsidR="00647949" w:rsidRPr="00647949" w:rsidRDefault="00647949" w:rsidP="00647949">
      <w:pPr>
        <w:spacing w:after="0"/>
        <w:rPr>
          <w:rFonts w:ascii="Consolas" w:eastAsia="Times New Roman" w:hAnsi="Consolas" w:cs="Times New Roman"/>
          <w:color w:val="000000"/>
          <w:shd w:val="clear" w:color="auto" w:fill="FFFFFF"/>
        </w:rPr>
      </w:pPr>
      <w:r w:rsidRPr="00647949">
        <w:rPr>
          <w:rFonts w:ascii="Consolas" w:eastAsia="Times New Roman" w:hAnsi="Consolas" w:cs="Times New Roman"/>
          <w:color w:val="000000"/>
          <w:shd w:val="clear" w:color="auto" w:fill="FFFFFF"/>
        </w:rPr>
        <w:t xml:space="preserve">&gt;&gt;&gt; </w:t>
      </w:r>
      <w:proofErr w:type="spellStart"/>
      <w:proofErr w:type="gramStart"/>
      <w:r w:rsidRPr="00647949">
        <w:rPr>
          <w:rFonts w:ascii="Consolas" w:eastAsia="Times New Roman" w:hAnsi="Consolas" w:cs="Times New Roman"/>
          <w:color w:val="000000"/>
          <w:shd w:val="clear" w:color="auto" w:fill="FFFFFF"/>
        </w:rPr>
        <w:t>i</w:t>
      </w:r>
      <w:proofErr w:type="spellEnd"/>
      <w:proofErr w:type="gramEnd"/>
    </w:p>
    <w:p w14:paraId="30E9C3CF" w14:textId="5B25B996" w:rsidR="00647949" w:rsidRPr="00647949" w:rsidRDefault="00A112DE" w:rsidP="00647949">
      <w:pPr>
        <w:spacing w:after="0"/>
        <w:rPr>
          <w:rFonts w:ascii="Consolas" w:eastAsia="Times New Roman" w:hAnsi="Consolas" w:cs="Times New Roman"/>
          <w:color w:val="000000"/>
          <w:shd w:val="clear" w:color="auto" w:fill="FFFFFF"/>
        </w:rPr>
      </w:pPr>
      <w:r>
        <w:rPr>
          <w:rFonts w:ascii="Consolas" w:eastAsia="Times New Roman" w:hAnsi="Consolas" w:cs="Times New Roman"/>
          <w:color w:val="000000"/>
          <w:shd w:val="clear" w:color="auto" w:fill="FFFFFF"/>
        </w:rPr>
        <w:t>1</w:t>
      </w:r>
    </w:p>
    <w:p w14:paraId="5B248986" w14:textId="517B6C6B" w:rsidR="00647949" w:rsidRPr="00647949" w:rsidRDefault="00A112DE" w:rsidP="00647949">
      <w:pPr>
        <w:spacing w:after="0"/>
        <w:rPr>
          <w:rFonts w:ascii="Consolas" w:eastAsia="Times New Roman" w:hAnsi="Consolas" w:cs="Times New Roman"/>
          <w:color w:val="000000"/>
          <w:shd w:val="clear" w:color="auto" w:fill="FFFFFF"/>
        </w:rPr>
      </w:pPr>
      <w:r>
        <w:rPr>
          <w:rFonts w:ascii="Consolas" w:eastAsia="Times New Roman" w:hAnsi="Consolas" w:cs="Times New Roman"/>
          <w:color w:val="000000"/>
          <w:shd w:val="clear" w:color="auto" w:fill="FFFFFF"/>
        </w:rPr>
        <w:t xml:space="preserve">&gt;&gt;&gt; </w:t>
      </w:r>
      <w:proofErr w:type="gramStart"/>
      <w:r>
        <w:rPr>
          <w:rFonts w:ascii="Consolas" w:eastAsia="Times New Roman" w:hAnsi="Consolas" w:cs="Times New Roman"/>
          <w:color w:val="000000"/>
          <w:shd w:val="clear" w:color="auto" w:fill="FFFFFF"/>
        </w:rPr>
        <w:t>j</w:t>
      </w:r>
      <w:proofErr w:type="gramEnd"/>
      <w:r>
        <w:rPr>
          <w:rFonts w:ascii="Consolas" w:eastAsia="Times New Roman" w:hAnsi="Consolas" w:cs="Times New Roman"/>
          <w:color w:val="000000"/>
          <w:shd w:val="clear" w:color="auto" w:fill="FFFFFF"/>
        </w:rPr>
        <w:t xml:space="preserve"> = Counter(1</w:t>
      </w:r>
      <w:r w:rsidR="00647949" w:rsidRPr="00647949">
        <w:rPr>
          <w:rFonts w:ascii="Consolas" w:eastAsia="Times New Roman" w:hAnsi="Consolas" w:cs="Times New Roman"/>
          <w:color w:val="000000"/>
          <w:shd w:val="clear" w:color="auto" w:fill="FFFFFF"/>
        </w:rPr>
        <w:t>)</w:t>
      </w:r>
    </w:p>
    <w:p w14:paraId="23BCB565" w14:textId="77777777" w:rsidR="00647949" w:rsidRPr="00647949" w:rsidRDefault="00647949" w:rsidP="00647949">
      <w:pPr>
        <w:spacing w:after="0"/>
        <w:rPr>
          <w:rFonts w:ascii="Consolas" w:eastAsia="Times New Roman" w:hAnsi="Consolas" w:cs="Times New Roman"/>
          <w:color w:val="000000"/>
          <w:shd w:val="clear" w:color="auto" w:fill="FFFFFF"/>
        </w:rPr>
      </w:pPr>
      <w:r w:rsidRPr="00647949">
        <w:rPr>
          <w:rFonts w:ascii="Consolas" w:eastAsia="Times New Roman" w:hAnsi="Consolas" w:cs="Times New Roman"/>
          <w:color w:val="000000"/>
          <w:shd w:val="clear" w:color="auto" w:fill="FFFFFF"/>
        </w:rPr>
        <w:t xml:space="preserve">&gt;&gt;&gt; </w:t>
      </w:r>
      <w:proofErr w:type="spellStart"/>
      <w:proofErr w:type="gramStart"/>
      <w:r w:rsidRPr="00647949">
        <w:rPr>
          <w:rFonts w:ascii="Consolas" w:eastAsia="Times New Roman" w:hAnsi="Consolas" w:cs="Times New Roman"/>
          <w:color w:val="000000"/>
          <w:shd w:val="clear" w:color="auto" w:fill="FFFFFF"/>
        </w:rPr>
        <w:t>i</w:t>
      </w:r>
      <w:proofErr w:type="spellEnd"/>
      <w:proofErr w:type="gramEnd"/>
      <w:r w:rsidRPr="00647949">
        <w:rPr>
          <w:rFonts w:ascii="Consolas" w:eastAsia="Times New Roman" w:hAnsi="Consolas" w:cs="Times New Roman"/>
          <w:color w:val="000000"/>
          <w:shd w:val="clear" w:color="auto" w:fill="FFFFFF"/>
        </w:rPr>
        <w:t xml:space="preserve"> == j</w:t>
      </w:r>
    </w:p>
    <w:p w14:paraId="3C17BB22" w14:textId="1987A3C2" w:rsidR="00647949" w:rsidRPr="00647949" w:rsidRDefault="00647949" w:rsidP="00647949">
      <w:pPr>
        <w:spacing w:after="0"/>
        <w:rPr>
          <w:rFonts w:ascii="Consolas" w:eastAsia="Times New Roman" w:hAnsi="Consolas" w:cs="Times New Roman"/>
          <w:color w:val="000000"/>
          <w:shd w:val="clear" w:color="auto" w:fill="FFFFFF"/>
        </w:rPr>
      </w:pPr>
      <w:r w:rsidRPr="00647949">
        <w:rPr>
          <w:rFonts w:ascii="Consolas" w:eastAsia="Times New Roman" w:hAnsi="Consolas" w:cs="Times New Roman"/>
          <w:color w:val="000000"/>
          <w:shd w:val="clear" w:color="auto" w:fill="FFFFFF"/>
        </w:rPr>
        <w:t>True</w:t>
      </w:r>
    </w:p>
    <w:p w14:paraId="7572E3E3" w14:textId="77777777" w:rsidR="00647949" w:rsidRDefault="00647949" w:rsidP="00912BA1">
      <w:pPr>
        <w:spacing w:after="0"/>
        <w:rPr>
          <w:rFonts w:ascii="Times New Roman" w:eastAsia="Times New Roman" w:hAnsi="Times New Roman" w:cs="Times New Roman"/>
          <w:color w:val="000000"/>
          <w:shd w:val="clear" w:color="auto" w:fill="FFFFFF"/>
        </w:rPr>
      </w:pPr>
    </w:p>
    <w:p w14:paraId="21782DEC" w14:textId="77777777" w:rsidR="00A112DE" w:rsidRDefault="00A112DE" w:rsidP="00912BA1">
      <w:pPr>
        <w:spacing w:after="0"/>
        <w:rPr>
          <w:rFonts w:ascii="Times New Roman" w:eastAsia="Times New Roman" w:hAnsi="Times New Roman" w:cs="Times New Roman"/>
          <w:color w:val="000000"/>
          <w:shd w:val="clear" w:color="auto" w:fill="FFFFFF"/>
        </w:rPr>
      </w:pPr>
    </w:p>
    <w:p w14:paraId="02ECEB1A" w14:textId="77777777" w:rsidR="00011BB7" w:rsidRDefault="00011BB7" w:rsidP="00912BA1">
      <w:pPr>
        <w:spacing w:after="0"/>
        <w:rPr>
          <w:rFonts w:ascii="Times New Roman" w:eastAsia="Times New Roman" w:hAnsi="Times New Roman" w:cs="Times New Roman"/>
          <w:color w:val="000000"/>
          <w:shd w:val="clear" w:color="auto" w:fill="FFFFFF"/>
        </w:rPr>
      </w:pPr>
    </w:p>
    <w:p w14:paraId="35EF79E3" w14:textId="73647239" w:rsidR="00A112DE" w:rsidRDefault="00011BB7" w:rsidP="00A112DE">
      <w:pPr>
        <w:spacing w:after="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12</w:t>
      </w:r>
      <w:r w:rsidR="00A112DE">
        <w:rPr>
          <w:rFonts w:ascii="Times New Roman" w:eastAsia="Times New Roman" w:hAnsi="Times New Roman" w:cs="Times New Roman"/>
          <w:color w:val="000000"/>
          <w:shd w:val="clear" w:color="auto" w:fill="FFFFFF"/>
        </w:rPr>
        <w:t xml:space="preserve">. Write a class named </w:t>
      </w:r>
      <w:proofErr w:type="spellStart"/>
      <w:r w:rsidR="00A112DE" w:rsidRPr="00011BB7">
        <w:rPr>
          <w:rFonts w:ascii="Consolas" w:eastAsia="Times New Roman" w:hAnsi="Consolas" w:cs="Times New Roman"/>
          <w:color w:val="000000"/>
          <w:shd w:val="clear" w:color="auto" w:fill="FFFFFF"/>
        </w:rPr>
        <w:t>myInt</w:t>
      </w:r>
      <w:proofErr w:type="spellEnd"/>
      <w:r w:rsidR="00A112DE">
        <w:rPr>
          <w:rFonts w:ascii="Times New Roman" w:eastAsia="Times New Roman" w:hAnsi="Times New Roman" w:cs="Times New Roman"/>
          <w:color w:val="000000"/>
          <w:shd w:val="clear" w:color="auto" w:fill="FFFFFF"/>
        </w:rPr>
        <w:t xml:space="preserve"> that behaves just like the built-in class </w:t>
      </w:r>
      <w:proofErr w:type="spellStart"/>
      <w:r w:rsidR="00A112DE" w:rsidRPr="00011BB7">
        <w:rPr>
          <w:rFonts w:ascii="Consolas" w:eastAsia="Times New Roman" w:hAnsi="Consolas" w:cs="Times New Roman"/>
          <w:color w:val="000000"/>
          <w:shd w:val="clear" w:color="auto" w:fill="FFFFFF"/>
        </w:rPr>
        <w:t>int</w:t>
      </w:r>
      <w:proofErr w:type="spellEnd"/>
      <w:r w:rsidR="00A112DE">
        <w:rPr>
          <w:rFonts w:ascii="Times New Roman" w:eastAsia="Times New Roman" w:hAnsi="Times New Roman" w:cs="Times New Roman"/>
          <w:color w:val="000000"/>
          <w:shd w:val="clear" w:color="auto" w:fill="FFFFFF"/>
        </w:rPr>
        <w:t xml:space="preserve"> except for the addition overloaded operator.</w:t>
      </w:r>
    </w:p>
    <w:p w14:paraId="3F23D182" w14:textId="77777777" w:rsidR="00A112DE" w:rsidRDefault="00A112DE" w:rsidP="00A112DE">
      <w:pPr>
        <w:spacing w:after="0"/>
        <w:rPr>
          <w:rFonts w:ascii="Times New Roman" w:eastAsia="Times New Roman" w:hAnsi="Times New Roman" w:cs="Times New Roman"/>
          <w:color w:val="000000"/>
          <w:shd w:val="clear" w:color="auto" w:fill="FFFFFF"/>
        </w:rPr>
      </w:pPr>
    </w:p>
    <w:p w14:paraId="5C292C1C" w14:textId="77777777" w:rsidR="00A112DE" w:rsidRPr="0075572A" w:rsidRDefault="00A112DE" w:rsidP="00A112DE">
      <w:pPr>
        <w:spacing w:after="0"/>
        <w:rPr>
          <w:rFonts w:ascii="Consolas" w:eastAsia="Times New Roman" w:hAnsi="Consolas" w:cs="Times New Roman"/>
          <w:color w:val="000000"/>
          <w:shd w:val="clear" w:color="auto" w:fill="FFFFFF"/>
        </w:rPr>
      </w:pPr>
      <w:r w:rsidRPr="0075572A">
        <w:rPr>
          <w:rFonts w:ascii="Consolas" w:eastAsia="Times New Roman" w:hAnsi="Consolas" w:cs="Times New Roman"/>
          <w:color w:val="000000"/>
          <w:shd w:val="clear" w:color="auto" w:fill="FFFFFF"/>
        </w:rPr>
        <w:t xml:space="preserve">&gt;&gt;&gt; </w:t>
      </w:r>
      <w:proofErr w:type="gramStart"/>
      <w:r w:rsidRPr="0075572A">
        <w:rPr>
          <w:rFonts w:ascii="Consolas" w:eastAsia="Times New Roman" w:hAnsi="Consolas" w:cs="Times New Roman"/>
          <w:color w:val="000000"/>
          <w:shd w:val="clear" w:color="auto" w:fill="FFFFFF"/>
        </w:rPr>
        <w:t>x</w:t>
      </w:r>
      <w:proofErr w:type="gramEnd"/>
      <w:r w:rsidRPr="0075572A">
        <w:rPr>
          <w:rFonts w:ascii="Consolas" w:eastAsia="Times New Roman" w:hAnsi="Consolas" w:cs="Times New Roman"/>
          <w:color w:val="000000"/>
          <w:shd w:val="clear" w:color="auto" w:fill="FFFFFF"/>
        </w:rPr>
        <w:t xml:space="preserve"> = </w:t>
      </w:r>
      <w:proofErr w:type="spellStart"/>
      <w:r w:rsidRPr="0075572A">
        <w:rPr>
          <w:rFonts w:ascii="Consolas" w:eastAsia="Times New Roman" w:hAnsi="Consolas" w:cs="Times New Roman"/>
          <w:color w:val="000000"/>
          <w:shd w:val="clear" w:color="auto" w:fill="FFFFFF"/>
        </w:rPr>
        <w:t>myInt</w:t>
      </w:r>
      <w:proofErr w:type="spellEnd"/>
      <w:r w:rsidRPr="0075572A">
        <w:rPr>
          <w:rFonts w:ascii="Consolas" w:eastAsia="Times New Roman" w:hAnsi="Consolas" w:cs="Times New Roman"/>
          <w:color w:val="000000"/>
          <w:shd w:val="clear" w:color="auto" w:fill="FFFFFF"/>
        </w:rPr>
        <w:t>(3)</w:t>
      </w:r>
    </w:p>
    <w:p w14:paraId="328E1DBE" w14:textId="77777777" w:rsidR="00A112DE" w:rsidRPr="0075572A" w:rsidRDefault="00A112DE" w:rsidP="00A112DE">
      <w:pPr>
        <w:spacing w:after="0"/>
        <w:rPr>
          <w:rFonts w:ascii="Consolas" w:eastAsia="Times New Roman" w:hAnsi="Consolas" w:cs="Times New Roman"/>
          <w:color w:val="000000"/>
          <w:shd w:val="clear" w:color="auto" w:fill="FFFFFF"/>
        </w:rPr>
      </w:pPr>
      <w:r w:rsidRPr="0075572A">
        <w:rPr>
          <w:rFonts w:ascii="Consolas" w:eastAsia="Times New Roman" w:hAnsi="Consolas" w:cs="Times New Roman"/>
          <w:color w:val="000000"/>
          <w:shd w:val="clear" w:color="auto" w:fill="FFFFFF"/>
        </w:rPr>
        <w:t xml:space="preserve">&gt;&gt;&gt; </w:t>
      </w:r>
      <w:proofErr w:type="gramStart"/>
      <w:r w:rsidRPr="0075572A">
        <w:rPr>
          <w:rFonts w:ascii="Consolas" w:eastAsia="Times New Roman" w:hAnsi="Consolas" w:cs="Times New Roman"/>
          <w:color w:val="000000"/>
          <w:shd w:val="clear" w:color="auto" w:fill="FFFFFF"/>
        </w:rPr>
        <w:t>x</w:t>
      </w:r>
      <w:proofErr w:type="gramEnd"/>
      <w:r w:rsidRPr="0075572A">
        <w:rPr>
          <w:rFonts w:ascii="Consolas" w:eastAsia="Times New Roman" w:hAnsi="Consolas" w:cs="Times New Roman"/>
          <w:color w:val="000000"/>
          <w:shd w:val="clear" w:color="auto" w:fill="FFFFFF"/>
        </w:rPr>
        <w:t xml:space="preserve"> - 1</w:t>
      </w:r>
    </w:p>
    <w:p w14:paraId="1117C743" w14:textId="77777777" w:rsidR="00A112DE" w:rsidRPr="0075572A" w:rsidRDefault="00A112DE" w:rsidP="00A112DE">
      <w:pPr>
        <w:spacing w:after="0"/>
        <w:rPr>
          <w:rFonts w:ascii="Consolas" w:eastAsia="Times New Roman" w:hAnsi="Consolas" w:cs="Times New Roman"/>
          <w:color w:val="000000"/>
          <w:shd w:val="clear" w:color="auto" w:fill="FFFFFF"/>
        </w:rPr>
      </w:pPr>
      <w:r w:rsidRPr="0075572A">
        <w:rPr>
          <w:rFonts w:ascii="Consolas" w:eastAsia="Times New Roman" w:hAnsi="Consolas" w:cs="Times New Roman"/>
          <w:color w:val="000000"/>
          <w:shd w:val="clear" w:color="auto" w:fill="FFFFFF"/>
        </w:rPr>
        <w:t>2</w:t>
      </w:r>
    </w:p>
    <w:p w14:paraId="58440285" w14:textId="77777777" w:rsidR="00A112DE" w:rsidRPr="0075572A" w:rsidRDefault="00A112DE" w:rsidP="00A112DE">
      <w:pPr>
        <w:spacing w:after="0"/>
        <w:rPr>
          <w:rFonts w:ascii="Consolas" w:eastAsia="Times New Roman" w:hAnsi="Consolas" w:cs="Times New Roman"/>
          <w:color w:val="000000"/>
          <w:shd w:val="clear" w:color="auto" w:fill="FFFFFF"/>
        </w:rPr>
      </w:pPr>
      <w:r w:rsidRPr="0075572A">
        <w:rPr>
          <w:rFonts w:ascii="Consolas" w:eastAsia="Times New Roman" w:hAnsi="Consolas" w:cs="Times New Roman"/>
          <w:color w:val="000000"/>
          <w:shd w:val="clear" w:color="auto" w:fill="FFFFFF"/>
        </w:rPr>
        <w:t xml:space="preserve">&gt;&gt;&gt; </w:t>
      </w:r>
      <w:proofErr w:type="gramStart"/>
      <w:r w:rsidRPr="0075572A">
        <w:rPr>
          <w:rFonts w:ascii="Consolas" w:eastAsia="Times New Roman" w:hAnsi="Consolas" w:cs="Times New Roman"/>
          <w:color w:val="000000"/>
          <w:shd w:val="clear" w:color="auto" w:fill="FFFFFF"/>
        </w:rPr>
        <w:t>x</w:t>
      </w:r>
      <w:proofErr w:type="gramEnd"/>
      <w:r w:rsidRPr="0075572A">
        <w:rPr>
          <w:rFonts w:ascii="Consolas" w:eastAsia="Times New Roman" w:hAnsi="Consolas" w:cs="Times New Roman"/>
          <w:color w:val="000000"/>
          <w:shd w:val="clear" w:color="auto" w:fill="FFFFFF"/>
        </w:rPr>
        <w:t xml:space="preserve"> * 4</w:t>
      </w:r>
    </w:p>
    <w:p w14:paraId="44219676" w14:textId="77777777" w:rsidR="00A112DE" w:rsidRPr="0075572A" w:rsidRDefault="00A112DE" w:rsidP="00A112DE">
      <w:pPr>
        <w:spacing w:after="0"/>
        <w:rPr>
          <w:rFonts w:ascii="Consolas" w:eastAsia="Times New Roman" w:hAnsi="Consolas" w:cs="Times New Roman"/>
          <w:color w:val="000000"/>
          <w:shd w:val="clear" w:color="auto" w:fill="FFFFFF"/>
        </w:rPr>
      </w:pPr>
      <w:r w:rsidRPr="0075572A">
        <w:rPr>
          <w:rFonts w:ascii="Consolas" w:eastAsia="Times New Roman" w:hAnsi="Consolas" w:cs="Times New Roman"/>
          <w:color w:val="000000"/>
          <w:shd w:val="clear" w:color="auto" w:fill="FFFFFF"/>
        </w:rPr>
        <w:t>12</w:t>
      </w:r>
    </w:p>
    <w:p w14:paraId="57960728" w14:textId="77777777" w:rsidR="00A112DE" w:rsidRPr="0075572A" w:rsidRDefault="00A112DE" w:rsidP="00A112DE">
      <w:pPr>
        <w:spacing w:after="0"/>
        <w:rPr>
          <w:rFonts w:ascii="Consolas" w:eastAsia="Times New Roman" w:hAnsi="Consolas" w:cs="Times New Roman"/>
          <w:color w:val="000000"/>
          <w:shd w:val="clear" w:color="auto" w:fill="FFFFFF"/>
        </w:rPr>
      </w:pPr>
      <w:r w:rsidRPr="0075572A">
        <w:rPr>
          <w:rFonts w:ascii="Consolas" w:eastAsia="Times New Roman" w:hAnsi="Consolas" w:cs="Times New Roman"/>
          <w:color w:val="000000"/>
          <w:shd w:val="clear" w:color="auto" w:fill="FFFFFF"/>
        </w:rPr>
        <w:t xml:space="preserve">&gt;&gt;&gt; </w:t>
      </w:r>
      <w:proofErr w:type="gramStart"/>
      <w:r w:rsidRPr="0075572A">
        <w:rPr>
          <w:rFonts w:ascii="Consolas" w:eastAsia="Times New Roman" w:hAnsi="Consolas" w:cs="Times New Roman"/>
          <w:color w:val="000000"/>
          <w:shd w:val="clear" w:color="auto" w:fill="FFFFFF"/>
        </w:rPr>
        <w:t>x</w:t>
      </w:r>
      <w:proofErr w:type="gramEnd"/>
      <w:r w:rsidRPr="0075572A">
        <w:rPr>
          <w:rFonts w:ascii="Consolas" w:eastAsia="Times New Roman" w:hAnsi="Consolas" w:cs="Times New Roman"/>
          <w:color w:val="000000"/>
          <w:shd w:val="clear" w:color="auto" w:fill="FFFFFF"/>
        </w:rPr>
        <w:t xml:space="preserve"> / 2</w:t>
      </w:r>
    </w:p>
    <w:p w14:paraId="319D5EA7" w14:textId="77777777" w:rsidR="00A112DE" w:rsidRPr="0075572A" w:rsidRDefault="00A112DE" w:rsidP="00A112DE">
      <w:pPr>
        <w:spacing w:after="0"/>
        <w:rPr>
          <w:rFonts w:ascii="Consolas" w:eastAsia="Times New Roman" w:hAnsi="Consolas" w:cs="Times New Roman"/>
          <w:color w:val="000000"/>
          <w:shd w:val="clear" w:color="auto" w:fill="FFFFFF"/>
        </w:rPr>
      </w:pPr>
      <w:r w:rsidRPr="0075572A">
        <w:rPr>
          <w:rFonts w:ascii="Consolas" w:eastAsia="Times New Roman" w:hAnsi="Consolas" w:cs="Times New Roman"/>
          <w:color w:val="000000"/>
          <w:shd w:val="clear" w:color="auto" w:fill="FFFFFF"/>
        </w:rPr>
        <w:t>1.5</w:t>
      </w:r>
    </w:p>
    <w:p w14:paraId="7D44ED54" w14:textId="77777777" w:rsidR="00A112DE" w:rsidRPr="0075572A" w:rsidRDefault="00A112DE" w:rsidP="00A112DE">
      <w:pPr>
        <w:spacing w:after="0"/>
        <w:rPr>
          <w:rFonts w:ascii="Consolas" w:eastAsia="Times New Roman" w:hAnsi="Consolas" w:cs="Times New Roman"/>
          <w:color w:val="000000"/>
          <w:shd w:val="clear" w:color="auto" w:fill="FFFFFF"/>
        </w:rPr>
      </w:pPr>
      <w:r w:rsidRPr="0075572A">
        <w:rPr>
          <w:rFonts w:ascii="Consolas" w:eastAsia="Times New Roman" w:hAnsi="Consolas" w:cs="Times New Roman"/>
          <w:color w:val="000000"/>
          <w:shd w:val="clear" w:color="auto" w:fill="FFFFFF"/>
        </w:rPr>
        <w:t xml:space="preserve">&gt;&gt;&gt; </w:t>
      </w:r>
      <w:proofErr w:type="gramStart"/>
      <w:r w:rsidRPr="0075572A">
        <w:rPr>
          <w:rFonts w:ascii="Consolas" w:eastAsia="Times New Roman" w:hAnsi="Consolas" w:cs="Times New Roman"/>
          <w:color w:val="000000"/>
          <w:shd w:val="clear" w:color="auto" w:fill="FFFFFF"/>
        </w:rPr>
        <w:t>x</w:t>
      </w:r>
      <w:proofErr w:type="gramEnd"/>
      <w:r w:rsidRPr="0075572A">
        <w:rPr>
          <w:rFonts w:ascii="Consolas" w:eastAsia="Times New Roman" w:hAnsi="Consolas" w:cs="Times New Roman"/>
          <w:color w:val="000000"/>
          <w:shd w:val="clear" w:color="auto" w:fill="FFFFFF"/>
        </w:rPr>
        <w:t xml:space="preserve"> + 2</w:t>
      </w:r>
    </w:p>
    <w:p w14:paraId="5851A65A" w14:textId="77777777" w:rsidR="00A112DE" w:rsidRPr="0075572A" w:rsidRDefault="00A112DE" w:rsidP="00A112DE">
      <w:pPr>
        <w:spacing w:after="0"/>
        <w:rPr>
          <w:rFonts w:ascii="Consolas" w:eastAsia="Times New Roman" w:hAnsi="Consolas" w:cs="Times New Roman"/>
          <w:color w:val="000000"/>
          <w:shd w:val="clear" w:color="auto" w:fill="FFFFFF"/>
        </w:rPr>
      </w:pPr>
      <w:r w:rsidRPr="0075572A">
        <w:rPr>
          <w:rFonts w:ascii="Consolas" w:eastAsia="Times New Roman" w:hAnsi="Consolas" w:cs="Times New Roman"/>
          <w:color w:val="000000"/>
          <w:shd w:val="clear" w:color="auto" w:fill="FFFFFF"/>
        </w:rPr>
        <w:t>1</w:t>
      </w:r>
    </w:p>
    <w:p w14:paraId="1CFE989D" w14:textId="1A8686D6" w:rsidR="00A112DE" w:rsidRDefault="00A112DE" w:rsidP="00912BA1">
      <w:pPr>
        <w:spacing w:after="0"/>
        <w:rPr>
          <w:rFonts w:ascii="Times New Roman" w:eastAsia="Times New Roman" w:hAnsi="Times New Roman" w:cs="Times New Roman"/>
          <w:color w:val="000000"/>
          <w:shd w:val="clear" w:color="auto" w:fill="FFFFFF"/>
        </w:rPr>
      </w:pPr>
    </w:p>
    <w:p w14:paraId="6F7EE1BA" w14:textId="77777777" w:rsidR="00011BB7" w:rsidRDefault="00011BB7" w:rsidP="00912BA1">
      <w:pPr>
        <w:spacing w:after="0"/>
        <w:rPr>
          <w:rFonts w:ascii="Times New Roman" w:eastAsia="Times New Roman" w:hAnsi="Times New Roman" w:cs="Times New Roman"/>
          <w:color w:val="000000"/>
          <w:shd w:val="clear" w:color="auto" w:fill="FFFFFF"/>
        </w:rPr>
      </w:pPr>
    </w:p>
    <w:p w14:paraId="6E3180D2" w14:textId="77777777" w:rsidR="00A112DE" w:rsidRDefault="00A112DE" w:rsidP="00912BA1">
      <w:pPr>
        <w:spacing w:after="0"/>
        <w:rPr>
          <w:rFonts w:ascii="Times New Roman" w:eastAsia="Times New Roman" w:hAnsi="Times New Roman" w:cs="Times New Roman"/>
          <w:color w:val="000000"/>
          <w:shd w:val="clear" w:color="auto" w:fill="FFFFFF"/>
        </w:rPr>
      </w:pPr>
    </w:p>
    <w:p w14:paraId="6DCDD393" w14:textId="12DD1234" w:rsidR="00A112DE" w:rsidRDefault="00011BB7" w:rsidP="00912BA1">
      <w:pPr>
        <w:spacing w:after="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13</w:t>
      </w:r>
      <w:r w:rsidR="00790088">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Write a class named </w:t>
      </w:r>
      <w:proofErr w:type="spellStart"/>
      <w:r w:rsidRPr="00011BB7">
        <w:rPr>
          <w:rFonts w:ascii="Consolas" w:eastAsia="Times New Roman" w:hAnsi="Consolas" w:cs="Times New Roman"/>
          <w:color w:val="000000"/>
          <w:shd w:val="clear" w:color="auto" w:fill="FFFFFF"/>
        </w:rPr>
        <w:t>myInt</w:t>
      </w:r>
      <w:proofErr w:type="spellEnd"/>
      <w:r>
        <w:rPr>
          <w:rFonts w:ascii="Times New Roman" w:eastAsia="Times New Roman" w:hAnsi="Times New Roman" w:cs="Times New Roman"/>
          <w:color w:val="000000"/>
          <w:shd w:val="clear" w:color="auto" w:fill="FFFFFF"/>
        </w:rPr>
        <w:t xml:space="preserve"> that behaves just like the built-in class </w:t>
      </w:r>
      <w:proofErr w:type="spellStart"/>
      <w:r w:rsidRPr="00011BB7">
        <w:rPr>
          <w:rFonts w:ascii="Consolas" w:eastAsia="Times New Roman" w:hAnsi="Consolas" w:cs="Times New Roman"/>
          <w:color w:val="000000"/>
          <w:shd w:val="clear" w:color="auto" w:fill="FFFFFF"/>
        </w:rPr>
        <w:t>int</w:t>
      </w:r>
      <w:proofErr w:type="spellEnd"/>
      <w:r>
        <w:rPr>
          <w:rFonts w:ascii="Times New Roman" w:eastAsia="Times New Roman" w:hAnsi="Times New Roman" w:cs="Times New Roman"/>
          <w:color w:val="000000"/>
          <w:shd w:val="clear" w:color="auto" w:fill="FFFFFF"/>
        </w:rPr>
        <w:t xml:space="preserve"> except for the </w:t>
      </w:r>
      <w:r w:rsidR="009054B9">
        <w:rPr>
          <w:rFonts w:ascii="Times New Roman" w:eastAsia="Times New Roman" w:hAnsi="Times New Roman" w:cs="Times New Roman"/>
          <w:color w:val="000000"/>
          <w:shd w:val="clear" w:color="auto" w:fill="FFFFFF"/>
        </w:rPr>
        <w:t xml:space="preserve">random behavior of the equal operator shown below, which returns </w:t>
      </w:r>
      <w:r w:rsidR="009054B9" w:rsidRPr="009054B9">
        <w:rPr>
          <w:rFonts w:ascii="Consolas" w:eastAsia="Times New Roman" w:hAnsi="Consolas" w:cs="Times New Roman"/>
          <w:color w:val="000000"/>
          <w:shd w:val="clear" w:color="auto" w:fill="FFFFFF"/>
        </w:rPr>
        <w:t>True</w:t>
      </w:r>
      <w:r w:rsidR="009054B9">
        <w:rPr>
          <w:rFonts w:ascii="Times New Roman" w:eastAsia="Times New Roman" w:hAnsi="Times New Roman" w:cs="Times New Roman"/>
          <w:color w:val="000000"/>
          <w:shd w:val="clear" w:color="auto" w:fill="FFFFFF"/>
        </w:rPr>
        <w:t xml:space="preserve"> or </w:t>
      </w:r>
      <w:r w:rsidR="009054B9" w:rsidRPr="009054B9">
        <w:rPr>
          <w:rFonts w:ascii="Consolas" w:eastAsia="Times New Roman" w:hAnsi="Consolas" w:cs="Times New Roman"/>
          <w:color w:val="000000"/>
          <w:shd w:val="clear" w:color="auto" w:fill="FFFFFF"/>
        </w:rPr>
        <w:t>False</w:t>
      </w:r>
      <w:r w:rsidR="009054B9">
        <w:rPr>
          <w:rFonts w:ascii="Times New Roman" w:eastAsia="Times New Roman" w:hAnsi="Times New Roman" w:cs="Times New Roman"/>
          <w:color w:val="000000"/>
          <w:shd w:val="clear" w:color="auto" w:fill="FFFFFF"/>
        </w:rPr>
        <w:t xml:space="preserve"> with equal probability, regardless of the values being compared:</w:t>
      </w:r>
    </w:p>
    <w:p w14:paraId="0C3AAA6A" w14:textId="77777777" w:rsidR="00A112DE" w:rsidRDefault="00A112DE" w:rsidP="00912BA1">
      <w:pPr>
        <w:spacing w:after="0"/>
        <w:rPr>
          <w:rFonts w:ascii="Times New Roman" w:eastAsia="Times New Roman" w:hAnsi="Times New Roman" w:cs="Times New Roman"/>
          <w:color w:val="000000"/>
          <w:shd w:val="clear" w:color="auto" w:fill="FFFFFF"/>
        </w:rPr>
      </w:pPr>
    </w:p>
    <w:p w14:paraId="644C027B" w14:textId="77777777" w:rsidR="00011BB7" w:rsidRPr="009054B9" w:rsidRDefault="00011BB7" w:rsidP="00011BB7">
      <w:pPr>
        <w:spacing w:after="0"/>
        <w:rPr>
          <w:rFonts w:ascii="Consolas" w:eastAsia="Times New Roman" w:hAnsi="Consolas" w:cs="Times New Roman"/>
          <w:color w:val="000000"/>
          <w:shd w:val="clear" w:color="auto" w:fill="FFFFFF"/>
        </w:rPr>
      </w:pPr>
      <w:r w:rsidRPr="009054B9">
        <w:rPr>
          <w:rFonts w:ascii="Consolas" w:eastAsia="Times New Roman" w:hAnsi="Consolas" w:cs="Times New Roman"/>
          <w:color w:val="000000"/>
          <w:shd w:val="clear" w:color="auto" w:fill="FFFFFF"/>
        </w:rPr>
        <w:t xml:space="preserve">&gt;&gt;&gt; </w:t>
      </w:r>
      <w:proofErr w:type="gramStart"/>
      <w:r w:rsidRPr="009054B9">
        <w:rPr>
          <w:rFonts w:ascii="Consolas" w:eastAsia="Times New Roman" w:hAnsi="Consolas" w:cs="Times New Roman"/>
          <w:color w:val="000000"/>
          <w:shd w:val="clear" w:color="auto" w:fill="FFFFFF"/>
        </w:rPr>
        <w:t>x</w:t>
      </w:r>
      <w:proofErr w:type="gramEnd"/>
      <w:r w:rsidRPr="009054B9">
        <w:rPr>
          <w:rFonts w:ascii="Consolas" w:eastAsia="Times New Roman" w:hAnsi="Consolas" w:cs="Times New Roman"/>
          <w:color w:val="000000"/>
          <w:shd w:val="clear" w:color="auto" w:fill="FFFFFF"/>
        </w:rPr>
        <w:t xml:space="preserve"> = </w:t>
      </w:r>
      <w:proofErr w:type="spellStart"/>
      <w:r w:rsidRPr="009054B9">
        <w:rPr>
          <w:rFonts w:ascii="Consolas" w:eastAsia="Times New Roman" w:hAnsi="Consolas" w:cs="Times New Roman"/>
          <w:color w:val="000000"/>
          <w:shd w:val="clear" w:color="auto" w:fill="FFFFFF"/>
        </w:rPr>
        <w:t>myInt</w:t>
      </w:r>
      <w:proofErr w:type="spellEnd"/>
      <w:r w:rsidRPr="009054B9">
        <w:rPr>
          <w:rFonts w:ascii="Consolas" w:eastAsia="Times New Roman" w:hAnsi="Consolas" w:cs="Times New Roman"/>
          <w:color w:val="000000"/>
          <w:shd w:val="clear" w:color="auto" w:fill="FFFFFF"/>
        </w:rPr>
        <w:t>(3)</w:t>
      </w:r>
    </w:p>
    <w:p w14:paraId="53080EA9" w14:textId="77777777" w:rsidR="00011BB7" w:rsidRPr="009054B9" w:rsidRDefault="00011BB7" w:rsidP="00011BB7">
      <w:pPr>
        <w:spacing w:after="0"/>
        <w:rPr>
          <w:rFonts w:ascii="Consolas" w:eastAsia="Times New Roman" w:hAnsi="Consolas" w:cs="Times New Roman"/>
          <w:color w:val="000000"/>
          <w:shd w:val="clear" w:color="auto" w:fill="FFFFFF"/>
        </w:rPr>
      </w:pPr>
      <w:r w:rsidRPr="009054B9">
        <w:rPr>
          <w:rFonts w:ascii="Consolas" w:eastAsia="Times New Roman" w:hAnsi="Consolas" w:cs="Times New Roman"/>
          <w:color w:val="000000"/>
          <w:shd w:val="clear" w:color="auto" w:fill="FFFFFF"/>
        </w:rPr>
        <w:t xml:space="preserve">&gt;&gt;&gt; </w:t>
      </w:r>
      <w:proofErr w:type="gramStart"/>
      <w:r w:rsidRPr="009054B9">
        <w:rPr>
          <w:rFonts w:ascii="Consolas" w:eastAsia="Times New Roman" w:hAnsi="Consolas" w:cs="Times New Roman"/>
          <w:color w:val="000000"/>
          <w:shd w:val="clear" w:color="auto" w:fill="FFFFFF"/>
        </w:rPr>
        <w:t>x</w:t>
      </w:r>
      <w:proofErr w:type="gramEnd"/>
      <w:r w:rsidRPr="009054B9">
        <w:rPr>
          <w:rFonts w:ascii="Consolas" w:eastAsia="Times New Roman" w:hAnsi="Consolas" w:cs="Times New Roman"/>
          <w:color w:val="000000"/>
          <w:shd w:val="clear" w:color="auto" w:fill="FFFFFF"/>
        </w:rPr>
        <w:t xml:space="preserve"> == 3</w:t>
      </w:r>
    </w:p>
    <w:p w14:paraId="77274B66" w14:textId="77777777" w:rsidR="00011BB7" w:rsidRPr="009054B9" w:rsidRDefault="00011BB7" w:rsidP="00011BB7">
      <w:pPr>
        <w:spacing w:after="0"/>
        <w:rPr>
          <w:rFonts w:ascii="Consolas" w:eastAsia="Times New Roman" w:hAnsi="Consolas" w:cs="Times New Roman"/>
          <w:color w:val="000000"/>
          <w:shd w:val="clear" w:color="auto" w:fill="FFFFFF"/>
        </w:rPr>
      </w:pPr>
      <w:r w:rsidRPr="009054B9">
        <w:rPr>
          <w:rFonts w:ascii="Consolas" w:eastAsia="Times New Roman" w:hAnsi="Consolas" w:cs="Times New Roman"/>
          <w:color w:val="000000"/>
          <w:shd w:val="clear" w:color="auto" w:fill="FFFFFF"/>
        </w:rPr>
        <w:t>True</w:t>
      </w:r>
    </w:p>
    <w:p w14:paraId="3984785F" w14:textId="77777777" w:rsidR="00011BB7" w:rsidRPr="009054B9" w:rsidRDefault="00011BB7" w:rsidP="00011BB7">
      <w:pPr>
        <w:spacing w:after="0"/>
        <w:rPr>
          <w:rFonts w:ascii="Consolas" w:eastAsia="Times New Roman" w:hAnsi="Consolas" w:cs="Times New Roman"/>
          <w:color w:val="000000"/>
          <w:shd w:val="clear" w:color="auto" w:fill="FFFFFF"/>
        </w:rPr>
      </w:pPr>
      <w:r w:rsidRPr="009054B9">
        <w:rPr>
          <w:rFonts w:ascii="Consolas" w:eastAsia="Times New Roman" w:hAnsi="Consolas" w:cs="Times New Roman"/>
          <w:color w:val="000000"/>
          <w:shd w:val="clear" w:color="auto" w:fill="FFFFFF"/>
        </w:rPr>
        <w:t xml:space="preserve">&gt;&gt;&gt; </w:t>
      </w:r>
      <w:proofErr w:type="gramStart"/>
      <w:r w:rsidRPr="009054B9">
        <w:rPr>
          <w:rFonts w:ascii="Consolas" w:eastAsia="Times New Roman" w:hAnsi="Consolas" w:cs="Times New Roman"/>
          <w:color w:val="000000"/>
          <w:shd w:val="clear" w:color="auto" w:fill="FFFFFF"/>
        </w:rPr>
        <w:t>x</w:t>
      </w:r>
      <w:proofErr w:type="gramEnd"/>
      <w:r w:rsidRPr="009054B9">
        <w:rPr>
          <w:rFonts w:ascii="Consolas" w:eastAsia="Times New Roman" w:hAnsi="Consolas" w:cs="Times New Roman"/>
          <w:color w:val="000000"/>
          <w:shd w:val="clear" w:color="auto" w:fill="FFFFFF"/>
        </w:rPr>
        <w:t xml:space="preserve"> == 3</w:t>
      </w:r>
    </w:p>
    <w:p w14:paraId="2A0AB924" w14:textId="77777777" w:rsidR="00011BB7" w:rsidRPr="009054B9" w:rsidRDefault="00011BB7" w:rsidP="00011BB7">
      <w:pPr>
        <w:spacing w:after="0"/>
        <w:rPr>
          <w:rFonts w:ascii="Consolas" w:eastAsia="Times New Roman" w:hAnsi="Consolas" w:cs="Times New Roman"/>
          <w:color w:val="000000"/>
          <w:shd w:val="clear" w:color="auto" w:fill="FFFFFF"/>
        </w:rPr>
      </w:pPr>
      <w:r w:rsidRPr="009054B9">
        <w:rPr>
          <w:rFonts w:ascii="Consolas" w:eastAsia="Times New Roman" w:hAnsi="Consolas" w:cs="Times New Roman"/>
          <w:color w:val="000000"/>
          <w:shd w:val="clear" w:color="auto" w:fill="FFFFFF"/>
        </w:rPr>
        <w:t>True</w:t>
      </w:r>
    </w:p>
    <w:p w14:paraId="244182BF" w14:textId="77777777" w:rsidR="00011BB7" w:rsidRPr="009054B9" w:rsidRDefault="00011BB7" w:rsidP="00011BB7">
      <w:pPr>
        <w:spacing w:after="0"/>
        <w:rPr>
          <w:rFonts w:ascii="Consolas" w:eastAsia="Times New Roman" w:hAnsi="Consolas" w:cs="Times New Roman"/>
          <w:color w:val="000000"/>
          <w:shd w:val="clear" w:color="auto" w:fill="FFFFFF"/>
        </w:rPr>
      </w:pPr>
      <w:r w:rsidRPr="009054B9">
        <w:rPr>
          <w:rFonts w:ascii="Consolas" w:eastAsia="Times New Roman" w:hAnsi="Consolas" w:cs="Times New Roman"/>
          <w:color w:val="000000"/>
          <w:shd w:val="clear" w:color="auto" w:fill="FFFFFF"/>
        </w:rPr>
        <w:t xml:space="preserve">&gt;&gt;&gt; </w:t>
      </w:r>
      <w:proofErr w:type="gramStart"/>
      <w:r w:rsidRPr="009054B9">
        <w:rPr>
          <w:rFonts w:ascii="Consolas" w:eastAsia="Times New Roman" w:hAnsi="Consolas" w:cs="Times New Roman"/>
          <w:color w:val="000000"/>
          <w:shd w:val="clear" w:color="auto" w:fill="FFFFFF"/>
        </w:rPr>
        <w:t>x</w:t>
      </w:r>
      <w:proofErr w:type="gramEnd"/>
      <w:r w:rsidRPr="009054B9">
        <w:rPr>
          <w:rFonts w:ascii="Consolas" w:eastAsia="Times New Roman" w:hAnsi="Consolas" w:cs="Times New Roman"/>
          <w:color w:val="000000"/>
          <w:shd w:val="clear" w:color="auto" w:fill="FFFFFF"/>
        </w:rPr>
        <w:t xml:space="preserve"> == 3</w:t>
      </w:r>
    </w:p>
    <w:p w14:paraId="0041957C" w14:textId="77777777" w:rsidR="00011BB7" w:rsidRPr="009054B9" w:rsidRDefault="00011BB7" w:rsidP="00011BB7">
      <w:pPr>
        <w:spacing w:after="0"/>
        <w:rPr>
          <w:rFonts w:ascii="Consolas" w:eastAsia="Times New Roman" w:hAnsi="Consolas" w:cs="Times New Roman"/>
          <w:color w:val="000000"/>
          <w:shd w:val="clear" w:color="auto" w:fill="FFFFFF"/>
        </w:rPr>
      </w:pPr>
      <w:r w:rsidRPr="009054B9">
        <w:rPr>
          <w:rFonts w:ascii="Consolas" w:eastAsia="Times New Roman" w:hAnsi="Consolas" w:cs="Times New Roman"/>
          <w:color w:val="000000"/>
          <w:shd w:val="clear" w:color="auto" w:fill="FFFFFF"/>
        </w:rPr>
        <w:t>False</w:t>
      </w:r>
    </w:p>
    <w:p w14:paraId="6F105D15" w14:textId="77777777" w:rsidR="00011BB7" w:rsidRPr="009054B9" w:rsidRDefault="00011BB7" w:rsidP="00011BB7">
      <w:pPr>
        <w:spacing w:after="0"/>
        <w:rPr>
          <w:rFonts w:ascii="Consolas" w:eastAsia="Times New Roman" w:hAnsi="Consolas" w:cs="Times New Roman"/>
          <w:color w:val="000000"/>
          <w:shd w:val="clear" w:color="auto" w:fill="FFFFFF"/>
        </w:rPr>
      </w:pPr>
      <w:r w:rsidRPr="009054B9">
        <w:rPr>
          <w:rFonts w:ascii="Consolas" w:eastAsia="Times New Roman" w:hAnsi="Consolas" w:cs="Times New Roman"/>
          <w:color w:val="000000"/>
          <w:shd w:val="clear" w:color="auto" w:fill="FFFFFF"/>
        </w:rPr>
        <w:t xml:space="preserve">&gt;&gt;&gt; </w:t>
      </w:r>
      <w:proofErr w:type="gramStart"/>
      <w:r w:rsidRPr="009054B9">
        <w:rPr>
          <w:rFonts w:ascii="Consolas" w:eastAsia="Times New Roman" w:hAnsi="Consolas" w:cs="Times New Roman"/>
          <w:color w:val="000000"/>
          <w:shd w:val="clear" w:color="auto" w:fill="FFFFFF"/>
        </w:rPr>
        <w:t>x</w:t>
      </w:r>
      <w:proofErr w:type="gramEnd"/>
      <w:r w:rsidRPr="009054B9">
        <w:rPr>
          <w:rFonts w:ascii="Consolas" w:eastAsia="Times New Roman" w:hAnsi="Consolas" w:cs="Times New Roman"/>
          <w:color w:val="000000"/>
          <w:shd w:val="clear" w:color="auto" w:fill="FFFFFF"/>
        </w:rPr>
        <w:t xml:space="preserve"> == 3</w:t>
      </w:r>
    </w:p>
    <w:p w14:paraId="61CFE0D2" w14:textId="77777777" w:rsidR="00011BB7" w:rsidRPr="009054B9" w:rsidRDefault="00011BB7" w:rsidP="00011BB7">
      <w:pPr>
        <w:spacing w:after="0"/>
        <w:rPr>
          <w:rFonts w:ascii="Consolas" w:eastAsia="Times New Roman" w:hAnsi="Consolas" w:cs="Times New Roman"/>
          <w:color w:val="000000"/>
          <w:shd w:val="clear" w:color="auto" w:fill="FFFFFF"/>
        </w:rPr>
      </w:pPr>
      <w:r w:rsidRPr="009054B9">
        <w:rPr>
          <w:rFonts w:ascii="Consolas" w:eastAsia="Times New Roman" w:hAnsi="Consolas" w:cs="Times New Roman"/>
          <w:color w:val="000000"/>
          <w:shd w:val="clear" w:color="auto" w:fill="FFFFFF"/>
        </w:rPr>
        <w:t>True</w:t>
      </w:r>
    </w:p>
    <w:p w14:paraId="7EF0B99E" w14:textId="77777777" w:rsidR="00011BB7" w:rsidRPr="009054B9" w:rsidRDefault="00011BB7" w:rsidP="00011BB7">
      <w:pPr>
        <w:spacing w:after="0"/>
        <w:rPr>
          <w:rFonts w:ascii="Consolas" w:eastAsia="Times New Roman" w:hAnsi="Consolas" w:cs="Times New Roman"/>
          <w:color w:val="000000"/>
          <w:shd w:val="clear" w:color="auto" w:fill="FFFFFF"/>
        </w:rPr>
      </w:pPr>
      <w:r w:rsidRPr="009054B9">
        <w:rPr>
          <w:rFonts w:ascii="Consolas" w:eastAsia="Times New Roman" w:hAnsi="Consolas" w:cs="Times New Roman"/>
          <w:color w:val="000000"/>
          <w:shd w:val="clear" w:color="auto" w:fill="FFFFFF"/>
        </w:rPr>
        <w:t xml:space="preserve">&gt;&gt;&gt; </w:t>
      </w:r>
      <w:proofErr w:type="gramStart"/>
      <w:r w:rsidRPr="009054B9">
        <w:rPr>
          <w:rFonts w:ascii="Consolas" w:eastAsia="Times New Roman" w:hAnsi="Consolas" w:cs="Times New Roman"/>
          <w:color w:val="000000"/>
          <w:shd w:val="clear" w:color="auto" w:fill="FFFFFF"/>
        </w:rPr>
        <w:t>x</w:t>
      </w:r>
      <w:proofErr w:type="gramEnd"/>
      <w:r w:rsidRPr="009054B9">
        <w:rPr>
          <w:rFonts w:ascii="Consolas" w:eastAsia="Times New Roman" w:hAnsi="Consolas" w:cs="Times New Roman"/>
          <w:color w:val="000000"/>
          <w:shd w:val="clear" w:color="auto" w:fill="FFFFFF"/>
        </w:rPr>
        <w:t xml:space="preserve"> == 3</w:t>
      </w:r>
    </w:p>
    <w:p w14:paraId="5540467F" w14:textId="77777777" w:rsidR="00011BB7" w:rsidRPr="009054B9" w:rsidRDefault="00011BB7" w:rsidP="00011BB7">
      <w:pPr>
        <w:spacing w:after="0"/>
        <w:rPr>
          <w:rFonts w:ascii="Consolas" w:eastAsia="Times New Roman" w:hAnsi="Consolas" w:cs="Times New Roman"/>
          <w:color w:val="000000"/>
          <w:shd w:val="clear" w:color="auto" w:fill="FFFFFF"/>
        </w:rPr>
      </w:pPr>
      <w:r w:rsidRPr="009054B9">
        <w:rPr>
          <w:rFonts w:ascii="Consolas" w:eastAsia="Times New Roman" w:hAnsi="Consolas" w:cs="Times New Roman"/>
          <w:color w:val="000000"/>
          <w:shd w:val="clear" w:color="auto" w:fill="FFFFFF"/>
        </w:rPr>
        <w:t>False</w:t>
      </w:r>
    </w:p>
    <w:p w14:paraId="62BF73E4" w14:textId="77777777" w:rsidR="009054B9" w:rsidRDefault="009054B9" w:rsidP="00011BB7">
      <w:pPr>
        <w:spacing w:after="0"/>
        <w:rPr>
          <w:rFonts w:ascii="Times New Roman" w:eastAsia="Times New Roman" w:hAnsi="Times New Roman" w:cs="Times New Roman"/>
          <w:color w:val="000000"/>
          <w:shd w:val="clear" w:color="auto" w:fill="FFFFFF"/>
        </w:rPr>
      </w:pPr>
    </w:p>
    <w:p w14:paraId="71A6817F" w14:textId="77777777" w:rsidR="00011BB7" w:rsidRDefault="00011BB7" w:rsidP="00912BA1">
      <w:pPr>
        <w:spacing w:after="0"/>
        <w:rPr>
          <w:rFonts w:ascii="Times New Roman" w:eastAsia="Times New Roman" w:hAnsi="Times New Roman" w:cs="Times New Roman"/>
          <w:color w:val="000000"/>
          <w:shd w:val="clear" w:color="auto" w:fill="FFFFFF"/>
        </w:rPr>
      </w:pPr>
    </w:p>
    <w:p w14:paraId="1BC2D8C1" w14:textId="77777777" w:rsidR="00011BB7" w:rsidRDefault="00011BB7" w:rsidP="00912BA1">
      <w:pPr>
        <w:spacing w:after="0"/>
        <w:rPr>
          <w:rFonts w:ascii="Times New Roman" w:eastAsia="Times New Roman" w:hAnsi="Times New Roman" w:cs="Times New Roman"/>
          <w:color w:val="000000"/>
          <w:shd w:val="clear" w:color="auto" w:fill="FFFFFF"/>
        </w:rPr>
      </w:pPr>
    </w:p>
    <w:p w14:paraId="7547AB77" w14:textId="5CD68603" w:rsidR="00A93BF7" w:rsidRPr="00660898" w:rsidRDefault="00011BB7" w:rsidP="00912BA1">
      <w:pPr>
        <w:spacing w:after="0"/>
        <w:rPr>
          <w:rFonts w:ascii="Times New Roman" w:eastAsia="Times New Roman" w:hAnsi="Times New Roman" w:cs="Times New Roman"/>
        </w:rPr>
      </w:pPr>
      <w:r>
        <w:rPr>
          <w:rFonts w:ascii="Times New Roman" w:eastAsia="Times New Roman" w:hAnsi="Times New Roman" w:cs="Times New Roman"/>
          <w:color w:val="000000"/>
          <w:shd w:val="clear" w:color="auto" w:fill="FFFFFF"/>
        </w:rPr>
        <w:t>14</w:t>
      </w:r>
      <w:r w:rsidR="00660898">
        <w:rPr>
          <w:rFonts w:ascii="Times New Roman" w:eastAsia="Times New Roman" w:hAnsi="Times New Roman" w:cs="Times New Roman"/>
          <w:color w:val="000000"/>
          <w:shd w:val="clear" w:color="auto" w:fill="FFFFFF"/>
        </w:rPr>
        <w:t>. W</w:t>
      </w:r>
      <w:r w:rsidR="00A93BF7" w:rsidRPr="00660898">
        <w:rPr>
          <w:rFonts w:ascii="Times New Roman" w:eastAsia="Times New Roman" w:hAnsi="Times New Roman" w:cs="Times New Roman"/>
          <w:color w:val="000000"/>
          <w:shd w:val="clear" w:color="auto" w:fill="FFFFFF"/>
        </w:rPr>
        <w:t>rite a class named </w:t>
      </w:r>
      <w:r w:rsidR="00A93BF7" w:rsidRPr="00660898">
        <w:rPr>
          <w:rFonts w:ascii="Consolas" w:eastAsia="Times New Roman" w:hAnsi="Consolas" w:cs="Times New Roman"/>
          <w:color w:val="000000"/>
        </w:rPr>
        <w:t>Marsupial</w:t>
      </w:r>
      <w:r w:rsidR="00A93BF7" w:rsidRPr="00660898">
        <w:rPr>
          <w:rFonts w:ascii="Times New Roman" w:eastAsia="Times New Roman" w:hAnsi="Times New Roman" w:cs="Times New Roman"/>
          <w:color w:val="000000"/>
          <w:shd w:val="clear" w:color="auto" w:fill="FFFFFF"/>
        </w:rPr>
        <w:t> that can be used as shown below:</w:t>
      </w:r>
      <w:r w:rsidR="00A93BF7" w:rsidRPr="00660898">
        <w:rPr>
          <w:rFonts w:ascii="Times New Roman" w:eastAsia="Times New Roman" w:hAnsi="Times New Roman" w:cs="Times New Roman"/>
          <w:color w:val="000000"/>
        </w:rPr>
        <w:br/>
      </w:r>
      <w:r w:rsidR="00A93BF7" w:rsidRPr="00660898">
        <w:rPr>
          <w:rFonts w:ascii="Times New Roman" w:eastAsia="Times New Roman" w:hAnsi="Times New Roman" w:cs="Times New Roman"/>
          <w:color w:val="000000"/>
        </w:rPr>
        <w:br/>
      </w:r>
      <w:r w:rsidR="00A93BF7" w:rsidRPr="00660898">
        <w:rPr>
          <w:rFonts w:ascii="Consolas" w:eastAsia="Times New Roman" w:hAnsi="Consolas" w:cs="Times New Roman"/>
          <w:color w:val="000000"/>
        </w:rPr>
        <w:t xml:space="preserve">&gt;&gt;&gt; m = </w:t>
      </w:r>
      <w:proofErr w:type="gramStart"/>
      <w:r w:rsidR="00A93BF7" w:rsidRPr="00660898">
        <w:rPr>
          <w:rFonts w:ascii="Consolas" w:eastAsia="Times New Roman" w:hAnsi="Consolas" w:cs="Times New Roman"/>
          <w:color w:val="000000"/>
        </w:rPr>
        <w:t>Marsupial(</w:t>
      </w:r>
      <w:proofErr w:type="gramEnd"/>
      <w:r w:rsidR="00A93BF7" w:rsidRPr="00660898">
        <w:rPr>
          <w:rFonts w:ascii="Consolas" w:eastAsia="Times New Roman" w:hAnsi="Consolas" w:cs="Times New Roman"/>
          <w:color w:val="000000"/>
        </w:rPr>
        <w:t>)</w:t>
      </w:r>
      <w:r w:rsidR="00A93BF7" w:rsidRPr="00660898">
        <w:rPr>
          <w:rFonts w:ascii="Consolas" w:eastAsia="Times New Roman" w:hAnsi="Consolas" w:cs="Times New Roman"/>
          <w:color w:val="000000"/>
        </w:rPr>
        <w:br/>
        <w:t xml:space="preserve">&gt;&gt;&gt; </w:t>
      </w:r>
      <w:proofErr w:type="spellStart"/>
      <w:r w:rsidR="00A93BF7" w:rsidRPr="00660898">
        <w:rPr>
          <w:rFonts w:ascii="Consolas" w:eastAsia="Times New Roman" w:hAnsi="Consolas" w:cs="Times New Roman"/>
          <w:color w:val="000000"/>
        </w:rPr>
        <w:t>m.put_in_pouch</w:t>
      </w:r>
      <w:proofErr w:type="spellEnd"/>
      <w:r w:rsidR="00A93BF7" w:rsidRPr="00660898">
        <w:rPr>
          <w:rFonts w:ascii="Consolas" w:eastAsia="Times New Roman" w:hAnsi="Consolas" w:cs="Times New Roman"/>
          <w:color w:val="000000"/>
        </w:rPr>
        <w:t>('doll')</w:t>
      </w:r>
      <w:r w:rsidR="00A93BF7" w:rsidRPr="00660898">
        <w:rPr>
          <w:rFonts w:ascii="Consolas" w:eastAsia="Times New Roman" w:hAnsi="Consolas" w:cs="Times New Roman"/>
          <w:color w:val="000000"/>
        </w:rPr>
        <w:br/>
        <w:t xml:space="preserve">&gt;&gt;&gt; </w:t>
      </w:r>
      <w:proofErr w:type="spellStart"/>
      <w:r w:rsidR="00A93BF7" w:rsidRPr="00660898">
        <w:rPr>
          <w:rFonts w:ascii="Consolas" w:eastAsia="Times New Roman" w:hAnsi="Consolas" w:cs="Times New Roman"/>
          <w:color w:val="000000"/>
        </w:rPr>
        <w:t>m.put_in_pouch</w:t>
      </w:r>
      <w:proofErr w:type="spellEnd"/>
      <w:r w:rsidR="00A93BF7" w:rsidRPr="00660898">
        <w:rPr>
          <w:rFonts w:ascii="Consolas" w:eastAsia="Times New Roman" w:hAnsi="Consolas" w:cs="Times New Roman"/>
          <w:color w:val="000000"/>
        </w:rPr>
        <w:t>('</w:t>
      </w:r>
      <w:proofErr w:type="spellStart"/>
      <w:r w:rsidR="00A93BF7" w:rsidRPr="00660898">
        <w:rPr>
          <w:rFonts w:ascii="Consolas" w:eastAsia="Times New Roman" w:hAnsi="Consolas" w:cs="Times New Roman"/>
          <w:color w:val="000000"/>
        </w:rPr>
        <w:t>firetruck</w:t>
      </w:r>
      <w:proofErr w:type="spellEnd"/>
      <w:r w:rsidR="00A93BF7" w:rsidRPr="00660898">
        <w:rPr>
          <w:rFonts w:ascii="Consolas" w:eastAsia="Times New Roman" w:hAnsi="Consolas" w:cs="Times New Roman"/>
          <w:color w:val="000000"/>
        </w:rPr>
        <w:t>')</w:t>
      </w:r>
      <w:r w:rsidR="00A93BF7" w:rsidRPr="00660898">
        <w:rPr>
          <w:rFonts w:ascii="Consolas" w:eastAsia="Times New Roman" w:hAnsi="Consolas" w:cs="Times New Roman"/>
          <w:color w:val="000000"/>
        </w:rPr>
        <w:br/>
        <w:t xml:space="preserve">&gt;&gt;&gt; </w:t>
      </w:r>
      <w:proofErr w:type="spellStart"/>
      <w:r w:rsidR="00A93BF7" w:rsidRPr="00660898">
        <w:rPr>
          <w:rFonts w:ascii="Consolas" w:eastAsia="Times New Roman" w:hAnsi="Consolas" w:cs="Times New Roman"/>
          <w:color w:val="000000"/>
        </w:rPr>
        <w:t>m.put_in_pouch</w:t>
      </w:r>
      <w:proofErr w:type="spellEnd"/>
      <w:r w:rsidR="00A93BF7" w:rsidRPr="00660898">
        <w:rPr>
          <w:rFonts w:ascii="Consolas" w:eastAsia="Times New Roman" w:hAnsi="Consolas" w:cs="Times New Roman"/>
          <w:color w:val="000000"/>
        </w:rPr>
        <w:t>('kitten')</w:t>
      </w:r>
      <w:r w:rsidR="00A93BF7" w:rsidRPr="00660898">
        <w:rPr>
          <w:rFonts w:ascii="Consolas" w:eastAsia="Times New Roman" w:hAnsi="Consolas" w:cs="Times New Roman"/>
          <w:color w:val="000000"/>
        </w:rPr>
        <w:br/>
        <w:t xml:space="preserve">&gt;&gt;&gt; </w:t>
      </w:r>
      <w:proofErr w:type="spellStart"/>
      <w:r w:rsidR="00A93BF7" w:rsidRPr="00660898">
        <w:rPr>
          <w:rFonts w:ascii="Consolas" w:eastAsia="Times New Roman" w:hAnsi="Consolas" w:cs="Times New Roman"/>
          <w:color w:val="000000"/>
        </w:rPr>
        <w:t>m.pouch_contents</w:t>
      </w:r>
      <w:proofErr w:type="spellEnd"/>
      <w:r w:rsidR="00A93BF7" w:rsidRPr="00660898">
        <w:rPr>
          <w:rFonts w:ascii="Consolas" w:eastAsia="Times New Roman" w:hAnsi="Consolas" w:cs="Times New Roman"/>
          <w:color w:val="000000"/>
        </w:rPr>
        <w:t>()</w:t>
      </w:r>
      <w:r w:rsidR="00A93BF7" w:rsidRPr="00660898">
        <w:rPr>
          <w:rFonts w:ascii="Consolas" w:eastAsia="Times New Roman" w:hAnsi="Consolas" w:cs="Times New Roman"/>
          <w:color w:val="000000"/>
        </w:rPr>
        <w:br/>
        <w:t>['doll', '</w:t>
      </w:r>
      <w:proofErr w:type="spellStart"/>
      <w:r w:rsidR="00A93BF7" w:rsidRPr="00660898">
        <w:rPr>
          <w:rFonts w:ascii="Consolas" w:eastAsia="Times New Roman" w:hAnsi="Consolas" w:cs="Times New Roman"/>
          <w:color w:val="000000"/>
        </w:rPr>
        <w:t>firetruck</w:t>
      </w:r>
      <w:proofErr w:type="spellEnd"/>
      <w:r w:rsidR="00A93BF7" w:rsidRPr="00660898">
        <w:rPr>
          <w:rFonts w:ascii="Consolas" w:eastAsia="Times New Roman" w:hAnsi="Consolas" w:cs="Times New Roman"/>
          <w:color w:val="000000"/>
        </w:rPr>
        <w:t>', 'kitten']</w:t>
      </w:r>
    </w:p>
    <w:p w14:paraId="5989DFC0" w14:textId="3D380FEF" w:rsidR="00A93BF7" w:rsidRPr="00660898" w:rsidRDefault="00A93BF7" w:rsidP="00912BA1">
      <w:pPr>
        <w:spacing w:after="0"/>
        <w:rPr>
          <w:rFonts w:ascii="Times New Roman" w:eastAsia="Times New Roman" w:hAnsi="Times New Roman" w:cs="Times New Roman"/>
        </w:rPr>
      </w:pPr>
      <w:r w:rsidRPr="00660898">
        <w:rPr>
          <w:rFonts w:ascii="Times New Roman" w:eastAsia="Times New Roman" w:hAnsi="Times New Roman" w:cs="Times New Roman"/>
          <w:color w:val="000000"/>
        </w:rPr>
        <w:br/>
      </w:r>
      <w:r w:rsidR="00A112DE">
        <w:rPr>
          <w:rFonts w:ascii="Times New Roman" w:eastAsia="Times New Roman" w:hAnsi="Times New Roman" w:cs="Times New Roman"/>
          <w:color w:val="000000"/>
        </w:rPr>
        <w:t>Now w</w:t>
      </w:r>
      <w:r w:rsidRPr="00660898">
        <w:rPr>
          <w:rFonts w:ascii="Times New Roman" w:eastAsia="Times New Roman" w:hAnsi="Times New Roman" w:cs="Times New Roman"/>
          <w:color w:val="000000"/>
          <w:shd w:val="clear" w:color="auto" w:fill="FFFFFF"/>
        </w:rPr>
        <w:t>rite a class named </w:t>
      </w:r>
      <w:r w:rsidRPr="00660898">
        <w:rPr>
          <w:rFonts w:ascii="Consolas" w:eastAsia="Times New Roman" w:hAnsi="Consolas" w:cs="Times New Roman"/>
          <w:color w:val="000000"/>
        </w:rPr>
        <w:t>Kangaroo</w:t>
      </w:r>
      <w:r w:rsidRPr="00660898">
        <w:rPr>
          <w:rFonts w:ascii="Times New Roman" w:eastAsia="Times New Roman" w:hAnsi="Times New Roman" w:cs="Times New Roman"/>
          <w:color w:val="000000"/>
          <w:shd w:val="clear" w:color="auto" w:fill="FFFFFF"/>
        </w:rPr>
        <w:t> as a subclass of </w:t>
      </w:r>
      <w:r w:rsidRPr="00660898">
        <w:rPr>
          <w:rFonts w:ascii="Consolas" w:eastAsia="Times New Roman" w:hAnsi="Consolas" w:cs="Times New Roman"/>
          <w:color w:val="000000"/>
        </w:rPr>
        <w:t>Marsupial</w:t>
      </w:r>
      <w:r w:rsidRPr="00660898">
        <w:rPr>
          <w:rFonts w:ascii="Times New Roman" w:eastAsia="Times New Roman" w:hAnsi="Times New Roman" w:cs="Times New Roman"/>
          <w:color w:val="000000"/>
          <w:shd w:val="clear" w:color="auto" w:fill="FFFFFF"/>
        </w:rPr>
        <w:t> that inherits all the attributes of </w:t>
      </w:r>
      <w:r w:rsidRPr="00660898">
        <w:rPr>
          <w:rFonts w:ascii="Consolas" w:eastAsia="Times New Roman" w:hAnsi="Consolas" w:cs="Times New Roman"/>
          <w:color w:val="000000"/>
        </w:rPr>
        <w:t>Marsupial</w:t>
      </w:r>
      <w:r w:rsidRPr="00660898">
        <w:rPr>
          <w:rFonts w:ascii="Times New Roman" w:eastAsia="Times New Roman" w:hAnsi="Times New Roman" w:cs="Times New Roman"/>
          <w:color w:val="000000"/>
          <w:shd w:val="clear" w:color="auto" w:fill="FFFFFF"/>
        </w:rPr>
        <w:t> and also:</w:t>
      </w:r>
    </w:p>
    <w:p w14:paraId="1959BBC5" w14:textId="77777777" w:rsidR="00A93BF7" w:rsidRPr="00660898" w:rsidRDefault="00A93BF7" w:rsidP="00912BA1">
      <w:pPr>
        <w:numPr>
          <w:ilvl w:val="0"/>
          <w:numId w:val="19"/>
        </w:numPr>
        <w:spacing w:after="0"/>
        <w:rPr>
          <w:rFonts w:ascii="Times New Roman" w:eastAsia="Times New Roman" w:hAnsi="Times New Roman" w:cs="Times New Roman"/>
          <w:color w:val="000000"/>
        </w:rPr>
      </w:pPr>
      <w:proofErr w:type="gramStart"/>
      <w:r w:rsidRPr="00660898">
        <w:rPr>
          <w:rFonts w:ascii="Times New Roman" w:eastAsia="Times New Roman" w:hAnsi="Times New Roman" w:cs="Times New Roman"/>
          <w:i/>
          <w:iCs/>
          <w:color w:val="000000"/>
        </w:rPr>
        <w:t>extends</w:t>
      </w:r>
      <w:proofErr w:type="gramEnd"/>
      <w:r w:rsidRPr="00660898">
        <w:rPr>
          <w:rFonts w:ascii="Times New Roman" w:eastAsia="Times New Roman" w:hAnsi="Times New Roman" w:cs="Times New Roman"/>
          <w:color w:val="000000"/>
        </w:rPr>
        <w:t> the </w:t>
      </w:r>
      <w:r w:rsidRPr="00660898">
        <w:rPr>
          <w:rFonts w:ascii="Consolas" w:eastAsia="Times New Roman" w:hAnsi="Consolas" w:cs="Times New Roman"/>
          <w:color w:val="000000"/>
        </w:rPr>
        <w:t>Marsupial __</w:t>
      </w:r>
      <w:proofErr w:type="spellStart"/>
      <w:r w:rsidRPr="00660898">
        <w:rPr>
          <w:rFonts w:ascii="Consolas" w:eastAsia="Times New Roman" w:hAnsi="Consolas" w:cs="Times New Roman"/>
          <w:color w:val="000000"/>
        </w:rPr>
        <w:t>init</w:t>
      </w:r>
      <w:proofErr w:type="spellEnd"/>
      <w:r w:rsidRPr="00660898">
        <w:rPr>
          <w:rFonts w:ascii="Consolas" w:eastAsia="Times New Roman" w:hAnsi="Consolas" w:cs="Times New Roman"/>
          <w:color w:val="000000"/>
        </w:rPr>
        <w:t>__</w:t>
      </w:r>
      <w:r w:rsidRPr="00660898">
        <w:rPr>
          <w:rFonts w:ascii="Times New Roman" w:eastAsia="Times New Roman" w:hAnsi="Times New Roman" w:cs="Times New Roman"/>
          <w:color w:val="000000"/>
        </w:rPr>
        <w:t> constructor to take, as input, the coordinates x and y of the Kangaroo object,</w:t>
      </w:r>
    </w:p>
    <w:p w14:paraId="22852113" w14:textId="77777777" w:rsidR="00A93BF7" w:rsidRPr="00660898" w:rsidRDefault="00A93BF7" w:rsidP="00912BA1">
      <w:pPr>
        <w:numPr>
          <w:ilvl w:val="0"/>
          <w:numId w:val="19"/>
        </w:numPr>
        <w:spacing w:after="0"/>
        <w:rPr>
          <w:rFonts w:ascii="Times New Roman" w:eastAsia="Times New Roman" w:hAnsi="Times New Roman" w:cs="Times New Roman"/>
          <w:color w:val="000000"/>
        </w:rPr>
      </w:pPr>
      <w:proofErr w:type="gramStart"/>
      <w:r w:rsidRPr="00660898">
        <w:rPr>
          <w:rFonts w:ascii="Times New Roman" w:eastAsia="Times New Roman" w:hAnsi="Times New Roman" w:cs="Times New Roman"/>
          <w:i/>
          <w:iCs/>
          <w:color w:val="000000"/>
        </w:rPr>
        <w:t>supports</w:t>
      </w:r>
      <w:proofErr w:type="gramEnd"/>
      <w:r w:rsidRPr="00660898">
        <w:rPr>
          <w:rFonts w:ascii="Times New Roman" w:eastAsia="Times New Roman" w:hAnsi="Times New Roman" w:cs="Times New Roman"/>
          <w:color w:val="000000"/>
        </w:rPr>
        <w:t> method </w:t>
      </w:r>
      <w:r w:rsidRPr="00660898">
        <w:rPr>
          <w:rFonts w:ascii="Consolas" w:eastAsia="Times New Roman" w:hAnsi="Consolas" w:cs="Times New Roman"/>
          <w:color w:val="000000"/>
        </w:rPr>
        <w:t>jump</w:t>
      </w:r>
      <w:r w:rsidRPr="00660898">
        <w:rPr>
          <w:rFonts w:ascii="Times New Roman" w:eastAsia="Times New Roman" w:hAnsi="Times New Roman" w:cs="Times New Roman"/>
          <w:color w:val="000000"/>
        </w:rPr>
        <w:t> that takes number values </w:t>
      </w:r>
      <w:r w:rsidRPr="00660898">
        <w:rPr>
          <w:rFonts w:ascii="Consolas" w:eastAsia="Times New Roman" w:hAnsi="Consolas" w:cs="Times New Roman"/>
          <w:color w:val="000000"/>
        </w:rPr>
        <w:t>dx</w:t>
      </w:r>
      <w:r w:rsidRPr="00660898">
        <w:rPr>
          <w:rFonts w:ascii="Times New Roman" w:eastAsia="Times New Roman" w:hAnsi="Times New Roman" w:cs="Times New Roman"/>
          <w:color w:val="000000"/>
        </w:rPr>
        <w:t> and </w:t>
      </w:r>
      <w:proofErr w:type="spellStart"/>
      <w:r w:rsidRPr="00660898">
        <w:rPr>
          <w:rFonts w:ascii="Consolas" w:eastAsia="Times New Roman" w:hAnsi="Consolas" w:cs="Times New Roman"/>
          <w:color w:val="000000"/>
        </w:rPr>
        <w:t>dy</w:t>
      </w:r>
      <w:proofErr w:type="spellEnd"/>
      <w:r w:rsidRPr="00660898">
        <w:rPr>
          <w:rFonts w:ascii="Times New Roman" w:eastAsia="Times New Roman" w:hAnsi="Times New Roman" w:cs="Times New Roman"/>
          <w:color w:val="000000"/>
        </w:rPr>
        <w:t> as input and moves the kangaroo by </w:t>
      </w:r>
      <w:r w:rsidRPr="00660898">
        <w:rPr>
          <w:rFonts w:ascii="Consolas" w:eastAsia="Times New Roman" w:hAnsi="Consolas" w:cs="Times New Roman"/>
          <w:color w:val="000000"/>
        </w:rPr>
        <w:t>dx</w:t>
      </w:r>
      <w:r w:rsidRPr="00660898">
        <w:rPr>
          <w:rFonts w:ascii="Times New Roman" w:eastAsia="Times New Roman" w:hAnsi="Times New Roman" w:cs="Times New Roman"/>
          <w:color w:val="000000"/>
        </w:rPr>
        <w:t> units along the x-axis and by </w:t>
      </w:r>
      <w:proofErr w:type="spellStart"/>
      <w:r w:rsidRPr="00660898">
        <w:rPr>
          <w:rFonts w:ascii="Consolas" w:eastAsia="Times New Roman" w:hAnsi="Consolas" w:cs="Times New Roman"/>
          <w:color w:val="000000"/>
        </w:rPr>
        <w:t>dy</w:t>
      </w:r>
      <w:proofErr w:type="spellEnd"/>
      <w:r w:rsidRPr="00660898">
        <w:rPr>
          <w:rFonts w:ascii="Times New Roman" w:eastAsia="Times New Roman" w:hAnsi="Times New Roman" w:cs="Times New Roman"/>
          <w:color w:val="000000"/>
        </w:rPr>
        <w:t> units along the y-axis, and</w:t>
      </w:r>
    </w:p>
    <w:p w14:paraId="6852ABB1" w14:textId="77777777" w:rsidR="00A93BF7" w:rsidRPr="00660898" w:rsidRDefault="00A93BF7" w:rsidP="00912BA1">
      <w:pPr>
        <w:numPr>
          <w:ilvl w:val="0"/>
          <w:numId w:val="19"/>
        </w:numPr>
        <w:spacing w:after="0"/>
        <w:rPr>
          <w:rFonts w:ascii="Times New Roman" w:eastAsia="Times New Roman" w:hAnsi="Times New Roman" w:cs="Times New Roman"/>
          <w:color w:val="000000"/>
        </w:rPr>
      </w:pPr>
      <w:proofErr w:type="gramStart"/>
      <w:r w:rsidRPr="00660898">
        <w:rPr>
          <w:rFonts w:ascii="Times New Roman" w:eastAsia="Times New Roman" w:hAnsi="Times New Roman" w:cs="Times New Roman"/>
          <w:i/>
          <w:iCs/>
          <w:color w:val="000000"/>
        </w:rPr>
        <w:t>overloads</w:t>
      </w:r>
      <w:proofErr w:type="gramEnd"/>
      <w:r w:rsidRPr="00660898">
        <w:rPr>
          <w:rFonts w:ascii="Times New Roman" w:eastAsia="Times New Roman" w:hAnsi="Times New Roman" w:cs="Times New Roman"/>
          <w:color w:val="000000"/>
        </w:rPr>
        <w:t> the </w:t>
      </w:r>
      <w:r w:rsidRPr="00660898">
        <w:rPr>
          <w:rFonts w:ascii="Consolas" w:eastAsia="Times New Roman" w:hAnsi="Consolas" w:cs="Times New Roman"/>
          <w:color w:val="000000"/>
        </w:rPr>
        <w:t>__</w:t>
      </w:r>
      <w:proofErr w:type="spellStart"/>
      <w:r w:rsidRPr="00660898">
        <w:rPr>
          <w:rFonts w:ascii="Consolas" w:eastAsia="Times New Roman" w:hAnsi="Consolas" w:cs="Times New Roman"/>
          <w:color w:val="000000"/>
        </w:rPr>
        <w:t>str</w:t>
      </w:r>
      <w:proofErr w:type="spellEnd"/>
      <w:r w:rsidRPr="00660898">
        <w:rPr>
          <w:rFonts w:ascii="Consolas" w:eastAsia="Times New Roman" w:hAnsi="Consolas" w:cs="Times New Roman"/>
          <w:color w:val="000000"/>
        </w:rPr>
        <w:t>__</w:t>
      </w:r>
      <w:r w:rsidRPr="00660898">
        <w:rPr>
          <w:rFonts w:ascii="Times New Roman" w:eastAsia="Times New Roman" w:hAnsi="Times New Roman" w:cs="Times New Roman"/>
          <w:color w:val="000000"/>
        </w:rPr>
        <w:t> operator so it behaves as shown below.</w:t>
      </w:r>
    </w:p>
    <w:p w14:paraId="18EB41FF" w14:textId="77777777" w:rsidR="00B13680" w:rsidRDefault="00B13680" w:rsidP="00912BA1">
      <w:pPr>
        <w:spacing w:after="0"/>
        <w:rPr>
          <w:rFonts w:ascii="Consolas" w:eastAsia="Times New Roman" w:hAnsi="Consolas" w:cs="Times New Roman"/>
          <w:color w:val="000000"/>
        </w:rPr>
      </w:pPr>
    </w:p>
    <w:p w14:paraId="4691A4AE" w14:textId="18011016" w:rsidR="00A93BF7" w:rsidRPr="00660898" w:rsidRDefault="00A93BF7" w:rsidP="00912BA1">
      <w:pPr>
        <w:spacing w:after="0"/>
        <w:rPr>
          <w:rFonts w:ascii="Times New Roman" w:eastAsia="Times New Roman" w:hAnsi="Times New Roman" w:cs="Times New Roman"/>
          <w:color w:val="000000"/>
        </w:rPr>
      </w:pPr>
      <w:r w:rsidRPr="00660898">
        <w:rPr>
          <w:rFonts w:ascii="Consolas" w:eastAsia="Times New Roman" w:hAnsi="Consolas" w:cs="Times New Roman"/>
          <w:color w:val="000000"/>
        </w:rPr>
        <w:t xml:space="preserve">&gt;&gt;&gt; </w:t>
      </w:r>
      <w:proofErr w:type="gramStart"/>
      <w:r w:rsidRPr="00660898">
        <w:rPr>
          <w:rFonts w:ascii="Consolas" w:eastAsia="Times New Roman" w:hAnsi="Consolas" w:cs="Times New Roman"/>
          <w:color w:val="000000"/>
        </w:rPr>
        <w:t>k</w:t>
      </w:r>
      <w:proofErr w:type="gramEnd"/>
      <w:r w:rsidRPr="00660898">
        <w:rPr>
          <w:rFonts w:ascii="Consolas" w:eastAsia="Times New Roman" w:hAnsi="Consolas" w:cs="Times New Roman"/>
          <w:color w:val="000000"/>
        </w:rPr>
        <w:t xml:space="preserve"> = Kangaroo(0,0)</w:t>
      </w:r>
      <w:r w:rsidRPr="00660898">
        <w:rPr>
          <w:rFonts w:ascii="Times New Roman" w:eastAsia="Times New Roman" w:hAnsi="Times New Roman" w:cs="Times New Roman"/>
          <w:color w:val="000000"/>
        </w:rPr>
        <w:br/>
      </w:r>
      <w:r w:rsidRPr="00660898">
        <w:rPr>
          <w:rFonts w:ascii="Consolas" w:eastAsia="Times New Roman" w:hAnsi="Consolas" w:cs="Times New Roman"/>
          <w:color w:val="000000"/>
        </w:rPr>
        <w:t>&gt;&gt;&gt; print(k)</w:t>
      </w:r>
      <w:r w:rsidRPr="00660898">
        <w:rPr>
          <w:rFonts w:ascii="Consolas" w:eastAsia="Times New Roman" w:hAnsi="Consolas" w:cs="Times New Roman"/>
          <w:color w:val="000000"/>
        </w:rPr>
        <w:br/>
        <w:t>I am a Kangaroo located at coordinates (0,0)</w:t>
      </w:r>
      <w:r w:rsidRPr="00660898">
        <w:rPr>
          <w:rFonts w:ascii="Consolas" w:eastAsia="Times New Roman" w:hAnsi="Consolas" w:cs="Times New Roman"/>
          <w:color w:val="000000"/>
        </w:rPr>
        <w:br/>
        <w:t xml:space="preserve">&gt;&gt;&gt; </w:t>
      </w:r>
      <w:proofErr w:type="spellStart"/>
      <w:r w:rsidRPr="00660898">
        <w:rPr>
          <w:rFonts w:ascii="Consolas" w:eastAsia="Times New Roman" w:hAnsi="Consolas" w:cs="Times New Roman"/>
          <w:color w:val="000000"/>
        </w:rPr>
        <w:t>k.put_in_pouch</w:t>
      </w:r>
      <w:proofErr w:type="spellEnd"/>
      <w:r w:rsidRPr="00660898">
        <w:rPr>
          <w:rFonts w:ascii="Consolas" w:eastAsia="Times New Roman" w:hAnsi="Consolas" w:cs="Times New Roman"/>
          <w:color w:val="000000"/>
        </w:rPr>
        <w:t>('doll')</w:t>
      </w:r>
      <w:r w:rsidRPr="00660898">
        <w:rPr>
          <w:rFonts w:ascii="Consolas" w:eastAsia="Times New Roman" w:hAnsi="Consolas" w:cs="Times New Roman"/>
          <w:color w:val="000000"/>
        </w:rPr>
        <w:br/>
        <w:t xml:space="preserve">&gt;&gt;&gt; </w:t>
      </w:r>
      <w:proofErr w:type="spellStart"/>
      <w:r w:rsidRPr="00660898">
        <w:rPr>
          <w:rFonts w:ascii="Consolas" w:eastAsia="Times New Roman" w:hAnsi="Consolas" w:cs="Times New Roman"/>
          <w:color w:val="000000"/>
        </w:rPr>
        <w:t>k.put_in_pouch</w:t>
      </w:r>
      <w:proofErr w:type="spellEnd"/>
      <w:r w:rsidRPr="00660898">
        <w:rPr>
          <w:rFonts w:ascii="Consolas" w:eastAsia="Times New Roman" w:hAnsi="Consolas" w:cs="Times New Roman"/>
          <w:color w:val="000000"/>
        </w:rPr>
        <w:t>('</w:t>
      </w:r>
      <w:proofErr w:type="spellStart"/>
      <w:r w:rsidRPr="00660898">
        <w:rPr>
          <w:rFonts w:ascii="Consolas" w:eastAsia="Times New Roman" w:hAnsi="Consolas" w:cs="Times New Roman"/>
          <w:color w:val="000000"/>
        </w:rPr>
        <w:t>firetruck</w:t>
      </w:r>
      <w:proofErr w:type="spellEnd"/>
      <w:r w:rsidRPr="00660898">
        <w:rPr>
          <w:rFonts w:ascii="Consolas" w:eastAsia="Times New Roman" w:hAnsi="Consolas" w:cs="Times New Roman"/>
          <w:color w:val="000000"/>
        </w:rPr>
        <w:t>')</w:t>
      </w:r>
      <w:r w:rsidRPr="00660898">
        <w:rPr>
          <w:rFonts w:ascii="Consolas" w:eastAsia="Times New Roman" w:hAnsi="Consolas" w:cs="Times New Roman"/>
          <w:color w:val="000000"/>
        </w:rPr>
        <w:br/>
        <w:t xml:space="preserve">&gt;&gt;&gt; </w:t>
      </w:r>
      <w:proofErr w:type="spellStart"/>
      <w:r w:rsidRPr="00660898">
        <w:rPr>
          <w:rFonts w:ascii="Consolas" w:eastAsia="Times New Roman" w:hAnsi="Consolas" w:cs="Times New Roman"/>
          <w:color w:val="000000"/>
        </w:rPr>
        <w:t>k.put_in_pouch</w:t>
      </w:r>
      <w:proofErr w:type="spellEnd"/>
      <w:r w:rsidRPr="00660898">
        <w:rPr>
          <w:rFonts w:ascii="Consolas" w:eastAsia="Times New Roman" w:hAnsi="Consolas" w:cs="Times New Roman"/>
          <w:color w:val="000000"/>
        </w:rPr>
        <w:t>('kitten')</w:t>
      </w:r>
      <w:r w:rsidRPr="00660898">
        <w:rPr>
          <w:rFonts w:ascii="Consolas" w:eastAsia="Times New Roman" w:hAnsi="Consolas" w:cs="Times New Roman"/>
          <w:color w:val="000000"/>
        </w:rPr>
        <w:br/>
        <w:t xml:space="preserve">&gt;&gt;&gt; </w:t>
      </w:r>
      <w:proofErr w:type="spellStart"/>
      <w:r w:rsidRPr="00660898">
        <w:rPr>
          <w:rFonts w:ascii="Consolas" w:eastAsia="Times New Roman" w:hAnsi="Consolas" w:cs="Times New Roman"/>
          <w:color w:val="000000"/>
        </w:rPr>
        <w:t>k.pouch_contents</w:t>
      </w:r>
      <w:proofErr w:type="spellEnd"/>
      <w:r w:rsidRPr="00660898">
        <w:rPr>
          <w:rFonts w:ascii="Consolas" w:eastAsia="Times New Roman" w:hAnsi="Consolas" w:cs="Times New Roman"/>
          <w:color w:val="000000"/>
        </w:rPr>
        <w:t>()</w:t>
      </w:r>
      <w:r w:rsidRPr="00660898">
        <w:rPr>
          <w:rFonts w:ascii="Consolas" w:eastAsia="Times New Roman" w:hAnsi="Consolas" w:cs="Times New Roman"/>
          <w:color w:val="000000"/>
        </w:rPr>
        <w:br/>
        <w:t>['doll', '</w:t>
      </w:r>
      <w:proofErr w:type="spellStart"/>
      <w:r w:rsidRPr="00660898">
        <w:rPr>
          <w:rFonts w:ascii="Consolas" w:eastAsia="Times New Roman" w:hAnsi="Consolas" w:cs="Times New Roman"/>
          <w:color w:val="000000"/>
        </w:rPr>
        <w:t>firetruck</w:t>
      </w:r>
      <w:proofErr w:type="spellEnd"/>
      <w:r w:rsidRPr="00660898">
        <w:rPr>
          <w:rFonts w:ascii="Consolas" w:eastAsia="Times New Roman" w:hAnsi="Consolas" w:cs="Times New Roman"/>
          <w:color w:val="000000"/>
        </w:rPr>
        <w:t>', 'kitten']</w:t>
      </w:r>
      <w:r w:rsidRPr="00660898">
        <w:rPr>
          <w:rFonts w:ascii="Consolas" w:eastAsia="Times New Roman" w:hAnsi="Consolas" w:cs="Times New Roman"/>
          <w:color w:val="000000"/>
        </w:rPr>
        <w:br/>
        <w:t xml:space="preserve">&gt;&gt;&gt; </w:t>
      </w:r>
      <w:proofErr w:type="spellStart"/>
      <w:r w:rsidRPr="00660898">
        <w:rPr>
          <w:rFonts w:ascii="Consolas" w:eastAsia="Times New Roman" w:hAnsi="Consolas" w:cs="Times New Roman"/>
          <w:color w:val="000000"/>
        </w:rPr>
        <w:t>k.jump</w:t>
      </w:r>
      <w:proofErr w:type="spellEnd"/>
      <w:r w:rsidRPr="00660898">
        <w:rPr>
          <w:rFonts w:ascii="Consolas" w:eastAsia="Times New Roman" w:hAnsi="Consolas" w:cs="Times New Roman"/>
          <w:color w:val="000000"/>
        </w:rPr>
        <w:t>(1,0)</w:t>
      </w:r>
      <w:r w:rsidRPr="00660898">
        <w:rPr>
          <w:rFonts w:ascii="Consolas" w:eastAsia="Times New Roman" w:hAnsi="Consolas" w:cs="Times New Roman"/>
          <w:color w:val="000000"/>
        </w:rPr>
        <w:br/>
        <w:t xml:space="preserve">&gt;&gt;&gt; </w:t>
      </w:r>
      <w:proofErr w:type="spellStart"/>
      <w:r w:rsidRPr="00660898">
        <w:rPr>
          <w:rFonts w:ascii="Consolas" w:eastAsia="Times New Roman" w:hAnsi="Consolas" w:cs="Times New Roman"/>
          <w:color w:val="000000"/>
        </w:rPr>
        <w:t>k.jump</w:t>
      </w:r>
      <w:proofErr w:type="spellEnd"/>
      <w:r w:rsidRPr="00660898">
        <w:rPr>
          <w:rFonts w:ascii="Consolas" w:eastAsia="Times New Roman" w:hAnsi="Consolas" w:cs="Times New Roman"/>
          <w:color w:val="000000"/>
        </w:rPr>
        <w:t>(1,0)</w:t>
      </w:r>
      <w:r w:rsidRPr="00660898">
        <w:rPr>
          <w:rFonts w:ascii="Consolas" w:eastAsia="Times New Roman" w:hAnsi="Consolas" w:cs="Times New Roman"/>
          <w:color w:val="000000"/>
        </w:rPr>
        <w:br/>
        <w:t xml:space="preserve">&gt;&gt;&gt; </w:t>
      </w:r>
      <w:proofErr w:type="spellStart"/>
      <w:r w:rsidRPr="00660898">
        <w:rPr>
          <w:rFonts w:ascii="Consolas" w:eastAsia="Times New Roman" w:hAnsi="Consolas" w:cs="Times New Roman"/>
          <w:color w:val="000000"/>
        </w:rPr>
        <w:t>k.jump</w:t>
      </w:r>
      <w:proofErr w:type="spellEnd"/>
      <w:r w:rsidRPr="00660898">
        <w:rPr>
          <w:rFonts w:ascii="Consolas" w:eastAsia="Times New Roman" w:hAnsi="Consolas" w:cs="Times New Roman"/>
          <w:color w:val="000000"/>
        </w:rPr>
        <w:t>(1,0)</w:t>
      </w:r>
      <w:r w:rsidRPr="00660898">
        <w:rPr>
          <w:rFonts w:ascii="Consolas" w:eastAsia="Times New Roman" w:hAnsi="Consolas" w:cs="Times New Roman"/>
          <w:color w:val="000000"/>
        </w:rPr>
        <w:br/>
        <w:t>&gt;&gt;&gt; print(k)</w:t>
      </w:r>
      <w:r w:rsidRPr="00660898">
        <w:rPr>
          <w:rFonts w:ascii="Consolas" w:eastAsia="Times New Roman" w:hAnsi="Consolas" w:cs="Times New Roman"/>
          <w:color w:val="000000"/>
        </w:rPr>
        <w:br/>
        <w:t>I am a Kangaroo located at coordinates (3,0)</w:t>
      </w:r>
    </w:p>
    <w:p w14:paraId="42EB644E" w14:textId="7EC607E7" w:rsidR="001804DA" w:rsidRPr="00660898" w:rsidRDefault="001804DA" w:rsidP="00912BA1">
      <w:pPr>
        <w:spacing w:after="0"/>
        <w:rPr>
          <w:rFonts w:ascii="Times New Roman" w:eastAsia="Times New Roman" w:hAnsi="Times New Roman" w:cs="Times New Roman"/>
        </w:rPr>
      </w:pPr>
    </w:p>
    <w:p w14:paraId="55A1F439" w14:textId="77777777" w:rsidR="005F42AC" w:rsidRPr="00660898" w:rsidRDefault="005F42AC" w:rsidP="00912BA1">
      <w:pPr>
        <w:spacing w:after="0"/>
        <w:rPr>
          <w:rFonts w:asciiTheme="majorHAnsi" w:hAnsiTheme="majorHAnsi"/>
        </w:rPr>
      </w:pPr>
      <w:bookmarkStart w:id="0" w:name="_GoBack"/>
      <w:bookmarkEnd w:id="0"/>
    </w:p>
    <w:sectPr w:rsidR="005F42AC" w:rsidRPr="00660898" w:rsidSect="005F42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imSun">
    <w:charset w:val="00"/>
    <w:family w:val="auto"/>
    <w:pitch w:val="variable"/>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12"/>
    <w:multiLevelType w:val="multilevel"/>
    <w:tmpl w:val="0000001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14"/>
    <w:multiLevelType w:val="multilevel"/>
    <w:tmpl w:val="00000014"/>
    <w:lvl w:ilvl="0">
      <w:start w:val="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1B"/>
    <w:multiLevelType w:val="multilevel"/>
    <w:tmpl w:val="99084172"/>
    <w:lvl w:ilvl="0">
      <w:start w:val="1"/>
      <w:numFmt w:val="decimal"/>
      <w:lvlText w:val="%1."/>
      <w:lvlJc w:val="left"/>
      <w:pPr>
        <w:tabs>
          <w:tab w:val="num" w:pos="720"/>
        </w:tabs>
        <w:ind w:left="720" w:hanging="360"/>
      </w:pPr>
      <w:rPr>
        <w:rFonts w:ascii="Times New Roman" w:hAnsi="Times New Roman"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C"/>
    <w:multiLevelType w:val="multilevel"/>
    <w:tmpl w:val="0000001C"/>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1D"/>
    <w:multiLevelType w:val="multilevel"/>
    <w:tmpl w:val="0000001D"/>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3E75CCE"/>
    <w:multiLevelType w:val="multilevel"/>
    <w:tmpl w:val="19285C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0FAF704F"/>
    <w:multiLevelType w:val="multilevel"/>
    <w:tmpl w:val="CA861C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22C60AD"/>
    <w:multiLevelType w:val="multilevel"/>
    <w:tmpl w:val="1B004D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1F621F7B"/>
    <w:multiLevelType w:val="multilevel"/>
    <w:tmpl w:val="AFFA99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238B573E"/>
    <w:multiLevelType w:val="hybridMultilevel"/>
    <w:tmpl w:val="7240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16320B"/>
    <w:multiLevelType w:val="multilevel"/>
    <w:tmpl w:val="103879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2F326066"/>
    <w:multiLevelType w:val="multilevel"/>
    <w:tmpl w:val="C47E93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17B06D4"/>
    <w:multiLevelType w:val="multilevel"/>
    <w:tmpl w:val="25C43B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3210152"/>
    <w:multiLevelType w:val="multilevel"/>
    <w:tmpl w:val="BABE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B42583"/>
    <w:multiLevelType w:val="multilevel"/>
    <w:tmpl w:val="89DC45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512B347B"/>
    <w:multiLevelType w:val="multilevel"/>
    <w:tmpl w:val="32ECE5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9BD77C7"/>
    <w:multiLevelType w:val="multilevel"/>
    <w:tmpl w:val="DC1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0608DB"/>
    <w:multiLevelType w:val="multilevel"/>
    <w:tmpl w:val="F94ED6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6"/>
  </w:num>
  <w:num w:numId="2">
    <w:abstractNumId w:val="6"/>
  </w:num>
  <w:num w:numId="3">
    <w:abstractNumId w:val="9"/>
  </w:num>
  <w:num w:numId="4">
    <w:abstractNumId w:val="13"/>
  </w:num>
  <w:num w:numId="5">
    <w:abstractNumId w:val="18"/>
  </w:num>
  <w:num w:numId="6">
    <w:abstractNumId w:val="8"/>
  </w:num>
  <w:num w:numId="7">
    <w:abstractNumId w:val="15"/>
  </w:num>
  <w:num w:numId="8">
    <w:abstractNumId w:val="17"/>
  </w:num>
  <w:num w:numId="9">
    <w:abstractNumId w:val="14"/>
  </w:num>
  <w:num w:numId="10">
    <w:abstractNumId w:val="10"/>
  </w:num>
  <w:num w:numId="11">
    <w:abstractNumId w:val="12"/>
  </w:num>
  <w:num w:numId="12">
    <w:abstractNumId w:val="11"/>
  </w:num>
  <w:num w:numId="13">
    <w:abstractNumId w:val="0"/>
  </w:num>
  <w:num w:numId="14">
    <w:abstractNumId w:val="1"/>
  </w:num>
  <w:num w:numId="15">
    <w:abstractNumId w:val="2"/>
  </w:num>
  <w:num w:numId="16">
    <w:abstractNumId w:val="3"/>
  </w:num>
  <w:num w:numId="17">
    <w:abstractNumId w:val="4"/>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D9B"/>
    <w:rsid w:val="00011BB7"/>
    <w:rsid w:val="00063D11"/>
    <w:rsid w:val="00085B26"/>
    <w:rsid w:val="00103807"/>
    <w:rsid w:val="001804DA"/>
    <w:rsid w:val="001A7AB5"/>
    <w:rsid w:val="001E26AB"/>
    <w:rsid w:val="001F08E9"/>
    <w:rsid w:val="001F2D9C"/>
    <w:rsid w:val="002B4970"/>
    <w:rsid w:val="002B5222"/>
    <w:rsid w:val="002F126A"/>
    <w:rsid w:val="00316D03"/>
    <w:rsid w:val="00320F43"/>
    <w:rsid w:val="00356C65"/>
    <w:rsid w:val="0038392D"/>
    <w:rsid w:val="00387D3D"/>
    <w:rsid w:val="003C3D36"/>
    <w:rsid w:val="00426123"/>
    <w:rsid w:val="004411AC"/>
    <w:rsid w:val="00495EA7"/>
    <w:rsid w:val="004A704F"/>
    <w:rsid w:val="004D494F"/>
    <w:rsid w:val="004F41ED"/>
    <w:rsid w:val="00545A08"/>
    <w:rsid w:val="005A6257"/>
    <w:rsid w:val="005E6445"/>
    <w:rsid w:val="005F42AC"/>
    <w:rsid w:val="00612861"/>
    <w:rsid w:val="0061340F"/>
    <w:rsid w:val="00625F22"/>
    <w:rsid w:val="00647949"/>
    <w:rsid w:val="00651ECD"/>
    <w:rsid w:val="00660898"/>
    <w:rsid w:val="00685D5C"/>
    <w:rsid w:val="006C237E"/>
    <w:rsid w:val="006E1E89"/>
    <w:rsid w:val="00706116"/>
    <w:rsid w:val="007138C7"/>
    <w:rsid w:val="00724871"/>
    <w:rsid w:val="00742583"/>
    <w:rsid w:val="00751AAD"/>
    <w:rsid w:val="0075572A"/>
    <w:rsid w:val="00771602"/>
    <w:rsid w:val="00772666"/>
    <w:rsid w:val="00790088"/>
    <w:rsid w:val="007B0D4F"/>
    <w:rsid w:val="007B1100"/>
    <w:rsid w:val="007C4458"/>
    <w:rsid w:val="008275E9"/>
    <w:rsid w:val="008600C2"/>
    <w:rsid w:val="008852E2"/>
    <w:rsid w:val="00891D9B"/>
    <w:rsid w:val="00895A18"/>
    <w:rsid w:val="00895D06"/>
    <w:rsid w:val="008971FA"/>
    <w:rsid w:val="008C6831"/>
    <w:rsid w:val="009054B9"/>
    <w:rsid w:val="00912BA1"/>
    <w:rsid w:val="009C32CD"/>
    <w:rsid w:val="009C7B0B"/>
    <w:rsid w:val="009D527B"/>
    <w:rsid w:val="00A112DE"/>
    <w:rsid w:val="00A93BF7"/>
    <w:rsid w:val="00AA1962"/>
    <w:rsid w:val="00AA48FD"/>
    <w:rsid w:val="00B0538F"/>
    <w:rsid w:val="00B13680"/>
    <w:rsid w:val="00B20F5F"/>
    <w:rsid w:val="00B96A0F"/>
    <w:rsid w:val="00BF70F7"/>
    <w:rsid w:val="00C52ACF"/>
    <w:rsid w:val="00C6062F"/>
    <w:rsid w:val="00C86EE8"/>
    <w:rsid w:val="00CA4DFE"/>
    <w:rsid w:val="00CD4FB2"/>
    <w:rsid w:val="00D071A9"/>
    <w:rsid w:val="00D32733"/>
    <w:rsid w:val="00D37E3E"/>
    <w:rsid w:val="00D52187"/>
    <w:rsid w:val="00DA6ACE"/>
    <w:rsid w:val="00DC10B2"/>
    <w:rsid w:val="00DC349F"/>
    <w:rsid w:val="00DD4DCB"/>
    <w:rsid w:val="00DE3F81"/>
    <w:rsid w:val="00E3270E"/>
    <w:rsid w:val="00E357E3"/>
    <w:rsid w:val="00E53791"/>
    <w:rsid w:val="00E60DA6"/>
    <w:rsid w:val="00E620AB"/>
    <w:rsid w:val="00F6459C"/>
    <w:rsid w:val="00F95E85"/>
    <w:rsid w:val="00FA0C28"/>
    <w:rsid w:val="00FE0B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D11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Emphasis" w:uiPriority="20"/>
    <w:lsdException w:name="Normal (Web)" w:uiPriority="99"/>
    <w:lsdException w:name="HTML Typewriter" w:uiPriority="99"/>
    <w:lsdException w:name="Table Grid" w:uiPriority="59"/>
    <w:lsdException w:name="List Paragraph" w:uiPriority="34" w:qFormat="1"/>
  </w:latentStyles>
  <w:style w:type="paragraph" w:default="1" w:styleId="Normal">
    <w:name w:val="Normal"/>
    <w:qFormat/>
    <w:rsid w:val="000611FA"/>
  </w:style>
  <w:style w:type="paragraph" w:styleId="Heading2">
    <w:name w:val="heading 2"/>
    <w:basedOn w:val="Normal"/>
    <w:link w:val="Heading2Char"/>
    <w:uiPriority w:val="9"/>
    <w:rsid w:val="00891D9B"/>
    <w:pPr>
      <w:spacing w:beforeLines="1" w:afterLines="1"/>
      <w:outlineLvl w:val="1"/>
    </w:pPr>
    <w:rPr>
      <w:rFonts w:ascii="Times" w:hAnsi="Times"/>
      <w:b/>
      <w:sz w:val="3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D9B"/>
    <w:rPr>
      <w:rFonts w:ascii="Times" w:hAnsi="Times"/>
      <w:b/>
      <w:sz w:val="36"/>
      <w:szCs w:val="20"/>
    </w:rPr>
  </w:style>
  <w:style w:type="paragraph" w:styleId="NormalWeb">
    <w:name w:val="Normal (Web)"/>
    <w:basedOn w:val="Normal"/>
    <w:uiPriority w:val="99"/>
    <w:rsid w:val="00891D9B"/>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2583"/>
  </w:style>
  <w:style w:type="character" w:styleId="Emphasis">
    <w:name w:val="Emphasis"/>
    <w:basedOn w:val="DefaultParagraphFont"/>
    <w:uiPriority w:val="20"/>
    <w:rsid w:val="00742583"/>
    <w:rPr>
      <w:i/>
    </w:rPr>
  </w:style>
  <w:style w:type="character" w:styleId="Hyperlink">
    <w:name w:val="Hyperlink"/>
    <w:basedOn w:val="DefaultParagraphFont"/>
    <w:uiPriority w:val="99"/>
    <w:rsid w:val="00B20F5F"/>
    <w:rPr>
      <w:color w:val="0000FF"/>
      <w:u w:val="single"/>
    </w:rPr>
  </w:style>
  <w:style w:type="character" w:styleId="FollowedHyperlink">
    <w:name w:val="FollowedHyperlink"/>
    <w:basedOn w:val="DefaultParagraphFont"/>
    <w:uiPriority w:val="99"/>
    <w:semiHidden/>
    <w:unhideWhenUsed/>
    <w:rsid w:val="00B20F5F"/>
    <w:rPr>
      <w:color w:val="800080" w:themeColor="followedHyperlink"/>
      <w:u w:val="single"/>
    </w:rPr>
  </w:style>
  <w:style w:type="paragraph" w:styleId="HTMLPreformatted">
    <w:name w:val="HTML Preformatted"/>
    <w:basedOn w:val="Normal"/>
    <w:link w:val="HTMLPreformattedChar"/>
    <w:uiPriority w:val="99"/>
    <w:rsid w:val="00B2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20F5F"/>
    <w:rPr>
      <w:rFonts w:ascii="Courier" w:hAnsi="Courier" w:cs="Courier"/>
      <w:sz w:val="20"/>
      <w:szCs w:val="20"/>
    </w:rPr>
  </w:style>
  <w:style w:type="paragraph" w:styleId="Header">
    <w:name w:val="header"/>
    <w:basedOn w:val="Normal"/>
    <w:link w:val="HeaderChar"/>
    <w:rsid w:val="007B0D4F"/>
    <w:pPr>
      <w:tabs>
        <w:tab w:val="center" w:pos="4320"/>
        <w:tab w:val="right" w:pos="8640"/>
      </w:tabs>
      <w:spacing w:after="0"/>
    </w:pPr>
  </w:style>
  <w:style w:type="character" w:customStyle="1" w:styleId="HeaderChar">
    <w:name w:val="Header Char"/>
    <w:basedOn w:val="DefaultParagraphFont"/>
    <w:link w:val="Header"/>
    <w:rsid w:val="007B0D4F"/>
  </w:style>
  <w:style w:type="paragraph" w:styleId="Footer">
    <w:name w:val="footer"/>
    <w:basedOn w:val="Normal"/>
    <w:link w:val="FooterChar"/>
    <w:rsid w:val="007B0D4F"/>
    <w:pPr>
      <w:tabs>
        <w:tab w:val="center" w:pos="4320"/>
        <w:tab w:val="right" w:pos="8640"/>
      </w:tabs>
      <w:spacing w:after="0"/>
    </w:pPr>
  </w:style>
  <w:style w:type="character" w:customStyle="1" w:styleId="FooterChar">
    <w:name w:val="Footer Char"/>
    <w:basedOn w:val="DefaultParagraphFont"/>
    <w:link w:val="Footer"/>
    <w:rsid w:val="007B0D4F"/>
  </w:style>
  <w:style w:type="paragraph" w:styleId="ListParagraph">
    <w:name w:val="List Paragraph"/>
    <w:basedOn w:val="Normal"/>
    <w:uiPriority w:val="34"/>
    <w:qFormat/>
    <w:rsid w:val="007B0D4F"/>
    <w:pPr>
      <w:spacing w:after="0"/>
      <w:ind w:left="720"/>
      <w:contextualSpacing/>
    </w:pPr>
    <w:rPr>
      <w:rFonts w:ascii="Times New Roman" w:eastAsia="Times New Roman" w:hAnsi="Times New Roman" w:cs="Times New Roman"/>
    </w:rPr>
  </w:style>
  <w:style w:type="table" w:styleId="TableGrid">
    <w:name w:val="Table Grid"/>
    <w:basedOn w:val="TableNormal"/>
    <w:uiPriority w:val="59"/>
    <w:rsid w:val="007B0D4F"/>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6E1E89"/>
    <w:pPr>
      <w:widowControl w:val="0"/>
      <w:suppressLineNumbers/>
      <w:suppressAutoHyphens/>
      <w:spacing w:after="0"/>
    </w:pPr>
    <w:rPr>
      <w:rFonts w:ascii="Times New Roman" w:eastAsia="SimSun" w:hAnsi="Times New Roman" w:cs="Mangal"/>
      <w:kern w:val="1"/>
      <w:lang w:eastAsia="zh-CN" w:bidi="hi-IN"/>
    </w:rPr>
  </w:style>
  <w:style w:type="character" w:styleId="HTMLTypewriter">
    <w:name w:val="HTML Typewriter"/>
    <w:basedOn w:val="DefaultParagraphFont"/>
    <w:uiPriority w:val="99"/>
    <w:unhideWhenUsed/>
    <w:rsid w:val="001804DA"/>
    <w:rPr>
      <w:rFonts w:ascii="Courier" w:eastAsiaTheme="minorHAnsi" w:hAnsi="Courier" w:cs="Courier"/>
      <w:sz w:val="20"/>
      <w:szCs w:val="20"/>
    </w:rPr>
  </w:style>
  <w:style w:type="paragraph" w:styleId="BalloonText">
    <w:name w:val="Balloon Text"/>
    <w:basedOn w:val="Normal"/>
    <w:link w:val="BalloonTextChar"/>
    <w:rsid w:val="001804D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1804DA"/>
    <w:rPr>
      <w:rFonts w:ascii="Lucida Grande" w:hAnsi="Lucida Grande" w:cs="Lucida Grande"/>
      <w:sz w:val="18"/>
      <w:szCs w:val="18"/>
    </w:rPr>
  </w:style>
  <w:style w:type="paragraph" w:styleId="DocumentMap">
    <w:name w:val="Document Map"/>
    <w:basedOn w:val="Normal"/>
    <w:link w:val="DocumentMapChar"/>
    <w:rsid w:val="00660898"/>
    <w:pPr>
      <w:spacing w:after="0"/>
    </w:pPr>
    <w:rPr>
      <w:rFonts w:ascii="Lucida Grande" w:hAnsi="Lucida Grande" w:cs="Lucida Grande"/>
    </w:rPr>
  </w:style>
  <w:style w:type="character" w:customStyle="1" w:styleId="DocumentMapChar">
    <w:name w:val="Document Map Char"/>
    <w:basedOn w:val="DefaultParagraphFont"/>
    <w:link w:val="DocumentMap"/>
    <w:rsid w:val="00660898"/>
    <w:rPr>
      <w:rFonts w:ascii="Lucida Grande" w:hAnsi="Lucida Grande" w:cs="Lucida Grande"/>
    </w:rPr>
  </w:style>
  <w:style w:type="paragraph" w:styleId="Revision">
    <w:name w:val="Revision"/>
    <w:hidden/>
    <w:rsid w:val="00660898"/>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Emphasis" w:uiPriority="20"/>
    <w:lsdException w:name="Normal (Web)" w:uiPriority="99"/>
    <w:lsdException w:name="HTML Typewriter" w:uiPriority="99"/>
    <w:lsdException w:name="Table Grid" w:uiPriority="59"/>
    <w:lsdException w:name="List Paragraph" w:uiPriority="34" w:qFormat="1"/>
  </w:latentStyles>
  <w:style w:type="paragraph" w:default="1" w:styleId="Normal">
    <w:name w:val="Normal"/>
    <w:qFormat/>
    <w:rsid w:val="000611FA"/>
  </w:style>
  <w:style w:type="paragraph" w:styleId="Heading2">
    <w:name w:val="heading 2"/>
    <w:basedOn w:val="Normal"/>
    <w:link w:val="Heading2Char"/>
    <w:uiPriority w:val="9"/>
    <w:rsid w:val="00891D9B"/>
    <w:pPr>
      <w:spacing w:beforeLines="1" w:afterLines="1"/>
      <w:outlineLvl w:val="1"/>
    </w:pPr>
    <w:rPr>
      <w:rFonts w:ascii="Times" w:hAnsi="Times"/>
      <w:b/>
      <w:sz w:val="3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D9B"/>
    <w:rPr>
      <w:rFonts w:ascii="Times" w:hAnsi="Times"/>
      <w:b/>
      <w:sz w:val="36"/>
      <w:szCs w:val="20"/>
    </w:rPr>
  </w:style>
  <w:style w:type="paragraph" w:styleId="NormalWeb">
    <w:name w:val="Normal (Web)"/>
    <w:basedOn w:val="Normal"/>
    <w:uiPriority w:val="99"/>
    <w:rsid w:val="00891D9B"/>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2583"/>
  </w:style>
  <w:style w:type="character" w:styleId="Emphasis">
    <w:name w:val="Emphasis"/>
    <w:basedOn w:val="DefaultParagraphFont"/>
    <w:uiPriority w:val="20"/>
    <w:rsid w:val="00742583"/>
    <w:rPr>
      <w:i/>
    </w:rPr>
  </w:style>
  <w:style w:type="character" w:styleId="Hyperlink">
    <w:name w:val="Hyperlink"/>
    <w:basedOn w:val="DefaultParagraphFont"/>
    <w:uiPriority w:val="99"/>
    <w:rsid w:val="00B20F5F"/>
    <w:rPr>
      <w:color w:val="0000FF"/>
      <w:u w:val="single"/>
    </w:rPr>
  </w:style>
  <w:style w:type="character" w:styleId="FollowedHyperlink">
    <w:name w:val="FollowedHyperlink"/>
    <w:basedOn w:val="DefaultParagraphFont"/>
    <w:uiPriority w:val="99"/>
    <w:semiHidden/>
    <w:unhideWhenUsed/>
    <w:rsid w:val="00B20F5F"/>
    <w:rPr>
      <w:color w:val="800080" w:themeColor="followedHyperlink"/>
      <w:u w:val="single"/>
    </w:rPr>
  </w:style>
  <w:style w:type="paragraph" w:styleId="HTMLPreformatted">
    <w:name w:val="HTML Preformatted"/>
    <w:basedOn w:val="Normal"/>
    <w:link w:val="HTMLPreformattedChar"/>
    <w:uiPriority w:val="99"/>
    <w:rsid w:val="00B2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20F5F"/>
    <w:rPr>
      <w:rFonts w:ascii="Courier" w:hAnsi="Courier" w:cs="Courier"/>
      <w:sz w:val="20"/>
      <w:szCs w:val="20"/>
    </w:rPr>
  </w:style>
  <w:style w:type="paragraph" w:styleId="Header">
    <w:name w:val="header"/>
    <w:basedOn w:val="Normal"/>
    <w:link w:val="HeaderChar"/>
    <w:rsid w:val="007B0D4F"/>
    <w:pPr>
      <w:tabs>
        <w:tab w:val="center" w:pos="4320"/>
        <w:tab w:val="right" w:pos="8640"/>
      </w:tabs>
      <w:spacing w:after="0"/>
    </w:pPr>
  </w:style>
  <w:style w:type="character" w:customStyle="1" w:styleId="HeaderChar">
    <w:name w:val="Header Char"/>
    <w:basedOn w:val="DefaultParagraphFont"/>
    <w:link w:val="Header"/>
    <w:rsid w:val="007B0D4F"/>
  </w:style>
  <w:style w:type="paragraph" w:styleId="Footer">
    <w:name w:val="footer"/>
    <w:basedOn w:val="Normal"/>
    <w:link w:val="FooterChar"/>
    <w:rsid w:val="007B0D4F"/>
    <w:pPr>
      <w:tabs>
        <w:tab w:val="center" w:pos="4320"/>
        <w:tab w:val="right" w:pos="8640"/>
      </w:tabs>
      <w:spacing w:after="0"/>
    </w:pPr>
  </w:style>
  <w:style w:type="character" w:customStyle="1" w:styleId="FooterChar">
    <w:name w:val="Footer Char"/>
    <w:basedOn w:val="DefaultParagraphFont"/>
    <w:link w:val="Footer"/>
    <w:rsid w:val="007B0D4F"/>
  </w:style>
  <w:style w:type="paragraph" w:styleId="ListParagraph">
    <w:name w:val="List Paragraph"/>
    <w:basedOn w:val="Normal"/>
    <w:uiPriority w:val="34"/>
    <w:qFormat/>
    <w:rsid w:val="007B0D4F"/>
    <w:pPr>
      <w:spacing w:after="0"/>
      <w:ind w:left="720"/>
      <w:contextualSpacing/>
    </w:pPr>
    <w:rPr>
      <w:rFonts w:ascii="Times New Roman" w:eastAsia="Times New Roman" w:hAnsi="Times New Roman" w:cs="Times New Roman"/>
    </w:rPr>
  </w:style>
  <w:style w:type="table" w:styleId="TableGrid">
    <w:name w:val="Table Grid"/>
    <w:basedOn w:val="TableNormal"/>
    <w:uiPriority w:val="59"/>
    <w:rsid w:val="007B0D4F"/>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6E1E89"/>
    <w:pPr>
      <w:widowControl w:val="0"/>
      <w:suppressLineNumbers/>
      <w:suppressAutoHyphens/>
      <w:spacing w:after="0"/>
    </w:pPr>
    <w:rPr>
      <w:rFonts w:ascii="Times New Roman" w:eastAsia="SimSun" w:hAnsi="Times New Roman" w:cs="Mangal"/>
      <w:kern w:val="1"/>
      <w:lang w:eastAsia="zh-CN" w:bidi="hi-IN"/>
    </w:rPr>
  </w:style>
  <w:style w:type="character" w:styleId="HTMLTypewriter">
    <w:name w:val="HTML Typewriter"/>
    <w:basedOn w:val="DefaultParagraphFont"/>
    <w:uiPriority w:val="99"/>
    <w:unhideWhenUsed/>
    <w:rsid w:val="001804DA"/>
    <w:rPr>
      <w:rFonts w:ascii="Courier" w:eastAsiaTheme="minorHAnsi" w:hAnsi="Courier" w:cs="Courier"/>
      <w:sz w:val="20"/>
      <w:szCs w:val="20"/>
    </w:rPr>
  </w:style>
  <w:style w:type="paragraph" w:styleId="BalloonText">
    <w:name w:val="Balloon Text"/>
    <w:basedOn w:val="Normal"/>
    <w:link w:val="BalloonTextChar"/>
    <w:rsid w:val="001804D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1804DA"/>
    <w:rPr>
      <w:rFonts w:ascii="Lucida Grande" w:hAnsi="Lucida Grande" w:cs="Lucida Grande"/>
      <w:sz w:val="18"/>
      <w:szCs w:val="18"/>
    </w:rPr>
  </w:style>
  <w:style w:type="paragraph" w:styleId="DocumentMap">
    <w:name w:val="Document Map"/>
    <w:basedOn w:val="Normal"/>
    <w:link w:val="DocumentMapChar"/>
    <w:rsid w:val="00660898"/>
    <w:pPr>
      <w:spacing w:after="0"/>
    </w:pPr>
    <w:rPr>
      <w:rFonts w:ascii="Lucida Grande" w:hAnsi="Lucida Grande" w:cs="Lucida Grande"/>
    </w:rPr>
  </w:style>
  <w:style w:type="character" w:customStyle="1" w:styleId="DocumentMapChar">
    <w:name w:val="Document Map Char"/>
    <w:basedOn w:val="DefaultParagraphFont"/>
    <w:link w:val="DocumentMap"/>
    <w:rsid w:val="00660898"/>
    <w:rPr>
      <w:rFonts w:ascii="Lucida Grande" w:hAnsi="Lucida Grande" w:cs="Lucida Grande"/>
    </w:rPr>
  </w:style>
  <w:style w:type="paragraph" w:styleId="Revision">
    <w:name w:val="Revision"/>
    <w:hidden/>
    <w:rsid w:val="006608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2674">
      <w:bodyDiv w:val="1"/>
      <w:marLeft w:val="0"/>
      <w:marRight w:val="0"/>
      <w:marTop w:val="0"/>
      <w:marBottom w:val="0"/>
      <w:divBdr>
        <w:top w:val="none" w:sz="0" w:space="0" w:color="auto"/>
        <w:left w:val="none" w:sz="0" w:space="0" w:color="auto"/>
        <w:bottom w:val="none" w:sz="0" w:space="0" w:color="auto"/>
        <w:right w:val="none" w:sz="0" w:space="0" w:color="auto"/>
      </w:divBdr>
    </w:div>
    <w:div w:id="306932064">
      <w:bodyDiv w:val="1"/>
      <w:marLeft w:val="0"/>
      <w:marRight w:val="0"/>
      <w:marTop w:val="0"/>
      <w:marBottom w:val="0"/>
      <w:divBdr>
        <w:top w:val="none" w:sz="0" w:space="0" w:color="auto"/>
        <w:left w:val="none" w:sz="0" w:space="0" w:color="auto"/>
        <w:bottom w:val="none" w:sz="0" w:space="0" w:color="auto"/>
        <w:right w:val="none" w:sz="0" w:space="0" w:color="auto"/>
      </w:divBdr>
      <w:divsChild>
        <w:div w:id="376274816">
          <w:marLeft w:val="600"/>
          <w:marRight w:val="0"/>
          <w:marTop w:val="0"/>
          <w:marBottom w:val="0"/>
          <w:divBdr>
            <w:top w:val="none" w:sz="0" w:space="0" w:color="auto"/>
            <w:left w:val="none" w:sz="0" w:space="0" w:color="auto"/>
            <w:bottom w:val="none" w:sz="0" w:space="0" w:color="auto"/>
            <w:right w:val="none" w:sz="0" w:space="0" w:color="auto"/>
          </w:divBdr>
        </w:div>
        <w:div w:id="1899049746">
          <w:marLeft w:val="600"/>
          <w:marRight w:val="0"/>
          <w:marTop w:val="0"/>
          <w:marBottom w:val="0"/>
          <w:divBdr>
            <w:top w:val="none" w:sz="0" w:space="0" w:color="auto"/>
            <w:left w:val="none" w:sz="0" w:space="0" w:color="auto"/>
            <w:bottom w:val="none" w:sz="0" w:space="0" w:color="auto"/>
            <w:right w:val="none" w:sz="0" w:space="0" w:color="auto"/>
          </w:divBdr>
        </w:div>
        <w:div w:id="1307395260">
          <w:marLeft w:val="600"/>
          <w:marRight w:val="0"/>
          <w:marTop w:val="0"/>
          <w:marBottom w:val="0"/>
          <w:divBdr>
            <w:top w:val="none" w:sz="0" w:space="0" w:color="auto"/>
            <w:left w:val="none" w:sz="0" w:space="0" w:color="auto"/>
            <w:bottom w:val="none" w:sz="0" w:space="0" w:color="auto"/>
            <w:right w:val="none" w:sz="0" w:space="0" w:color="auto"/>
          </w:divBdr>
        </w:div>
        <w:div w:id="21635221">
          <w:marLeft w:val="600"/>
          <w:marRight w:val="0"/>
          <w:marTop w:val="0"/>
          <w:marBottom w:val="0"/>
          <w:divBdr>
            <w:top w:val="none" w:sz="0" w:space="0" w:color="auto"/>
            <w:left w:val="none" w:sz="0" w:space="0" w:color="auto"/>
            <w:bottom w:val="none" w:sz="0" w:space="0" w:color="auto"/>
            <w:right w:val="none" w:sz="0" w:space="0" w:color="auto"/>
          </w:divBdr>
        </w:div>
        <w:div w:id="1970933368">
          <w:marLeft w:val="600"/>
          <w:marRight w:val="0"/>
          <w:marTop w:val="0"/>
          <w:marBottom w:val="0"/>
          <w:divBdr>
            <w:top w:val="none" w:sz="0" w:space="0" w:color="auto"/>
            <w:left w:val="none" w:sz="0" w:space="0" w:color="auto"/>
            <w:bottom w:val="none" w:sz="0" w:space="0" w:color="auto"/>
            <w:right w:val="none" w:sz="0" w:space="0" w:color="auto"/>
          </w:divBdr>
        </w:div>
      </w:divsChild>
    </w:div>
    <w:div w:id="479923610">
      <w:bodyDiv w:val="1"/>
      <w:marLeft w:val="0"/>
      <w:marRight w:val="0"/>
      <w:marTop w:val="0"/>
      <w:marBottom w:val="0"/>
      <w:divBdr>
        <w:top w:val="none" w:sz="0" w:space="0" w:color="auto"/>
        <w:left w:val="none" w:sz="0" w:space="0" w:color="auto"/>
        <w:bottom w:val="none" w:sz="0" w:space="0" w:color="auto"/>
        <w:right w:val="none" w:sz="0" w:space="0" w:color="auto"/>
      </w:divBdr>
    </w:div>
    <w:div w:id="673648947">
      <w:bodyDiv w:val="1"/>
      <w:marLeft w:val="0"/>
      <w:marRight w:val="0"/>
      <w:marTop w:val="0"/>
      <w:marBottom w:val="0"/>
      <w:divBdr>
        <w:top w:val="none" w:sz="0" w:space="0" w:color="auto"/>
        <w:left w:val="none" w:sz="0" w:space="0" w:color="auto"/>
        <w:bottom w:val="none" w:sz="0" w:space="0" w:color="auto"/>
        <w:right w:val="none" w:sz="0" w:space="0" w:color="auto"/>
      </w:divBdr>
    </w:div>
    <w:div w:id="703943881">
      <w:bodyDiv w:val="1"/>
      <w:marLeft w:val="0"/>
      <w:marRight w:val="0"/>
      <w:marTop w:val="0"/>
      <w:marBottom w:val="0"/>
      <w:divBdr>
        <w:top w:val="none" w:sz="0" w:space="0" w:color="auto"/>
        <w:left w:val="none" w:sz="0" w:space="0" w:color="auto"/>
        <w:bottom w:val="none" w:sz="0" w:space="0" w:color="auto"/>
        <w:right w:val="none" w:sz="0" w:space="0" w:color="auto"/>
      </w:divBdr>
    </w:div>
    <w:div w:id="761413019">
      <w:bodyDiv w:val="1"/>
      <w:marLeft w:val="0"/>
      <w:marRight w:val="0"/>
      <w:marTop w:val="0"/>
      <w:marBottom w:val="0"/>
      <w:divBdr>
        <w:top w:val="none" w:sz="0" w:space="0" w:color="auto"/>
        <w:left w:val="none" w:sz="0" w:space="0" w:color="auto"/>
        <w:bottom w:val="none" w:sz="0" w:space="0" w:color="auto"/>
        <w:right w:val="none" w:sz="0" w:space="0" w:color="auto"/>
      </w:divBdr>
      <w:divsChild>
        <w:div w:id="669797215">
          <w:marLeft w:val="600"/>
          <w:marRight w:val="0"/>
          <w:marTop w:val="0"/>
          <w:marBottom w:val="0"/>
          <w:divBdr>
            <w:top w:val="none" w:sz="0" w:space="0" w:color="auto"/>
            <w:left w:val="none" w:sz="0" w:space="0" w:color="auto"/>
            <w:bottom w:val="none" w:sz="0" w:space="0" w:color="auto"/>
            <w:right w:val="none" w:sz="0" w:space="0" w:color="auto"/>
          </w:divBdr>
        </w:div>
        <w:div w:id="530188857">
          <w:marLeft w:val="600"/>
          <w:marRight w:val="0"/>
          <w:marTop w:val="0"/>
          <w:marBottom w:val="0"/>
          <w:divBdr>
            <w:top w:val="none" w:sz="0" w:space="0" w:color="auto"/>
            <w:left w:val="none" w:sz="0" w:space="0" w:color="auto"/>
            <w:bottom w:val="none" w:sz="0" w:space="0" w:color="auto"/>
            <w:right w:val="none" w:sz="0" w:space="0" w:color="auto"/>
          </w:divBdr>
        </w:div>
      </w:divsChild>
    </w:div>
    <w:div w:id="1083646047">
      <w:bodyDiv w:val="1"/>
      <w:marLeft w:val="0"/>
      <w:marRight w:val="0"/>
      <w:marTop w:val="0"/>
      <w:marBottom w:val="0"/>
      <w:divBdr>
        <w:top w:val="none" w:sz="0" w:space="0" w:color="auto"/>
        <w:left w:val="none" w:sz="0" w:space="0" w:color="auto"/>
        <w:bottom w:val="none" w:sz="0" w:space="0" w:color="auto"/>
        <w:right w:val="none" w:sz="0" w:space="0" w:color="auto"/>
      </w:divBdr>
      <w:divsChild>
        <w:div w:id="68624731">
          <w:marLeft w:val="0"/>
          <w:marRight w:val="0"/>
          <w:marTop w:val="0"/>
          <w:marBottom w:val="0"/>
          <w:divBdr>
            <w:top w:val="none" w:sz="0" w:space="0" w:color="auto"/>
            <w:left w:val="none" w:sz="0" w:space="0" w:color="auto"/>
            <w:bottom w:val="none" w:sz="0" w:space="0" w:color="auto"/>
            <w:right w:val="none" w:sz="0" w:space="0" w:color="auto"/>
          </w:divBdr>
        </w:div>
      </w:divsChild>
    </w:div>
    <w:div w:id="1255744368">
      <w:bodyDiv w:val="1"/>
      <w:marLeft w:val="0"/>
      <w:marRight w:val="0"/>
      <w:marTop w:val="0"/>
      <w:marBottom w:val="0"/>
      <w:divBdr>
        <w:top w:val="none" w:sz="0" w:space="0" w:color="auto"/>
        <w:left w:val="none" w:sz="0" w:space="0" w:color="auto"/>
        <w:bottom w:val="none" w:sz="0" w:space="0" w:color="auto"/>
        <w:right w:val="none" w:sz="0" w:space="0" w:color="auto"/>
      </w:divBdr>
    </w:div>
    <w:div w:id="1324504553">
      <w:bodyDiv w:val="1"/>
      <w:marLeft w:val="0"/>
      <w:marRight w:val="0"/>
      <w:marTop w:val="0"/>
      <w:marBottom w:val="0"/>
      <w:divBdr>
        <w:top w:val="none" w:sz="0" w:space="0" w:color="auto"/>
        <w:left w:val="none" w:sz="0" w:space="0" w:color="auto"/>
        <w:bottom w:val="none" w:sz="0" w:space="0" w:color="auto"/>
        <w:right w:val="none" w:sz="0" w:space="0" w:color="auto"/>
      </w:divBdr>
    </w:div>
    <w:div w:id="1347171513">
      <w:bodyDiv w:val="1"/>
      <w:marLeft w:val="0"/>
      <w:marRight w:val="0"/>
      <w:marTop w:val="0"/>
      <w:marBottom w:val="0"/>
      <w:divBdr>
        <w:top w:val="none" w:sz="0" w:space="0" w:color="auto"/>
        <w:left w:val="none" w:sz="0" w:space="0" w:color="auto"/>
        <w:bottom w:val="none" w:sz="0" w:space="0" w:color="auto"/>
        <w:right w:val="none" w:sz="0" w:space="0" w:color="auto"/>
      </w:divBdr>
    </w:div>
    <w:div w:id="1379813850">
      <w:bodyDiv w:val="1"/>
      <w:marLeft w:val="0"/>
      <w:marRight w:val="0"/>
      <w:marTop w:val="0"/>
      <w:marBottom w:val="0"/>
      <w:divBdr>
        <w:top w:val="none" w:sz="0" w:space="0" w:color="auto"/>
        <w:left w:val="none" w:sz="0" w:space="0" w:color="auto"/>
        <w:bottom w:val="none" w:sz="0" w:space="0" w:color="auto"/>
        <w:right w:val="none" w:sz="0" w:space="0" w:color="auto"/>
      </w:divBdr>
    </w:div>
    <w:div w:id="1496190832">
      <w:bodyDiv w:val="1"/>
      <w:marLeft w:val="0"/>
      <w:marRight w:val="0"/>
      <w:marTop w:val="0"/>
      <w:marBottom w:val="0"/>
      <w:divBdr>
        <w:top w:val="none" w:sz="0" w:space="0" w:color="auto"/>
        <w:left w:val="none" w:sz="0" w:space="0" w:color="auto"/>
        <w:bottom w:val="none" w:sz="0" w:space="0" w:color="auto"/>
        <w:right w:val="none" w:sz="0" w:space="0" w:color="auto"/>
      </w:divBdr>
    </w:div>
    <w:div w:id="1857646121">
      <w:bodyDiv w:val="1"/>
      <w:marLeft w:val="0"/>
      <w:marRight w:val="0"/>
      <w:marTop w:val="0"/>
      <w:marBottom w:val="0"/>
      <w:divBdr>
        <w:top w:val="none" w:sz="0" w:space="0" w:color="auto"/>
        <w:left w:val="none" w:sz="0" w:space="0" w:color="auto"/>
        <w:bottom w:val="none" w:sz="0" w:space="0" w:color="auto"/>
        <w:right w:val="none" w:sz="0" w:space="0" w:color="auto"/>
      </w:divBdr>
    </w:div>
    <w:div w:id="1972513411">
      <w:bodyDiv w:val="1"/>
      <w:marLeft w:val="0"/>
      <w:marRight w:val="0"/>
      <w:marTop w:val="0"/>
      <w:marBottom w:val="0"/>
      <w:divBdr>
        <w:top w:val="none" w:sz="0" w:space="0" w:color="auto"/>
        <w:left w:val="none" w:sz="0" w:space="0" w:color="auto"/>
        <w:bottom w:val="none" w:sz="0" w:space="0" w:color="auto"/>
        <w:right w:val="none" w:sz="0" w:space="0" w:color="auto"/>
      </w:divBdr>
    </w:div>
    <w:div w:id="2005086022">
      <w:bodyDiv w:val="1"/>
      <w:marLeft w:val="0"/>
      <w:marRight w:val="0"/>
      <w:marTop w:val="0"/>
      <w:marBottom w:val="0"/>
      <w:divBdr>
        <w:top w:val="none" w:sz="0" w:space="0" w:color="auto"/>
        <w:left w:val="none" w:sz="0" w:space="0" w:color="auto"/>
        <w:bottom w:val="none" w:sz="0" w:space="0" w:color="auto"/>
        <w:right w:val="none" w:sz="0" w:space="0" w:color="auto"/>
      </w:divBdr>
      <w:divsChild>
        <w:div w:id="19238346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7</Pages>
  <Words>1064</Words>
  <Characters>6065</Characters>
  <Application>Microsoft Macintosh Word</Application>
  <DocSecurity>0</DocSecurity>
  <Lines>50</Lines>
  <Paragraphs>14</Paragraphs>
  <ScaleCrop>false</ScaleCrop>
  <Company>DePaul University</Company>
  <LinksUpToDate>false</LinksUpToDate>
  <CharactersWithSpaces>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Ljubomir Perkovic</dc:creator>
  <cp:keywords/>
  <cp:lastModifiedBy>Ljubomir Perkovic</cp:lastModifiedBy>
  <cp:revision>18</cp:revision>
  <dcterms:created xsi:type="dcterms:W3CDTF">2015-04-25T19:08:00Z</dcterms:created>
  <dcterms:modified xsi:type="dcterms:W3CDTF">2015-06-19T04:26:00Z</dcterms:modified>
</cp:coreProperties>
</file>